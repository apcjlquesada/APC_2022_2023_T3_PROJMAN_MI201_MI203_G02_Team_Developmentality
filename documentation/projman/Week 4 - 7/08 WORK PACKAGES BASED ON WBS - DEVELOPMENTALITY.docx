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363D2" w14:textId="78094C92" w:rsidR="00B85BBD" w:rsidRDefault="00E70F60" w:rsidP="00B85BBD">
      <w:pPr>
        <w:jc w:val="center"/>
        <w:rPr>
          <w:rStyle w:val="fontstyle01"/>
          <w:lang w:bidi="ar"/>
        </w:rPr>
      </w:pPr>
      <w:r>
        <w:rPr>
          <w:rStyle w:val="fontstyle01"/>
          <w:lang w:bidi="ar"/>
        </w:rPr>
        <w:t>Work Package</w:t>
      </w:r>
      <w:r w:rsidR="00B85BBD">
        <w:rPr>
          <w:rStyle w:val="fontstyle01"/>
          <w:lang w:bidi="ar"/>
        </w:rPr>
        <w:t>s</w:t>
      </w:r>
    </w:p>
    <w:p w14:paraId="63063AF8" w14:textId="217F9CE9" w:rsidR="00E70F60" w:rsidRDefault="00E70F60" w:rsidP="00B85BBD">
      <w:pPr>
        <w:jc w:val="center"/>
        <w:rPr>
          <w:rStyle w:val="fontstyle21"/>
          <w:sz w:val="36"/>
          <w:szCs w:val="36"/>
          <w:lang w:bidi="ar"/>
        </w:rPr>
      </w:pPr>
      <w:r>
        <w:rPr>
          <w:rStyle w:val="fontstyle21"/>
          <w:sz w:val="36"/>
          <w:szCs w:val="36"/>
          <w:lang w:bidi="ar"/>
        </w:rPr>
        <w:t>Barangay South Signal Village Web App</w:t>
      </w:r>
    </w:p>
    <w:p w14:paraId="01113927" w14:textId="77777777" w:rsidR="00E70F60" w:rsidRDefault="00000000" w:rsidP="00B85BBD">
      <w:pPr>
        <w:jc w:val="center"/>
      </w:pPr>
      <w:r>
        <w:rPr>
          <w:rStyle w:val="fontstyle21"/>
          <w:sz w:val="36"/>
          <w:szCs w:val="36"/>
          <w:lang w:bidi="ar"/>
        </w:rPr>
        <w:pict w14:anchorId="43605E16">
          <v:rect id="_x0000_i1025" style="width:0;height:1.5pt" o:hralign="center" o:hrstd="t" o:hr="t" fillcolor="#a0a0a0" stroked="f"/>
        </w:pict>
      </w:r>
    </w:p>
    <w:p w14:paraId="0CCA46B7" w14:textId="77777777" w:rsidR="00E70F60" w:rsidRDefault="00E70F60" w:rsidP="00E70F60">
      <w:pPr>
        <w:tabs>
          <w:tab w:val="left" w:pos="1155"/>
        </w:tabs>
      </w:pPr>
    </w:p>
    <w:p w14:paraId="4707A124" w14:textId="7E66A27D" w:rsidR="00E70F60" w:rsidRDefault="00E70F60" w:rsidP="00E70F60">
      <w:pPr>
        <w:tabs>
          <w:tab w:val="left" w:pos="1155"/>
        </w:tabs>
      </w:pPr>
    </w:p>
    <w:tbl>
      <w:tblPr>
        <w:tblStyle w:val="TableGrid"/>
        <w:tblW w:w="10564" w:type="dxa"/>
        <w:jc w:val="center"/>
        <w:tblLayout w:type="fixed"/>
        <w:tblLook w:val="04A0" w:firstRow="1" w:lastRow="0" w:firstColumn="1" w:lastColumn="0" w:noHBand="0" w:noVBand="1"/>
      </w:tblPr>
      <w:tblGrid>
        <w:gridCol w:w="1946"/>
        <w:gridCol w:w="8618"/>
      </w:tblGrid>
      <w:tr w:rsidR="00E70F60" w:rsidRPr="00CA04E6" w14:paraId="08B0AB94" w14:textId="77777777" w:rsidTr="113541BF">
        <w:trPr>
          <w:trHeight w:val="301"/>
          <w:jc w:val="center"/>
        </w:trPr>
        <w:tc>
          <w:tcPr>
            <w:tcW w:w="1946" w:type="dxa"/>
            <w:vAlign w:val="center"/>
          </w:tcPr>
          <w:p w14:paraId="0ABDAC13" w14:textId="77777777" w:rsidR="00E70F60" w:rsidRPr="00CA04E6" w:rsidRDefault="00E70F60" w:rsidP="007D225A">
            <w:r w:rsidRPr="00CA04E6">
              <w:t xml:space="preserve">WBS: </w:t>
            </w:r>
          </w:p>
        </w:tc>
        <w:tc>
          <w:tcPr>
            <w:tcW w:w="8618" w:type="dxa"/>
          </w:tcPr>
          <w:p w14:paraId="297F035C" w14:textId="77777777" w:rsidR="00E70F60" w:rsidRPr="00CA04E6" w:rsidRDefault="00E70F60" w:rsidP="007D225A">
            <w:r w:rsidRPr="00CA04E6">
              <w:t>1.1.1.1</w:t>
            </w:r>
          </w:p>
        </w:tc>
      </w:tr>
      <w:tr w:rsidR="00E70F60" w:rsidRPr="00CA04E6" w14:paraId="35F0CF3E" w14:textId="77777777" w:rsidTr="113541BF">
        <w:trPr>
          <w:trHeight w:val="625"/>
          <w:jc w:val="center"/>
        </w:trPr>
        <w:tc>
          <w:tcPr>
            <w:tcW w:w="1946" w:type="dxa"/>
            <w:vAlign w:val="center"/>
          </w:tcPr>
          <w:p w14:paraId="7CB3075B" w14:textId="77777777" w:rsidR="00E70F60" w:rsidRPr="00CA04E6" w:rsidRDefault="00E70F60" w:rsidP="007D225A">
            <w:r w:rsidRPr="00CA04E6">
              <w:t xml:space="preserve">Work Package: </w:t>
            </w:r>
          </w:p>
        </w:tc>
        <w:tc>
          <w:tcPr>
            <w:tcW w:w="8618" w:type="dxa"/>
          </w:tcPr>
          <w:p w14:paraId="7B2E2FE8" w14:textId="305A4CA0" w:rsidR="00E70F60" w:rsidRPr="00CA04E6" w:rsidRDefault="00E70F60" w:rsidP="007D225A">
            <w:r w:rsidRPr="00CA04E6">
              <w:t xml:space="preserve">Creation of Project </w:t>
            </w:r>
            <w:r w:rsidR="00126CDD">
              <w:t>Team</w:t>
            </w:r>
          </w:p>
        </w:tc>
      </w:tr>
      <w:tr w:rsidR="00E70F60" w:rsidRPr="00CA04E6" w14:paraId="7AEA449B" w14:textId="77777777" w:rsidTr="113541BF">
        <w:trPr>
          <w:trHeight w:val="625"/>
          <w:jc w:val="center"/>
        </w:trPr>
        <w:tc>
          <w:tcPr>
            <w:tcW w:w="1946" w:type="dxa"/>
            <w:vAlign w:val="center"/>
          </w:tcPr>
          <w:p w14:paraId="724B5004" w14:textId="77777777" w:rsidR="00E70F60" w:rsidRPr="00CA04E6" w:rsidRDefault="00E70F60" w:rsidP="007D225A">
            <w:r w:rsidRPr="00CA04E6">
              <w:t xml:space="preserve">Package Owner: </w:t>
            </w:r>
          </w:p>
        </w:tc>
        <w:tc>
          <w:tcPr>
            <w:tcW w:w="8618" w:type="dxa"/>
          </w:tcPr>
          <w:p w14:paraId="4E49A921" w14:textId="49BA5F4F" w:rsidR="00E70F60" w:rsidRPr="00CA04E6" w:rsidRDefault="7535C054" w:rsidP="007D225A">
            <w:r w:rsidRPr="00CA04E6">
              <w:t>Wilkins Caducio</w:t>
            </w:r>
          </w:p>
        </w:tc>
      </w:tr>
      <w:tr w:rsidR="00E70F60" w:rsidRPr="00CA04E6" w14:paraId="485A4503" w14:textId="77777777" w:rsidTr="113541BF">
        <w:trPr>
          <w:trHeight w:val="625"/>
          <w:jc w:val="center"/>
        </w:trPr>
        <w:tc>
          <w:tcPr>
            <w:tcW w:w="1946" w:type="dxa"/>
            <w:vAlign w:val="center"/>
          </w:tcPr>
          <w:p w14:paraId="0856E48D" w14:textId="77777777" w:rsidR="00E70F60" w:rsidRPr="00CA04E6" w:rsidRDefault="00E70F60" w:rsidP="007D225A">
            <w:r w:rsidRPr="00CA04E6">
              <w:t xml:space="preserve">Owner Organization: </w:t>
            </w:r>
          </w:p>
        </w:tc>
        <w:tc>
          <w:tcPr>
            <w:tcW w:w="8618" w:type="dxa"/>
          </w:tcPr>
          <w:p w14:paraId="088A9A9E" w14:textId="601D67AF" w:rsidR="00E70F60" w:rsidRPr="00CA04E6" w:rsidRDefault="6356111E" w:rsidP="5DE1F34F">
            <w:r w:rsidRPr="00CA04E6">
              <w:t xml:space="preserve">Team </w:t>
            </w:r>
            <w:proofErr w:type="spellStart"/>
            <w:r w:rsidRPr="00CA04E6">
              <w:t>Developmentality</w:t>
            </w:r>
            <w:proofErr w:type="spellEnd"/>
          </w:p>
        </w:tc>
      </w:tr>
      <w:tr w:rsidR="00E70F60" w:rsidRPr="00CA04E6" w14:paraId="3D29E477" w14:textId="77777777" w:rsidTr="113541BF">
        <w:trPr>
          <w:trHeight w:val="301"/>
          <w:jc w:val="center"/>
        </w:trPr>
        <w:tc>
          <w:tcPr>
            <w:tcW w:w="1946" w:type="dxa"/>
            <w:vAlign w:val="center"/>
          </w:tcPr>
          <w:p w14:paraId="4A1664F9" w14:textId="77777777" w:rsidR="00E70F60" w:rsidRPr="00CA04E6" w:rsidRDefault="00E70F60" w:rsidP="007D225A">
            <w:r w:rsidRPr="00CA04E6">
              <w:t xml:space="preserve">Participants: </w:t>
            </w:r>
          </w:p>
        </w:tc>
        <w:tc>
          <w:tcPr>
            <w:tcW w:w="8618" w:type="dxa"/>
          </w:tcPr>
          <w:p w14:paraId="582C78FA" w14:textId="58AD4415" w:rsidR="00E70F60" w:rsidRPr="00CA04E6" w:rsidRDefault="5756C4AC" w:rsidP="007D225A">
            <w:r w:rsidRPr="00CA04E6">
              <w:t>Princess Joy Ferrer</w:t>
            </w:r>
            <w:r w:rsidR="73B5A09A" w:rsidRPr="00CA04E6">
              <w:t xml:space="preserve">, </w:t>
            </w:r>
            <w:proofErr w:type="spellStart"/>
            <w:r w:rsidR="00126CDD">
              <w:t>Mikedale</w:t>
            </w:r>
            <w:proofErr w:type="spellEnd"/>
            <w:r w:rsidR="00126CDD">
              <w:t xml:space="preserve"> </w:t>
            </w:r>
            <w:proofErr w:type="spellStart"/>
            <w:r w:rsidR="00126CDD">
              <w:t>Dellera</w:t>
            </w:r>
            <w:proofErr w:type="spellEnd"/>
            <w:r w:rsidR="00126CDD">
              <w:t xml:space="preserve">, Wilkins </w:t>
            </w:r>
            <w:proofErr w:type="spellStart"/>
            <w:r w:rsidR="00126CDD">
              <w:t>Caducio</w:t>
            </w:r>
            <w:proofErr w:type="spellEnd"/>
          </w:p>
        </w:tc>
      </w:tr>
      <w:tr w:rsidR="00E70F60" w:rsidRPr="00CA04E6" w14:paraId="3C5C438C" w14:textId="77777777" w:rsidTr="113541BF">
        <w:trPr>
          <w:trHeight w:val="776"/>
          <w:jc w:val="center"/>
        </w:trPr>
        <w:tc>
          <w:tcPr>
            <w:tcW w:w="1946" w:type="dxa"/>
            <w:vAlign w:val="center"/>
          </w:tcPr>
          <w:p w14:paraId="0B2E7450" w14:textId="77777777" w:rsidR="00E70F60" w:rsidRPr="00CA04E6" w:rsidRDefault="00E70F60" w:rsidP="007D225A">
            <w:r w:rsidRPr="00CA04E6">
              <w:t>Description:</w:t>
            </w:r>
            <w:r w:rsidRPr="00CA04E6">
              <w:br/>
            </w:r>
          </w:p>
        </w:tc>
        <w:tc>
          <w:tcPr>
            <w:tcW w:w="8618" w:type="dxa"/>
          </w:tcPr>
          <w:p w14:paraId="1030D4B1" w14:textId="5ABC6321" w:rsidR="00E70F60" w:rsidRPr="00CA04E6" w:rsidRDefault="1BB6BFF1" w:rsidP="007D225A">
            <w:r w:rsidRPr="00CA04E6">
              <w:t>This work package involves the creation of project groups to ensure effective implementation of barangay projects and initiatives. This includes identifying key stakeholders, assigning roles and responsibilities, and developing communication channels and workflows.</w:t>
            </w:r>
          </w:p>
        </w:tc>
      </w:tr>
      <w:tr w:rsidR="00E70F60" w:rsidRPr="00CA04E6" w14:paraId="51370819" w14:textId="77777777" w:rsidTr="113541BF">
        <w:trPr>
          <w:trHeight w:val="884"/>
          <w:jc w:val="center"/>
        </w:trPr>
        <w:tc>
          <w:tcPr>
            <w:tcW w:w="1946" w:type="dxa"/>
            <w:vAlign w:val="center"/>
          </w:tcPr>
          <w:p w14:paraId="3A982302" w14:textId="77777777" w:rsidR="00E70F60" w:rsidRPr="00CA04E6" w:rsidRDefault="00E70F60" w:rsidP="007D225A">
            <w:r w:rsidRPr="00CA04E6">
              <w:t>Completion State:</w:t>
            </w:r>
            <w:r w:rsidRPr="00CA04E6">
              <w:br/>
            </w:r>
          </w:p>
        </w:tc>
        <w:tc>
          <w:tcPr>
            <w:tcW w:w="8618" w:type="dxa"/>
          </w:tcPr>
          <w:p w14:paraId="7983D2B3" w14:textId="5E9DAE99" w:rsidR="00E70F60" w:rsidRPr="00CA04E6" w:rsidRDefault="4C5FFDBE" w:rsidP="007D225A">
            <w:r w:rsidRPr="00CA04E6">
              <w:t>The work package is considered complete once project groups have been established and their members have been assigned roles and responsibilities.</w:t>
            </w:r>
          </w:p>
        </w:tc>
      </w:tr>
      <w:tr w:rsidR="00E70F60" w:rsidRPr="00CA04E6" w14:paraId="1E14FB04" w14:textId="77777777" w:rsidTr="113541BF">
        <w:trPr>
          <w:trHeight w:val="560"/>
          <w:jc w:val="center"/>
        </w:trPr>
        <w:tc>
          <w:tcPr>
            <w:tcW w:w="1946" w:type="dxa"/>
            <w:vAlign w:val="center"/>
          </w:tcPr>
          <w:p w14:paraId="473E96A6" w14:textId="77777777" w:rsidR="00E70F60" w:rsidRPr="00CA04E6" w:rsidRDefault="00E70F60" w:rsidP="007D225A">
            <w:r w:rsidRPr="00CA04E6">
              <w:t>Assumptions:</w:t>
            </w:r>
          </w:p>
          <w:p w14:paraId="472649E7" w14:textId="77777777" w:rsidR="00E70F60" w:rsidRPr="00CA04E6" w:rsidRDefault="00E70F60" w:rsidP="007D225A"/>
        </w:tc>
        <w:tc>
          <w:tcPr>
            <w:tcW w:w="8618" w:type="dxa"/>
          </w:tcPr>
          <w:p w14:paraId="22EDF677" w14:textId="582BC1DB" w:rsidR="00E70F60" w:rsidRPr="00CA04E6" w:rsidRDefault="1D44A15A" w:rsidP="007D225A">
            <w:r w:rsidRPr="00CA04E6">
              <w:t>The assumption is that there are willing participants who are willing to take part in the project groups.</w:t>
            </w:r>
          </w:p>
        </w:tc>
      </w:tr>
      <w:tr w:rsidR="00E70F60" w:rsidRPr="00CA04E6" w14:paraId="459B7877" w14:textId="77777777" w:rsidTr="113541BF">
        <w:trPr>
          <w:trHeight w:val="582"/>
          <w:jc w:val="center"/>
        </w:trPr>
        <w:tc>
          <w:tcPr>
            <w:tcW w:w="1946" w:type="dxa"/>
            <w:vAlign w:val="center"/>
          </w:tcPr>
          <w:p w14:paraId="25EE7C61" w14:textId="77777777" w:rsidR="00E70F60" w:rsidRPr="00CA04E6" w:rsidRDefault="00E70F60" w:rsidP="007D225A">
            <w:r w:rsidRPr="00CA04E6">
              <w:t>Risks:</w:t>
            </w:r>
          </w:p>
          <w:p w14:paraId="49266A5B" w14:textId="77777777" w:rsidR="00E70F60" w:rsidRPr="00CA04E6" w:rsidRDefault="00E70F60" w:rsidP="007D225A"/>
        </w:tc>
        <w:tc>
          <w:tcPr>
            <w:tcW w:w="8618" w:type="dxa"/>
          </w:tcPr>
          <w:p w14:paraId="61CB0C15" w14:textId="4BD003B9" w:rsidR="00E70F60" w:rsidRPr="00CA04E6" w:rsidRDefault="799DD77E" w:rsidP="007D225A">
            <w:r w:rsidRPr="00CA04E6">
              <w:t>The risk is that there may be a lack of participation from members, which could lead to difficulty in creating effective project groups.</w:t>
            </w:r>
          </w:p>
        </w:tc>
      </w:tr>
      <w:tr w:rsidR="00E70F60" w:rsidRPr="00CA04E6" w14:paraId="661CD78A" w14:textId="77777777" w:rsidTr="113541BF">
        <w:trPr>
          <w:trHeight w:val="884"/>
          <w:jc w:val="center"/>
        </w:trPr>
        <w:tc>
          <w:tcPr>
            <w:tcW w:w="1946" w:type="dxa"/>
            <w:vAlign w:val="center"/>
          </w:tcPr>
          <w:p w14:paraId="78694A37" w14:textId="77777777" w:rsidR="00E70F60" w:rsidRPr="00CA04E6" w:rsidRDefault="00E70F60" w:rsidP="007D225A">
            <w:r w:rsidRPr="00CA04E6">
              <w:t>Risk Mitigation:</w:t>
            </w:r>
          </w:p>
          <w:p w14:paraId="7A5109C7" w14:textId="77777777" w:rsidR="00E70F60" w:rsidRPr="00CA04E6" w:rsidRDefault="00E70F60" w:rsidP="007D225A"/>
        </w:tc>
        <w:tc>
          <w:tcPr>
            <w:tcW w:w="8618" w:type="dxa"/>
          </w:tcPr>
          <w:p w14:paraId="11F1036B" w14:textId="47AFF650" w:rsidR="00E70F60" w:rsidRPr="00CA04E6" w:rsidRDefault="139B27D6" w:rsidP="007D225A">
            <w:r w:rsidRPr="00CA04E6">
              <w:t>To mitigate this risk, the barangay officials can hold a community meeting or outreach program to inform and encourage residents to participate in the project groups. They can also offer incentives or recognition for active participation.</w:t>
            </w:r>
          </w:p>
        </w:tc>
      </w:tr>
      <w:tr w:rsidR="00E70F60" w:rsidRPr="00CA04E6" w14:paraId="70E76FC4" w14:textId="77777777" w:rsidTr="113541BF">
        <w:trPr>
          <w:trHeight w:val="301"/>
          <w:jc w:val="center"/>
        </w:trPr>
        <w:tc>
          <w:tcPr>
            <w:tcW w:w="1946" w:type="dxa"/>
            <w:vAlign w:val="center"/>
          </w:tcPr>
          <w:p w14:paraId="7B85C7C2" w14:textId="77777777" w:rsidR="00E70F60" w:rsidRPr="00CA04E6" w:rsidRDefault="00E70F60" w:rsidP="007D225A">
            <w:r w:rsidRPr="00CA04E6">
              <w:t xml:space="preserve">Budget: </w:t>
            </w:r>
          </w:p>
        </w:tc>
        <w:tc>
          <w:tcPr>
            <w:tcW w:w="8618" w:type="dxa"/>
          </w:tcPr>
          <w:p w14:paraId="564D5CA1" w14:textId="77777777" w:rsidR="00E70F60" w:rsidRPr="00CA04E6" w:rsidRDefault="00E70F60" w:rsidP="007D225A"/>
        </w:tc>
      </w:tr>
      <w:tr w:rsidR="00E70F60" w:rsidRPr="00CA04E6" w14:paraId="7F1785A3" w14:textId="77777777" w:rsidTr="113541BF">
        <w:trPr>
          <w:trHeight w:val="862"/>
          <w:jc w:val="center"/>
        </w:trPr>
        <w:tc>
          <w:tcPr>
            <w:tcW w:w="1946" w:type="dxa"/>
            <w:vAlign w:val="center"/>
          </w:tcPr>
          <w:p w14:paraId="79B7A5E4" w14:textId="77777777" w:rsidR="00E70F60" w:rsidRPr="00CA04E6" w:rsidRDefault="00E70F60" w:rsidP="007D225A">
            <w:r w:rsidRPr="00CA04E6">
              <w:t>Reference Docs:</w:t>
            </w:r>
          </w:p>
          <w:p w14:paraId="1564070E" w14:textId="77777777" w:rsidR="00E70F60" w:rsidRPr="00CA04E6" w:rsidRDefault="00E70F60" w:rsidP="007D225A"/>
        </w:tc>
        <w:tc>
          <w:tcPr>
            <w:tcW w:w="8618" w:type="dxa"/>
          </w:tcPr>
          <w:p w14:paraId="396F54DD" w14:textId="22412043" w:rsidR="00E70F60" w:rsidRPr="00CA04E6" w:rsidRDefault="20CB02A5" w:rsidP="007D225A">
            <w:r w:rsidRPr="00CA04E6">
              <w:t>https://asiapacificcollege.sharepoint.com/:f:/s/PROJMANT3MI201MI203/Evjel9uiSslFosc4l3EpNcABUtYTV3a-VQkkDtSNRfqLSA?e=yp43oj</w:t>
            </w:r>
          </w:p>
        </w:tc>
      </w:tr>
    </w:tbl>
    <w:p w14:paraId="446EB8DF" w14:textId="77777777" w:rsidR="00E70F60" w:rsidRDefault="00E70F60" w:rsidP="00E70F60">
      <w:pPr>
        <w:tabs>
          <w:tab w:val="left" w:pos="1155"/>
        </w:tabs>
      </w:pPr>
    </w:p>
    <w:p w14:paraId="66B72A30" w14:textId="77777777" w:rsidR="00E70F60" w:rsidRPr="00571D4E" w:rsidRDefault="00E70F60" w:rsidP="00E70F60">
      <w:pPr>
        <w:tabs>
          <w:tab w:val="left" w:pos="1155"/>
        </w:tabs>
        <w:sectPr w:rsidR="00E70F60" w:rsidRPr="00571D4E" w:rsidSect="007D225A">
          <w:pgSz w:w="12240" w:h="15840"/>
          <w:pgMar w:top="1440" w:right="1440" w:bottom="1440" w:left="1440" w:header="708" w:footer="708" w:gutter="0"/>
          <w:pgNumType w:start="1"/>
          <w:cols w:space="708"/>
          <w:docGrid w:linePitch="360"/>
        </w:sectPr>
      </w:pPr>
      <w:r>
        <w:tab/>
      </w:r>
    </w:p>
    <w:tbl>
      <w:tblPr>
        <w:tblStyle w:val="TableGrid"/>
        <w:tblW w:w="10424" w:type="dxa"/>
        <w:jc w:val="center"/>
        <w:tblLayout w:type="fixed"/>
        <w:tblLook w:val="04A0" w:firstRow="1" w:lastRow="0" w:firstColumn="1" w:lastColumn="0" w:noHBand="0" w:noVBand="1"/>
      </w:tblPr>
      <w:tblGrid>
        <w:gridCol w:w="1926"/>
        <w:gridCol w:w="8498"/>
      </w:tblGrid>
      <w:tr w:rsidR="00E70F60" w14:paraId="3108DFF4" w14:textId="77777777" w:rsidTr="003C12BC">
        <w:trPr>
          <w:trHeight w:val="312"/>
          <w:jc w:val="center"/>
        </w:trPr>
        <w:tc>
          <w:tcPr>
            <w:tcW w:w="1926" w:type="dxa"/>
            <w:vAlign w:val="center"/>
          </w:tcPr>
          <w:p w14:paraId="1BDA51DA" w14:textId="77777777" w:rsidR="00E70F60" w:rsidRDefault="00E70F60" w:rsidP="007D225A">
            <w:r>
              <w:rPr>
                <w:rStyle w:val="fontstyle31"/>
                <w:lang w:bidi="ar"/>
              </w:rPr>
              <w:lastRenderedPageBreak/>
              <w:t xml:space="preserve">WBS: </w:t>
            </w:r>
          </w:p>
        </w:tc>
        <w:tc>
          <w:tcPr>
            <w:tcW w:w="8498" w:type="dxa"/>
          </w:tcPr>
          <w:p w14:paraId="2182C694" w14:textId="77777777" w:rsidR="00E70F60" w:rsidRDefault="00E70F60" w:rsidP="007D225A">
            <w:r>
              <w:rPr>
                <w:noProof/>
              </w:rPr>
              <w:t>1.1.1.2</w:t>
            </w:r>
          </w:p>
        </w:tc>
      </w:tr>
      <w:tr w:rsidR="00E70F60" w14:paraId="44D59507" w14:textId="77777777" w:rsidTr="003C12BC">
        <w:trPr>
          <w:trHeight w:val="648"/>
          <w:jc w:val="center"/>
        </w:trPr>
        <w:tc>
          <w:tcPr>
            <w:tcW w:w="1926" w:type="dxa"/>
            <w:vAlign w:val="center"/>
          </w:tcPr>
          <w:p w14:paraId="3C84525B" w14:textId="77777777" w:rsidR="00E70F60" w:rsidRDefault="00E70F60" w:rsidP="007D225A">
            <w:r>
              <w:rPr>
                <w:rStyle w:val="fontstyle31"/>
                <w:lang w:bidi="ar"/>
              </w:rPr>
              <w:t xml:space="preserve">Work Package: </w:t>
            </w:r>
          </w:p>
        </w:tc>
        <w:tc>
          <w:tcPr>
            <w:tcW w:w="8498" w:type="dxa"/>
          </w:tcPr>
          <w:p w14:paraId="3B58482C" w14:textId="2EF5739F" w:rsidR="00E70F60" w:rsidRDefault="00E70F60" w:rsidP="007D225A">
            <w:r>
              <w:rPr>
                <w:noProof/>
              </w:rPr>
              <w:t>Choos</w:t>
            </w:r>
            <w:r w:rsidR="00126CDD">
              <w:rPr>
                <w:noProof/>
              </w:rPr>
              <w:t>ing</w:t>
            </w:r>
            <w:r>
              <w:rPr>
                <w:noProof/>
              </w:rPr>
              <w:t xml:space="preserve"> Project</w:t>
            </w:r>
            <w:r w:rsidR="00126CDD">
              <w:rPr>
                <w:noProof/>
              </w:rPr>
              <w:t xml:space="preserve"> Client</w:t>
            </w:r>
          </w:p>
        </w:tc>
      </w:tr>
      <w:tr w:rsidR="00E70F60" w14:paraId="685B07BE" w14:textId="77777777" w:rsidTr="003C12BC">
        <w:trPr>
          <w:trHeight w:val="648"/>
          <w:jc w:val="center"/>
        </w:trPr>
        <w:tc>
          <w:tcPr>
            <w:tcW w:w="1926" w:type="dxa"/>
            <w:vAlign w:val="center"/>
          </w:tcPr>
          <w:p w14:paraId="50C30D9A" w14:textId="77777777" w:rsidR="00E70F60" w:rsidRDefault="00E70F60" w:rsidP="007D225A">
            <w:r>
              <w:rPr>
                <w:rStyle w:val="fontstyle31"/>
                <w:lang w:bidi="ar"/>
              </w:rPr>
              <w:t xml:space="preserve">Package Owner: </w:t>
            </w:r>
          </w:p>
        </w:tc>
        <w:tc>
          <w:tcPr>
            <w:tcW w:w="8498" w:type="dxa"/>
          </w:tcPr>
          <w:p w14:paraId="65EDA18A" w14:textId="4D1BD834" w:rsidR="00E70F60" w:rsidRDefault="2C46EDA5" w:rsidP="007D225A">
            <w:r>
              <w:t>Wilkins Caducio</w:t>
            </w:r>
          </w:p>
        </w:tc>
      </w:tr>
      <w:tr w:rsidR="00E70F60" w14:paraId="3B1973F7" w14:textId="77777777" w:rsidTr="003C12BC">
        <w:trPr>
          <w:trHeight w:val="648"/>
          <w:jc w:val="center"/>
        </w:trPr>
        <w:tc>
          <w:tcPr>
            <w:tcW w:w="1926" w:type="dxa"/>
            <w:vAlign w:val="center"/>
          </w:tcPr>
          <w:p w14:paraId="0744F159" w14:textId="77777777" w:rsidR="00E70F60" w:rsidRDefault="00E70F60" w:rsidP="007D225A">
            <w:r>
              <w:rPr>
                <w:rStyle w:val="fontstyle31"/>
                <w:lang w:bidi="ar"/>
              </w:rPr>
              <w:t xml:space="preserve">Owner Organization: </w:t>
            </w:r>
          </w:p>
        </w:tc>
        <w:tc>
          <w:tcPr>
            <w:tcW w:w="8498" w:type="dxa"/>
          </w:tcPr>
          <w:p w14:paraId="7AEB9754" w14:textId="44C4030E" w:rsidR="00E70F60" w:rsidRDefault="490C90B4" w:rsidP="007D225A">
            <w:r>
              <w:t xml:space="preserve">Team </w:t>
            </w:r>
            <w:proofErr w:type="spellStart"/>
            <w:r>
              <w:t>Developmentality</w:t>
            </w:r>
            <w:proofErr w:type="spellEnd"/>
          </w:p>
        </w:tc>
      </w:tr>
      <w:tr w:rsidR="00E70F60" w14:paraId="0A64042C" w14:textId="77777777" w:rsidTr="003C12BC">
        <w:trPr>
          <w:trHeight w:val="603"/>
          <w:jc w:val="center"/>
        </w:trPr>
        <w:tc>
          <w:tcPr>
            <w:tcW w:w="1926" w:type="dxa"/>
            <w:vAlign w:val="center"/>
          </w:tcPr>
          <w:p w14:paraId="5A82ADB6" w14:textId="77777777" w:rsidR="00E70F60" w:rsidRDefault="00E70F60" w:rsidP="007D225A">
            <w:r>
              <w:rPr>
                <w:rStyle w:val="fontstyle31"/>
                <w:lang w:bidi="ar"/>
              </w:rPr>
              <w:t xml:space="preserve">Participants: </w:t>
            </w:r>
          </w:p>
        </w:tc>
        <w:tc>
          <w:tcPr>
            <w:tcW w:w="8498" w:type="dxa"/>
          </w:tcPr>
          <w:p w14:paraId="624EF6EE" w14:textId="186E241A" w:rsidR="00E70F60" w:rsidRDefault="0052002B"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p>
        </w:tc>
      </w:tr>
      <w:tr w:rsidR="00E70F60" w14:paraId="07216AC2" w14:textId="77777777" w:rsidTr="003C12BC">
        <w:trPr>
          <w:trHeight w:val="804"/>
          <w:jc w:val="center"/>
        </w:trPr>
        <w:tc>
          <w:tcPr>
            <w:tcW w:w="1926" w:type="dxa"/>
            <w:vAlign w:val="center"/>
          </w:tcPr>
          <w:p w14:paraId="3A00BB31" w14:textId="77777777" w:rsidR="00E70F60" w:rsidRDefault="00E70F60" w:rsidP="007D225A">
            <w:r>
              <w:rPr>
                <w:rStyle w:val="fontstyle31"/>
                <w:lang w:bidi="ar"/>
              </w:rPr>
              <w:t>Description:</w:t>
            </w:r>
            <w:r>
              <w:rPr>
                <w:rStyle w:val="fontstyle31"/>
                <w:lang w:bidi="ar"/>
              </w:rPr>
              <w:br/>
            </w:r>
          </w:p>
        </w:tc>
        <w:tc>
          <w:tcPr>
            <w:tcW w:w="8498" w:type="dxa"/>
          </w:tcPr>
          <w:p w14:paraId="491A0AE9" w14:textId="44DF32D8" w:rsidR="00E70F60" w:rsidRDefault="104C561D" w:rsidP="007D225A">
            <w:r>
              <w:t>This work package involves the process of choosing a project or client to work on. The team will research potential projects/clients, evaluate their feasibility, and select the best option based on project/client requirements, constraints, and risks.</w:t>
            </w:r>
          </w:p>
        </w:tc>
      </w:tr>
      <w:tr w:rsidR="00E70F60" w14:paraId="1616F795" w14:textId="77777777" w:rsidTr="003C12BC">
        <w:trPr>
          <w:trHeight w:val="916"/>
          <w:jc w:val="center"/>
        </w:trPr>
        <w:tc>
          <w:tcPr>
            <w:tcW w:w="1926" w:type="dxa"/>
            <w:vAlign w:val="center"/>
          </w:tcPr>
          <w:p w14:paraId="28094D59" w14:textId="77777777" w:rsidR="00E70F60" w:rsidRDefault="00E70F60" w:rsidP="007D225A">
            <w:r>
              <w:rPr>
                <w:rStyle w:val="fontstyle31"/>
                <w:lang w:bidi="ar"/>
              </w:rPr>
              <w:t>Completion State:</w:t>
            </w:r>
            <w:r>
              <w:rPr>
                <w:rStyle w:val="fontstyle31"/>
                <w:lang w:bidi="ar"/>
              </w:rPr>
              <w:br/>
            </w:r>
          </w:p>
        </w:tc>
        <w:tc>
          <w:tcPr>
            <w:tcW w:w="8498" w:type="dxa"/>
          </w:tcPr>
          <w:p w14:paraId="07E92401" w14:textId="3B409CBA" w:rsidR="00E70F60" w:rsidRDefault="76A4BF35" w:rsidP="007D225A">
            <w:r>
              <w:t>Successfully choosing a project/client to work on based on the evaluation and negotiation process.</w:t>
            </w:r>
          </w:p>
        </w:tc>
      </w:tr>
      <w:tr w:rsidR="00E70F60" w14:paraId="0ECB5A33" w14:textId="77777777" w:rsidTr="003C12BC">
        <w:trPr>
          <w:trHeight w:val="603"/>
          <w:jc w:val="center"/>
        </w:trPr>
        <w:tc>
          <w:tcPr>
            <w:tcW w:w="1926" w:type="dxa"/>
            <w:vAlign w:val="center"/>
          </w:tcPr>
          <w:p w14:paraId="0A24D1F8" w14:textId="77777777" w:rsidR="00E70F60" w:rsidRDefault="00E70F60" w:rsidP="007D225A">
            <w:pPr>
              <w:rPr>
                <w:rStyle w:val="fontstyle31"/>
                <w:lang w:bidi="ar"/>
              </w:rPr>
            </w:pPr>
            <w:r>
              <w:rPr>
                <w:rStyle w:val="fontstyle31"/>
                <w:lang w:bidi="ar"/>
              </w:rPr>
              <w:t>Assumptions:</w:t>
            </w:r>
          </w:p>
          <w:p w14:paraId="4197CB78" w14:textId="77777777" w:rsidR="00E70F60" w:rsidRDefault="00E70F60" w:rsidP="007D225A"/>
        </w:tc>
        <w:tc>
          <w:tcPr>
            <w:tcW w:w="8498" w:type="dxa"/>
          </w:tcPr>
          <w:p w14:paraId="77659328" w14:textId="554ED9D2" w:rsidR="00E70F60" w:rsidRDefault="270851C9" w:rsidP="007D225A">
            <w:r>
              <w:t>The team has access to the necessary resources and information to research and evaluate potential projects/clients.</w:t>
            </w:r>
          </w:p>
        </w:tc>
      </w:tr>
      <w:tr w:rsidR="00E70F60" w14:paraId="465BC28F" w14:textId="77777777" w:rsidTr="003C12BC">
        <w:trPr>
          <w:trHeight w:val="581"/>
          <w:jc w:val="center"/>
        </w:trPr>
        <w:tc>
          <w:tcPr>
            <w:tcW w:w="1926" w:type="dxa"/>
            <w:vAlign w:val="center"/>
          </w:tcPr>
          <w:p w14:paraId="2A5002F6" w14:textId="77777777" w:rsidR="00E70F60" w:rsidRDefault="00E70F60" w:rsidP="007D225A">
            <w:pPr>
              <w:rPr>
                <w:rStyle w:val="fontstyle31"/>
                <w:lang w:bidi="ar"/>
              </w:rPr>
            </w:pPr>
            <w:r>
              <w:rPr>
                <w:rStyle w:val="fontstyle31"/>
                <w:lang w:bidi="ar"/>
              </w:rPr>
              <w:t>Risks:</w:t>
            </w:r>
          </w:p>
          <w:p w14:paraId="5A8E6631" w14:textId="77777777" w:rsidR="00E70F60" w:rsidRDefault="00E70F60" w:rsidP="007D225A"/>
        </w:tc>
        <w:tc>
          <w:tcPr>
            <w:tcW w:w="8498" w:type="dxa"/>
          </w:tcPr>
          <w:p w14:paraId="23F342F0" w14:textId="21892C0D" w:rsidR="00E70F60" w:rsidRDefault="53081333" w:rsidP="007D225A">
            <w:r>
              <w:t>The team may not be able to secure project/client approval, or the chosen project/client may have unexpected risks or challenges.</w:t>
            </w:r>
          </w:p>
        </w:tc>
      </w:tr>
      <w:tr w:rsidR="00E70F60" w14:paraId="1F55CFB8" w14:textId="77777777" w:rsidTr="003C12BC">
        <w:trPr>
          <w:trHeight w:val="916"/>
          <w:jc w:val="center"/>
        </w:trPr>
        <w:tc>
          <w:tcPr>
            <w:tcW w:w="1926" w:type="dxa"/>
            <w:vAlign w:val="center"/>
          </w:tcPr>
          <w:p w14:paraId="4943CBD4" w14:textId="77777777" w:rsidR="00E70F60" w:rsidRDefault="00E70F60" w:rsidP="007D225A">
            <w:pPr>
              <w:rPr>
                <w:rStyle w:val="fontstyle31"/>
                <w:lang w:bidi="ar"/>
              </w:rPr>
            </w:pPr>
            <w:r>
              <w:rPr>
                <w:rStyle w:val="fontstyle31"/>
                <w:lang w:bidi="ar"/>
              </w:rPr>
              <w:t>Risk Mitigation:</w:t>
            </w:r>
          </w:p>
          <w:p w14:paraId="48EF62BA" w14:textId="77777777" w:rsidR="00E70F60" w:rsidRDefault="00E70F60" w:rsidP="007D225A"/>
        </w:tc>
        <w:tc>
          <w:tcPr>
            <w:tcW w:w="8498" w:type="dxa"/>
          </w:tcPr>
          <w:p w14:paraId="22AB43D4" w14:textId="40A105CA" w:rsidR="00E70F60" w:rsidRDefault="6EC9CE9C" w:rsidP="007D225A">
            <w:r>
              <w:t>The team will conduct due diligence and negotiate terms and agreements to minimize the risk of project/client failure.</w:t>
            </w:r>
          </w:p>
        </w:tc>
      </w:tr>
      <w:tr w:rsidR="00E70F60" w14:paraId="73B3A9AB" w14:textId="77777777" w:rsidTr="003C12BC">
        <w:trPr>
          <w:trHeight w:val="312"/>
          <w:jc w:val="center"/>
        </w:trPr>
        <w:tc>
          <w:tcPr>
            <w:tcW w:w="1926" w:type="dxa"/>
            <w:vAlign w:val="center"/>
          </w:tcPr>
          <w:p w14:paraId="3A0E860F" w14:textId="77777777" w:rsidR="00E70F60" w:rsidRDefault="00E70F60" w:rsidP="007D225A">
            <w:r>
              <w:rPr>
                <w:rStyle w:val="fontstyle31"/>
              </w:rPr>
              <w:t xml:space="preserve">Budget: </w:t>
            </w:r>
          </w:p>
        </w:tc>
        <w:tc>
          <w:tcPr>
            <w:tcW w:w="8498" w:type="dxa"/>
          </w:tcPr>
          <w:p w14:paraId="5A39BA79" w14:textId="77777777" w:rsidR="00E70F60" w:rsidRDefault="00E70F60" w:rsidP="007D225A"/>
        </w:tc>
      </w:tr>
      <w:tr w:rsidR="00E70F60" w14:paraId="11BDEF4C" w14:textId="77777777" w:rsidTr="003C12BC">
        <w:trPr>
          <w:trHeight w:val="916"/>
          <w:jc w:val="center"/>
        </w:trPr>
        <w:tc>
          <w:tcPr>
            <w:tcW w:w="1926" w:type="dxa"/>
            <w:vAlign w:val="center"/>
          </w:tcPr>
          <w:p w14:paraId="4E80ECAC" w14:textId="77777777" w:rsidR="00E70F60" w:rsidRDefault="00E70F60" w:rsidP="007D225A">
            <w:pPr>
              <w:rPr>
                <w:rStyle w:val="fontstyle31"/>
                <w:lang w:bidi="ar"/>
              </w:rPr>
            </w:pPr>
            <w:r>
              <w:rPr>
                <w:rStyle w:val="fontstyle31"/>
                <w:lang w:bidi="ar"/>
              </w:rPr>
              <w:t>Reference Docs:</w:t>
            </w:r>
          </w:p>
          <w:p w14:paraId="43045D86" w14:textId="77777777" w:rsidR="00E70F60" w:rsidRDefault="00E70F60" w:rsidP="007D225A"/>
        </w:tc>
        <w:tc>
          <w:tcPr>
            <w:tcW w:w="8498" w:type="dxa"/>
          </w:tcPr>
          <w:p w14:paraId="1984ABC2" w14:textId="4DCDB055" w:rsidR="00E70F60" w:rsidRDefault="24DA8ACE" w:rsidP="007D225A">
            <w:r>
              <w:t>https://asiapacificcollege.sharepoint.com/:f:/s/PROJMANT3MI201MI203/Evjel9uiSslFosc4l3EpNcABUtYTV3a-VQkkDtSNRfqLSA?e=yp43oj</w:t>
            </w:r>
          </w:p>
        </w:tc>
      </w:tr>
    </w:tbl>
    <w:p w14:paraId="3E91E47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0EAE7EFA" w14:textId="77777777" w:rsidTr="007D225A">
        <w:tc>
          <w:tcPr>
            <w:tcW w:w="4675" w:type="dxa"/>
            <w:vAlign w:val="center"/>
          </w:tcPr>
          <w:p w14:paraId="7DF6895C" w14:textId="77777777" w:rsidR="00E70F60" w:rsidRDefault="00E70F60" w:rsidP="007D225A">
            <w:r>
              <w:rPr>
                <w:rStyle w:val="fontstyle31"/>
                <w:lang w:bidi="ar"/>
              </w:rPr>
              <w:lastRenderedPageBreak/>
              <w:t xml:space="preserve">WBS: </w:t>
            </w:r>
          </w:p>
        </w:tc>
        <w:tc>
          <w:tcPr>
            <w:tcW w:w="4675" w:type="dxa"/>
          </w:tcPr>
          <w:p w14:paraId="76009058" w14:textId="77777777" w:rsidR="00E70F60" w:rsidRDefault="00E70F60" w:rsidP="007D225A">
            <w:r>
              <w:rPr>
                <w:noProof/>
              </w:rPr>
              <w:t>1.1.1.3</w:t>
            </w:r>
          </w:p>
        </w:tc>
      </w:tr>
      <w:tr w:rsidR="00E70F60" w14:paraId="617D831B" w14:textId="77777777" w:rsidTr="007D225A">
        <w:tc>
          <w:tcPr>
            <w:tcW w:w="4675" w:type="dxa"/>
            <w:vAlign w:val="center"/>
          </w:tcPr>
          <w:p w14:paraId="5749EBCD" w14:textId="77777777" w:rsidR="00E70F60" w:rsidRDefault="00E70F60" w:rsidP="007D225A">
            <w:r>
              <w:rPr>
                <w:rStyle w:val="fontstyle31"/>
                <w:lang w:bidi="ar"/>
              </w:rPr>
              <w:t xml:space="preserve">Work Package: </w:t>
            </w:r>
          </w:p>
        </w:tc>
        <w:tc>
          <w:tcPr>
            <w:tcW w:w="4675" w:type="dxa"/>
          </w:tcPr>
          <w:p w14:paraId="49E7ED0A" w14:textId="1A46FD91" w:rsidR="00E70F60" w:rsidRDefault="008423BA" w:rsidP="007D225A">
            <w:r>
              <w:rPr>
                <w:noProof/>
              </w:rPr>
              <w:t>1</w:t>
            </w:r>
            <w:r w:rsidRPr="008423BA">
              <w:rPr>
                <w:noProof/>
                <w:vertAlign w:val="superscript"/>
              </w:rPr>
              <w:t>st</w:t>
            </w:r>
            <w:r>
              <w:rPr>
                <w:noProof/>
              </w:rPr>
              <w:t xml:space="preserve"> Meeting w/ Client</w:t>
            </w:r>
          </w:p>
        </w:tc>
      </w:tr>
      <w:tr w:rsidR="00E70F60" w14:paraId="20F78CFB" w14:textId="77777777" w:rsidTr="007D225A">
        <w:tc>
          <w:tcPr>
            <w:tcW w:w="4675" w:type="dxa"/>
            <w:vAlign w:val="center"/>
          </w:tcPr>
          <w:p w14:paraId="271B80EC" w14:textId="77777777" w:rsidR="00E70F60" w:rsidRDefault="00E70F60" w:rsidP="007D225A">
            <w:r>
              <w:rPr>
                <w:rStyle w:val="fontstyle31"/>
                <w:lang w:bidi="ar"/>
              </w:rPr>
              <w:t xml:space="preserve">Package Owner: </w:t>
            </w:r>
          </w:p>
        </w:tc>
        <w:tc>
          <w:tcPr>
            <w:tcW w:w="4675" w:type="dxa"/>
          </w:tcPr>
          <w:p w14:paraId="652D969A" w14:textId="5E6C066E" w:rsidR="00E70F60" w:rsidRDefault="109C8D30" w:rsidP="007D225A">
            <w:r>
              <w:t>Wilkins Caducio</w:t>
            </w:r>
          </w:p>
        </w:tc>
      </w:tr>
      <w:tr w:rsidR="00E70F60" w14:paraId="3EF1285A" w14:textId="77777777" w:rsidTr="007D225A">
        <w:tc>
          <w:tcPr>
            <w:tcW w:w="4675" w:type="dxa"/>
            <w:vAlign w:val="center"/>
          </w:tcPr>
          <w:p w14:paraId="53E83666" w14:textId="77777777" w:rsidR="00E70F60" w:rsidRDefault="00E70F60" w:rsidP="007D225A">
            <w:r>
              <w:rPr>
                <w:rStyle w:val="fontstyle31"/>
                <w:lang w:bidi="ar"/>
              </w:rPr>
              <w:t xml:space="preserve">Owner Organization: </w:t>
            </w:r>
          </w:p>
        </w:tc>
        <w:tc>
          <w:tcPr>
            <w:tcW w:w="4675" w:type="dxa"/>
          </w:tcPr>
          <w:p w14:paraId="17224A59" w14:textId="44C4030E" w:rsidR="00E70F60" w:rsidRDefault="22B5A2A9">
            <w:r>
              <w:t xml:space="preserve">Team </w:t>
            </w:r>
            <w:proofErr w:type="spellStart"/>
            <w:r>
              <w:t>Developmentality</w:t>
            </w:r>
            <w:proofErr w:type="spellEnd"/>
          </w:p>
          <w:p w14:paraId="0E7BD042" w14:textId="0F229473" w:rsidR="00E70F60" w:rsidRDefault="00E70F60" w:rsidP="007D225A"/>
        </w:tc>
      </w:tr>
      <w:tr w:rsidR="00E70F60" w14:paraId="13E5634D" w14:textId="77777777" w:rsidTr="007D225A">
        <w:tc>
          <w:tcPr>
            <w:tcW w:w="4675" w:type="dxa"/>
            <w:vAlign w:val="center"/>
          </w:tcPr>
          <w:p w14:paraId="44A5DD43" w14:textId="77777777" w:rsidR="00E70F60" w:rsidRDefault="00E70F60" w:rsidP="007D225A">
            <w:r>
              <w:rPr>
                <w:rStyle w:val="fontstyle31"/>
                <w:lang w:bidi="ar"/>
              </w:rPr>
              <w:t xml:space="preserve">Participants: </w:t>
            </w:r>
          </w:p>
        </w:tc>
        <w:tc>
          <w:tcPr>
            <w:tcW w:w="4675" w:type="dxa"/>
          </w:tcPr>
          <w:p w14:paraId="57F10456" w14:textId="450EA64A" w:rsidR="00E70F60" w:rsidRDefault="2983DF35">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p>
          <w:p w14:paraId="2A2621A4" w14:textId="611AA6C5" w:rsidR="00E70F60" w:rsidRDefault="00E70F60" w:rsidP="007D225A"/>
        </w:tc>
      </w:tr>
      <w:tr w:rsidR="00E70F60" w14:paraId="75AB246D" w14:textId="77777777" w:rsidTr="007D225A">
        <w:tc>
          <w:tcPr>
            <w:tcW w:w="4675" w:type="dxa"/>
            <w:vAlign w:val="center"/>
          </w:tcPr>
          <w:p w14:paraId="621F48D4" w14:textId="77777777" w:rsidR="00E70F60" w:rsidRDefault="00E70F60" w:rsidP="007D225A">
            <w:r>
              <w:rPr>
                <w:rStyle w:val="fontstyle31"/>
                <w:lang w:bidi="ar"/>
              </w:rPr>
              <w:t>Description:</w:t>
            </w:r>
            <w:r>
              <w:rPr>
                <w:rStyle w:val="fontstyle31"/>
                <w:lang w:bidi="ar"/>
              </w:rPr>
              <w:br/>
            </w:r>
          </w:p>
        </w:tc>
        <w:tc>
          <w:tcPr>
            <w:tcW w:w="4675" w:type="dxa"/>
          </w:tcPr>
          <w:p w14:paraId="6539CE45" w14:textId="27FE6E5E" w:rsidR="00E70F60" w:rsidRDefault="3C91E157" w:rsidP="007D225A">
            <w:r>
              <w:t xml:space="preserve">This work package involves </w:t>
            </w:r>
            <w:r w:rsidR="008423BA">
              <w:t xml:space="preserve">conducting the first meeting with the project client. The project client discusses their needs, </w:t>
            </w:r>
            <w:proofErr w:type="gramStart"/>
            <w:r w:rsidR="008423BA">
              <w:t>problems</w:t>
            </w:r>
            <w:proofErr w:type="gramEnd"/>
            <w:r w:rsidR="008423BA">
              <w:t xml:space="preserve"> and objectives.</w:t>
            </w:r>
          </w:p>
        </w:tc>
      </w:tr>
      <w:tr w:rsidR="00E70F60" w14:paraId="64950E05" w14:textId="77777777" w:rsidTr="007D225A">
        <w:tc>
          <w:tcPr>
            <w:tcW w:w="4675" w:type="dxa"/>
            <w:vAlign w:val="center"/>
          </w:tcPr>
          <w:p w14:paraId="41A15100" w14:textId="77777777" w:rsidR="00E70F60" w:rsidRDefault="00E70F60" w:rsidP="007D225A">
            <w:r>
              <w:rPr>
                <w:rStyle w:val="fontstyle31"/>
                <w:lang w:bidi="ar"/>
              </w:rPr>
              <w:t>Completion State:</w:t>
            </w:r>
            <w:r>
              <w:rPr>
                <w:rStyle w:val="fontstyle31"/>
                <w:lang w:bidi="ar"/>
              </w:rPr>
              <w:br/>
            </w:r>
          </w:p>
        </w:tc>
        <w:tc>
          <w:tcPr>
            <w:tcW w:w="4675" w:type="dxa"/>
          </w:tcPr>
          <w:p w14:paraId="64AD39F3" w14:textId="65C6C68E" w:rsidR="00E70F60" w:rsidRDefault="00E70F60" w:rsidP="113541BF">
            <w:pPr>
              <w:spacing w:line="259" w:lineRule="auto"/>
            </w:pPr>
          </w:p>
        </w:tc>
      </w:tr>
      <w:tr w:rsidR="00E70F60" w14:paraId="6A397A36" w14:textId="77777777" w:rsidTr="007D225A">
        <w:tc>
          <w:tcPr>
            <w:tcW w:w="4675" w:type="dxa"/>
            <w:vAlign w:val="center"/>
          </w:tcPr>
          <w:p w14:paraId="4547C17D" w14:textId="77777777" w:rsidR="00E70F60" w:rsidRDefault="00E70F60" w:rsidP="007D225A">
            <w:pPr>
              <w:rPr>
                <w:rStyle w:val="fontstyle31"/>
                <w:lang w:bidi="ar"/>
              </w:rPr>
            </w:pPr>
            <w:r>
              <w:rPr>
                <w:rStyle w:val="fontstyle31"/>
                <w:lang w:bidi="ar"/>
              </w:rPr>
              <w:t>Assumptions:</w:t>
            </w:r>
          </w:p>
          <w:p w14:paraId="6CD6B2EC" w14:textId="77777777" w:rsidR="00E70F60" w:rsidRDefault="00E70F60" w:rsidP="007D225A"/>
        </w:tc>
        <w:tc>
          <w:tcPr>
            <w:tcW w:w="4675" w:type="dxa"/>
          </w:tcPr>
          <w:p w14:paraId="039AF1C3" w14:textId="15BC2036" w:rsidR="00E70F60" w:rsidRDefault="00E70F60" w:rsidP="007D225A"/>
        </w:tc>
      </w:tr>
      <w:tr w:rsidR="00E70F60" w14:paraId="333A0941" w14:textId="77777777" w:rsidTr="007D225A">
        <w:tc>
          <w:tcPr>
            <w:tcW w:w="4675" w:type="dxa"/>
            <w:vAlign w:val="center"/>
          </w:tcPr>
          <w:p w14:paraId="3A12688C" w14:textId="77777777" w:rsidR="00E70F60" w:rsidRDefault="00E70F60" w:rsidP="007D225A">
            <w:pPr>
              <w:rPr>
                <w:rStyle w:val="fontstyle31"/>
                <w:lang w:bidi="ar"/>
              </w:rPr>
            </w:pPr>
            <w:r>
              <w:rPr>
                <w:rStyle w:val="fontstyle31"/>
                <w:lang w:bidi="ar"/>
              </w:rPr>
              <w:t>Risks:</w:t>
            </w:r>
          </w:p>
          <w:p w14:paraId="6F419128" w14:textId="77777777" w:rsidR="00E70F60" w:rsidRDefault="00E70F60" w:rsidP="007D225A"/>
        </w:tc>
        <w:tc>
          <w:tcPr>
            <w:tcW w:w="4675" w:type="dxa"/>
          </w:tcPr>
          <w:p w14:paraId="416AA49E" w14:textId="6D2C7D4C" w:rsidR="00E70F60" w:rsidRDefault="00E70F60" w:rsidP="007D225A"/>
        </w:tc>
      </w:tr>
      <w:tr w:rsidR="00E70F60" w14:paraId="5B102DF0" w14:textId="77777777" w:rsidTr="007D225A">
        <w:tc>
          <w:tcPr>
            <w:tcW w:w="4675" w:type="dxa"/>
            <w:vAlign w:val="center"/>
          </w:tcPr>
          <w:p w14:paraId="5481E3DF" w14:textId="77777777" w:rsidR="00E70F60" w:rsidRDefault="00E70F60" w:rsidP="007D225A">
            <w:pPr>
              <w:rPr>
                <w:rStyle w:val="fontstyle31"/>
                <w:lang w:bidi="ar"/>
              </w:rPr>
            </w:pPr>
            <w:r>
              <w:rPr>
                <w:rStyle w:val="fontstyle31"/>
                <w:lang w:bidi="ar"/>
              </w:rPr>
              <w:t>Risk Mitigation:</w:t>
            </w:r>
          </w:p>
          <w:p w14:paraId="160FB303" w14:textId="77777777" w:rsidR="00E70F60" w:rsidRDefault="00E70F60" w:rsidP="007D225A"/>
        </w:tc>
        <w:tc>
          <w:tcPr>
            <w:tcW w:w="4675" w:type="dxa"/>
          </w:tcPr>
          <w:p w14:paraId="73533B20" w14:textId="536BA767" w:rsidR="00E70F60" w:rsidRDefault="00E70F60" w:rsidP="007D225A"/>
        </w:tc>
      </w:tr>
      <w:tr w:rsidR="00E70F60" w14:paraId="6F3088C1" w14:textId="77777777" w:rsidTr="007D225A">
        <w:tc>
          <w:tcPr>
            <w:tcW w:w="4675" w:type="dxa"/>
            <w:vAlign w:val="center"/>
          </w:tcPr>
          <w:p w14:paraId="16BF3F02" w14:textId="77777777" w:rsidR="00E70F60" w:rsidRDefault="00E70F60" w:rsidP="007D225A">
            <w:r>
              <w:rPr>
                <w:rStyle w:val="fontstyle31"/>
              </w:rPr>
              <w:t xml:space="preserve">Budget: </w:t>
            </w:r>
          </w:p>
        </w:tc>
        <w:tc>
          <w:tcPr>
            <w:tcW w:w="4675" w:type="dxa"/>
          </w:tcPr>
          <w:p w14:paraId="41E0FC01" w14:textId="77777777" w:rsidR="00E70F60" w:rsidRDefault="00E70F60" w:rsidP="007D225A"/>
        </w:tc>
      </w:tr>
      <w:tr w:rsidR="00E70F60" w14:paraId="3EF8FE2D" w14:textId="77777777" w:rsidTr="007D225A">
        <w:tc>
          <w:tcPr>
            <w:tcW w:w="4675" w:type="dxa"/>
            <w:vAlign w:val="center"/>
          </w:tcPr>
          <w:p w14:paraId="33FB3E83" w14:textId="77777777" w:rsidR="00E70F60" w:rsidRDefault="00E70F60" w:rsidP="007D225A">
            <w:pPr>
              <w:rPr>
                <w:rStyle w:val="fontstyle31"/>
                <w:lang w:bidi="ar"/>
              </w:rPr>
            </w:pPr>
            <w:r>
              <w:rPr>
                <w:rStyle w:val="fontstyle31"/>
                <w:lang w:bidi="ar"/>
              </w:rPr>
              <w:t>Reference Docs:</w:t>
            </w:r>
          </w:p>
          <w:p w14:paraId="4899FEBB" w14:textId="77777777" w:rsidR="00E70F60" w:rsidRDefault="00E70F60" w:rsidP="007D225A"/>
        </w:tc>
        <w:tc>
          <w:tcPr>
            <w:tcW w:w="4675" w:type="dxa"/>
          </w:tcPr>
          <w:p w14:paraId="1FBF2847" w14:textId="4DCDB055" w:rsidR="00E70F60" w:rsidRDefault="35DDFF2E">
            <w:r>
              <w:t>https://asiapacificcollege.sharepoint.com/:f:/s/PROJMANT3MI201MI203/Evjel9uiSslFosc4l3EpNcABUtYTV3a-VQkkDtSNRfqLSA?e=yp43oj</w:t>
            </w:r>
          </w:p>
          <w:p w14:paraId="56CE2F4A" w14:textId="12A7AEEE" w:rsidR="00E70F60" w:rsidRDefault="00E70F60" w:rsidP="007D225A"/>
        </w:tc>
      </w:tr>
    </w:tbl>
    <w:p w14:paraId="713BEB7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7B44664B" w14:textId="77777777" w:rsidTr="113541BF">
        <w:tc>
          <w:tcPr>
            <w:tcW w:w="1890" w:type="dxa"/>
            <w:vAlign w:val="center"/>
          </w:tcPr>
          <w:p w14:paraId="22C47239" w14:textId="77777777" w:rsidR="00E70F60" w:rsidRDefault="00E70F60" w:rsidP="007D225A">
            <w:r>
              <w:rPr>
                <w:rStyle w:val="fontstyle31"/>
                <w:lang w:bidi="ar"/>
              </w:rPr>
              <w:lastRenderedPageBreak/>
              <w:t xml:space="preserve">WBS: </w:t>
            </w:r>
          </w:p>
        </w:tc>
        <w:tc>
          <w:tcPr>
            <w:tcW w:w="7460" w:type="dxa"/>
          </w:tcPr>
          <w:p w14:paraId="655EA748" w14:textId="77777777" w:rsidR="00E70F60" w:rsidRDefault="00E70F60" w:rsidP="007D225A">
            <w:r>
              <w:rPr>
                <w:noProof/>
              </w:rPr>
              <w:t>1.1.1.4</w:t>
            </w:r>
          </w:p>
        </w:tc>
      </w:tr>
      <w:tr w:rsidR="00E70F60" w14:paraId="2E1F4D83" w14:textId="77777777" w:rsidTr="113541BF">
        <w:tc>
          <w:tcPr>
            <w:tcW w:w="1890" w:type="dxa"/>
            <w:vAlign w:val="center"/>
          </w:tcPr>
          <w:p w14:paraId="0A155618" w14:textId="77777777" w:rsidR="00E70F60" w:rsidRDefault="00E70F60" w:rsidP="007D225A">
            <w:r>
              <w:rPr>
                <w:rStyle w:val="fontstyle31"/>
                <w:lang w:bidi="ar"/>
              </w:rPr>
              <w:t xml:space="preserve">Work Package: </w:t>
            </w:r>
          </w:p>
        </w:tc>
        <w:tc>
          <w:tcPr>
            <w:tcW w:w="7460" w:type="dxa"/>
          </w:tcPr>
          <w:p w14:paraId="6F947A28" w14:textId="4BF7A5AE" w:rsidR="00E70F60" w:rsidRDefault="008423BA" w:rsidP="007D225A">
            <w:r>
              <w:rPr>
                <w:noProof/>
              </w:rPr>
              <w:t>Choosing Project Adviser/ Consultant</w:t>
            </w:r>
          </w:p>
        </w:tc>
      </w:tr>
      <w:tr w:rsidR="00E70F60" w14:paraId="00FF368F" w14:textId="77777777" w:rsidTr="113541BF">
        <w:tc>
          <w:tcPr>
            <w:tcW w:w="1890" w:type="dxa"/>
            <w:vAlign w:val="center"/>
          </w:tcPr>
          <w:p w14:paraId="01ED7389" w14:textId="77777777" w:rsidR="00E70F60" w:rsidRDefault="00E70F60" w:rsidP="007D225A">
            <w:r>
              <w:rPr>
                <w:rStyle w:val="fontstyle31"/>
                <w:lang w:bidi="ar"/>
              </w:rPr>
              <w:t xml:space="preserve">Package Owner: </w:t>
            </w:r>
          </w:p>
        </w:tc>
        <w:tc>
          <w:tcPr>
            <w:tcW w:w="7460" w:type="dxa"/>
          </w:tcPr>
          <w:p w14:paraId="0D75F330" w14:textId="376E4F1F" w:rsidR="00E70F60" w:rsidRDefault="634DEF3B" w:rsidP="007D225A">
            <w:r>
              <w:t>Wilkins Caducio</w:t>
            </w:r>
          </w:p>
        </w:tc>
      </w:tr>
      <w:tr w:rsidR="00E70F60" w14:paraId="721B6BDC" w14:textId="77777777" w:rsidTr="113541BF">
        <w:trPr>
          <w:trHeight w:val="375"/>
        </w:trPr>
        <w:tc>
          <w:tcPr>
            <w:tcW w:w="1890" w:type="dxa"/>
            <w:vAlign w:val="center"/>
          </w:tcPr>
          <w:p w14:paraId="59DCC651" w14:textId="77777777" w:rsidR="00E70F60" w:rsidRDefault="00E70F60" w:rsidP="007D225A">
            <w:r>
              <w:rPr>
                <w:rStyle w:val="fontstyle31"/>
                <w:lang w:bidi="ar"/>
              </w:rPr>
              <w:t xml:space="preserve">Owner Organization: </w:t>
            </w:r>
          </w:p>
        </w:tc>
        <w:tc>
          <w:tcPr>
            <w:tcW w:w="7460" w:type="dxa"/>
          </w:tcPr>
          <w:p w14:paraId="05B0FE60" w14:textId="2D267B6F" w:rsidR="00E70F60" w:rsidRDefault="01302CDE" w:rsidP="007D225A">
            <w:r>
              <w:t xml:space="preserve">Team </w:t>
            </w:r>
            <w:proofErr w:type="spellStart"/>
            <w:r>
              <w:t>Developmentality</w:t>
            </w:r>
            <w:proofErr w:type="spellEnd"/>
          </w:p>
        </w:tc>
      </w:tr>
      <w:tr w:rsidR="00E70F60" w14:paraId="71C21333" w14:textId="77777777" w:rsidTr="113541BF">
        <w:tc>
          <w:tcPr>
            <w:tcW w:w="1890" w:type="dxa"/>
            <w:vAlign w:val="center"/>
          </w:tcPr>
          <w:p w14:paraId="2105BF99" w14:textId="77777777" w:rsidR="00E70F60" w:rsidRDefault="00E70F60" w:rsidP="007D225A">
            <w:r>
              <w:rPr>
                <w:rStyle w:val="fontstyle31"/>
                <w:lang w:bidi="ar"/>
              </w:rPr>
              <w:t xml:space="preserve">Participants: </w:t>
            </w:r>
          </w:p>
        </w:tc>
        <w:tc>
          <w:tcPr>
            <w:tcW w:w="7460" w:type="dxa"/>
          </w:tcPr>
          <w:p w14:paraId="749420FA" w14:textId="6471E667" w:rsidR="00E70F60" w:rsidRDefault="7228C0CE" w:rsidP="007D225A">
            <w:pPr>
              <w:rPr>
                <w:rStyle w:val="eop"/>
                <w:rFonts w:ascii="Calibri" w:hAnsi="Calibri" w:cs="Calibri"/>
                <w:color w:val="000000" w:themeColor="text1"/>
              </w:rPr>
            </w:pPr>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p>
        </w:tc>
      </w:tr>
      <w:tr w:rsidR="00E70F60" w14:paraId="4AB5443F" w14:textId="77777777" w:rsidTr="113541BF">
        <w:tc>
          <w:tcPr>
            <w:tcW w:w="1890" w:type="dxa"/>
            <w:vAlign w:val="center"/>
          </w:tcPr>
          <w:p w14:paraId="3D677973" w14:textId="77777777" w:rsidR="00E70F60" w:rsidRDefault="00E70F60" w:rsidP="007D225A">
            <w:r>
              <w:rPr>
                <w:rStyle w:val="fontstyle31"/>
                <w:lang w:bidi="ar"/>
              </w:rPr>
              <w:t>Description:</w:t>
            </w:r>
            <w:r>
              <w:rPr>
                <w:rStyle w:val="fontstyle31"/>
                <w:lang w:bidi="ar"/>
              </w:rPr>
              <w:br/>
            </w:r>
          </w:p>
        </w:tc>
        <w:tc>
          <w:tcPr>
            <w:tcW w:w="7460" w:type="dxa"/>
          </w:tcPr>
          <w:p w14:paraId="45AAF63C" w14:textId="73E31484" w:rsidR="00E70F60" w:rsidRDefault="1EDB953E" w:rsidP="007D225A">
            <w:r w:rsidRPr="113541BF">
              <w:rPr>
                <w:rFonts w:ascii="Calibri" w:eastAsia="Calibri" w:hAnsi="Calibri" w:cs="Calibri"/>
              </w:rPr>
              <w:t xml:space="preserve">This work package includes </w:t>
            </w:r>
            <w:r w:rsidR="008423BA">
              <w:rPr>
                <w:rFonts w:ascii="Calibri" w:eastAsia="Calibri" w:hAnsi="Calibri" w:cs="Calibri"/>
              </w:rPr>
              <w:t>choosing the project adviser and consultant that team will work with in the duration of the project.</w:t>
            </w:r>
          </w:p>
        </w:tc>
      </w:tr>
      <w:tr w:rsidR="00E70F60" w14:paraId="3A18B753" w14:textId="77777777" w:rsidTr="113541BF">
        <w:tc>
          <w:tcPr>
            <w:tcW w:w="1890" w:type="dxa"/>
            <w:vAlign w:val="center"/>
          </w:tcPr>
          <w:p w14:paraId="270806AC" w14:textId="77777777" w:rsidR="00E70F60" w:rsidRDefault="00E70F60" w:rsidP="007D225A">
            <w:r>
              <w:rPr>
                <w:rStyle w:val="fontstyle31"/>
                <w:lang w:bidi="ar"/>
              </w:rPr>
              <w:t>Completion State:</w:t>
            </w:r>
            <w:r>
              <w:rPr>
                <w:rStyle w:val="fontstyle31"/>
                <w:lang w:bidi="ar"/>
              </w:rPr>
              <w:br/>
            </w:r>
          </w:p>
        </w:tc>
        <w:tc>
          <w:tcPr>
            <w:tcW w:w="7460" w:type="dxa"/>
          </w:tcPr>
          <w:p w14:paraId="79F4A988" w14:textId="0DC58DFE" w:rsidR="00E70F60" w:rsidRDefault="16440ACC" w:rsidP="007D225A">
            <w:r>
              <w:t xml:space="preserve">The team </w:t>
            </w:r>
            <w:r w:rsidR="008423BA">
              <w:t>has successfully found a project adviser/ client and the project advisor/ consultant has agreed to work with the team.</w:t>
            </w:r>
          </w:p>
        </w:tc>
      </w:tr>
      <w:tr w:rsidR="00E70F60" w14:paraId="0317E8FD" w14:textId="77777777" w:rsidTr="113541BF">
        <w:tc>
          <w:tcPr>
            <w:tcW w:w="1890" w:type="dxa"/>
            <w:vAlign w:val="center"/>
          </w:tcPr>
          <w:p w14:paraId="613DBACD" w14:textId="77777777" w:rsidR="00E70F60" w:rsidRDefault="00E70F60" w:rsidP="007D225A">
            <w:pPr>
              <w:rPr>
                <w:rStyle w:val="fontstyle31"/>
                <w:lang w:bidi="ar"/>
              </w:rPr>
            </w:pPr>
            <w:r>
              <w:rPr>
                <w:rStyle w:val="fontstyle31"/>
                <w:lang w:bidi="ar"/>
              </w:rPr>
              <w:t>Assumptions:</w:t>
            </w:r>
          </w:p>
          <w:p w14:paraId="18342789" w14:textId="77777777" w:rsidR="00E70F60" w:rsidRDefault="00E70F60" w:rsidP="007D225A"/>
        </w:tc>
        <w:tc>
          <w:tcPr>
            <w:tcW w:w="7460" w:type="dxa"/>
          </w:tcPr>
          <w:p w14:paraId="23DD7D2D" w14:textId="2FAD1ED2" w:rsidR="00E70F60" w:rsidRDefault="008423BA" w:rsidP="007D225A">
            <w:r>
              <w:t>The team has access to the complete list of potential project advisors and consultants</w:t>
            </w:r>
          </w:p>
        </w:tc>
      </w:tr>
      <w:tr w:rsidR="00E70F60" w14:paraId="33EA52FF" w14:textId="77777777" w:rsidTr="113541BF">
        <w:tc>
          <w:tcPr>
            <w:tcW w:w="1890" w:type="dxa"/>
            <w:vAlign w:val="center"/>
          </w:tcPr>
          <w:p w14:paraId="4751E9E2" w14:textId="77777777" w:rsidR="00E70F60" w:rsidRDefault="00E70F60" w:rsidP="007D225A">
            <w:pPr>
              <w:rPr>
                <w:rStyle w:val="fontstyle31"/>
                <w:lang w:bidi="ar"/>
              </w:rPr>
            </w:pPr>
            <w:r>
              <w:rPr>
                <w:rStyle w:val="fontstyle31"/>
                <w:lang w:bidi="ar"/>
              </w:rPr>
              <w:t>Risks:</w:t>
            </w:r>
          </w:p>
          <w:p w14:paraId="2C8650E2" w14:textId="77777777" w:rsidR="00E70F60" w:rsidRDefault="00E70F60" w:rsidP="007D225A"/>
        </w:tc>
        <w:tc>
          <w:tcPr>
            <w:tcW w:w="7460" w:type="dxa"/>
          </w:tcPr>
          <w:p w14:paraId="37D9A70C" w14:textId="4C850254" w:rsidR="00E70F60" w:rsidRDefault="4CC8C417" w:rsidP="007D225A">
            <w:r>
              <w:t>T</w:t>
            </w:r>
            <w:r w:rsidR="008423BA">
              <w:t>he team may find a project adviser that is not suitable for the project to be developed or the team may not find a project adviser at all.</w:t>
            </w:r>
          </w:p>
        </w:tc>
      </w:tr>
      <w:tr w:rsidR="00E70F60" w14:paraId="70404F30" w14:textId="77777777" w:rsidTr="113541BF">
        <w:tc>
          <w:tcPr>
            <w:tcW w:w="1890" w:type="dxa"/>
            <w:vAlign w:val="center"/>
          </w:tcPr>
          <w:p w14:paraId="3F7EE019" w14:textId="77777777" w:rsidR="00E70F60" w:rsidRDefault="00E70F60" w:rsidP="007D225A">
            <w:pPr>
              <w:rPr>
                <w:rStyle w:val="fontstyle31"/>
                <w:lang w:bidi="ar"/>
              </w:rPr>
            </w:pPr>
            <w:r>
              <w:rPr>
                <w:rStyle w:val="fontstyle31"/>
                <w:lang w:bidi="ar"/>
              </w:rPr>
              <w:t>Risk Mitigation:</w:t>
            </w:r>
          </w:p>
          <w:p w14:paraId="0167E24C" w14:textId="77777777" w:rsidR="00E70F60" w:rsidRDefault="00E70F60" w:rsidP="007D225A"/>
        </w:tc>
        <w:tc>
          <w:tcPr>
            <w:tcW w:w="7460" w:type="dxa"/>
          </w:tcPr>
          <w:p w14:paraId="09612E77" w14:textId="6616D827" w:rsidR="00E70F60" w:rsidRDefault="45E0D3C1" w:rsidP="007D225A">
            <w:r>
              <w:t xml:space="preserve">The team </w:t>
            </w:r>
            <w:r w:rsidR="008423BA">
              <w:t>will conduct necessary background check on all potential advisers and consultants to find out about their strengths and weaknesses to find a suitable adviser/ consultant to work with.</w:t>
            </w:r>
          </w:p>
        </w:tc>
      </w:tr>
      <w:tr w:rsidR="00E70F60" w14:paraId="5869B7F8" w14:textId="77777777" w:rsidTr="113541BF">
        <w:tc>
          <w:tcPr>
            <w:tcW w:w="1890" w:type="dxa"/>
            <w:vAlign w:val="center"/>
          </w:tcPr>
          <w:p w14:paraId="6E2AE679" w14:textId="77777777" w:rsidR="00E70F60" w:rsidRDefault="00E70F60" w:rsidP="007D225A">
            <w:r>
              <w:rPr>
                <w:rStyle w:val="fontstyle31"/>
              </w:rPr>
              <w:t xml:space="preserve">Budget: </w:t>
            </w:r>
          </w:p>
        </w:tc>
        <w:tc>
          <w:tcPr>
            <w:tcW w:w="7460" w:type="dxa"/>
          </w:tcPr>
          <w:p w14:paraId="7ED8A61E" w14:textId="77777777" w:rsidR="00E70F60" w:rsidRDefault="00E70F60" w:rsidP="007D225A"/>
        </w:tc>
      </w:tr>
      <w:tr w:rsidR="00E70F60" w14:paraId="36994925" w14:textId="77777777" w:rsidTr="113541BF">
        <w:tc>
          <w:tcPr>
            <w:tcW w:w="1890" w:type="dxa"/>
            <w:vAlign w:val="center"/>
          </w:tcPr>
          <w:p w14:paraId="6AC394A9" w14:textId="77777777" w:rsidR="00E70F60" w:rsidRDefault="00E70F60" w:rsidP="007D225A">
            <w:pPr>
              <w:rPr>
                <w:rStyle w:val="fontstyle31"/>
                <w:lang w:bidi="ar"/>
              </w:rPr>
            </w:pPr>
            <w:r>
              <w:rPr>
                <w:rStyle w:val="fontstyle31"/>
                <w:lang w:bidi="ar"/>
              </w:rPr>
              <w:t>Reference Docs:</w:t>
            </w:r>
          </w:p>
          <w:p w14:paraId="6C2B02FD" w14:textId="77777777" w:rsidR="00E70F60" w:rsidRDefault="00E70F60" w:rsidP="007D225A"/>
        </w:tc>
        <w:tc>
          <w:tcPr>
            <w:tcW w:w="7460" w:type="dxa"/>
          </w:tcPr>
          <w:p w14:paraId="491E9DD1" w14:textId="4CFC13E9" w:rsidR="00E70F60" w:rsidRDefault="39A79F5B" w:rsidP="007D225A">
            <w:r>
              <w:t>https://asiapacificcollege.sharepoint.com/:f:/s/PROJMANT3MI201MI203/Evjel9uiSslFosc4l3EpNcABUtYTV3a-VQkkDtSNRfqLSA?e=yp43oj</w:t>
            </w:r>
          </w:p>
        </w:tc>
      </w:tr>
    </w:tbl>
    <w:p w14:paraId="3197F1B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D081315" w14:textId="77777777" w:rsidTr="007D225A">
        <w:tc>
          <w:tcPr>
            <w:tcW w:w="4675" w:type="dxa"/>
            <w:vAlign w:val="center"/>
          </w:tcPr>
          <w:p w14:paraId="2D203107" w14:textId="77777777" w:rsidR="00E70F60" w:rsidRDefault="00E70F60" w:rsidP="007D225A">
            <w:r>
              <w:rPr>
                <w:rStyle w:val="fontstyle31"/>
                <w:lang w:bidi="ar"/>
              </w:rPr>
              <w:lastRenderedPageBreak/>
              <w:t xml:space="preserve">WBS: </w:t>
            </w:r>
          </w:p>
        </w:tc>
        <w:tc>
          <w:tcPr>
            <w:tcW w:w="4675" w:type="dxa"/>
          </w:tcPr>
          <w:p w14:paraId="47059A95" w14:textId="0FCDD2BE" w:rsidR="00E70F60" w:rsidRDefault="00E70F60" w:rsidP="007D225A">
            <w:r>
              <w:rPr>
                <w:noProof/>
              </w:rPr>
              <w:t>1.1.</w:t>
            </w:r>
            <w:r w:rsidR="00DB1E74">
              <w:rPr>
                <w:noProof/>
              </w:rPr>
              <w:t>1.5</w:t>
            </w:r>
          </w:p>
        </w:tc>
      </w:tr>
      <w:tr w:rsidR="00E70F60" w14:paraId="2271B8A5" w14:textId="77777777" w:rsidTr="007D225A">
        <w:tc>
          <w:tcPr>
            <w:tcW w:w="4675" w:type="dxa"/>
            <w:vAlign w:val="center"/>
          </w:tcPr>
          <w:p w14:paraId="79D0D502" w14:textId="77777777" w:rsidR="00E70F60" w:rsidRDefault="00E70F60" w:rsidP="007D225A">
            <w:r>
              <w:rPr>
                <w:rStyle w:val="fontstyle31"/>
                <w:lang w:bidi="ar"/>
              </w:rPr>
              <w:t xml:space="preserve">Work Package: </w:t>
            </w:r>
          </w:p>
        </w:tc>
        <w:tc>
          <w:tcPr>
            <w:tcW w:w="4675" w:type="dxa"/>
          </w:tcPr>
          <w:p w14:paraId="5B889966" w14:textId="06862B60" w:rsidR="00E70F60" w:rsidRDefault="00DC7A83" w:rsidP="007D225A">
            <w:r>
              <w:rPr>
                <w:noProof/>
              </w:rPr>
              <w:t>1</w:t>
            </w:r>
            <w:r w:rsidRPr="00DC7A83">
              <w:rPr>
                <w:noProof/>
                <w:vertAlign w:val="superscript"/>
              </w:rPr>
              <w:t>st</w:t>
            </w:r>
            <w:r w:rsidR="00E70F60">
              <w:rPr>
                <w:noProof/>
              </w:rPr>
              <w:t xml:space="preserve"> meeting with Project adviser</w:t>
            </w:r>
          </w:p>
        </w:tc>
      </w:tr>
      <w:tr w:rsidR="00E70F60" w14:paraId="48CADD2D" w14:textId="77777777" w:rsidTr="007D225A">
        <w:tc>
          <w:tcPr>
            <w:tcW w:w="4675" w:type="dxa"/>
            <w:vAlign w:val="center"/>
          </w:tcPr>
          <w:p w14:paraId="7FC55C91" w14:textId="77777777" w:rsidR="00E70F60" w:rsidRDefault="00E70F60" w:rsidP="007D225A">
            <w:r>
              <w:rPr>
                <w:rStyle w:val="fontstyle31"/>
                <w:lang w:bidi="ar"/>
              </w:rPr>
              <w:t xml:space="preserve">Package Owner: </w:t>
            </w:r>
          </w:p>
        </w:tc>
        <w:tc>
          <w:tcPr>
            <w:tcW w:w="4675" w:type="dxa"/>
          </w:tcPr>
          <w:p w14:paraId="517D2395" w14:textId="2583E294" w:rsidR="00E70F60" w:rsidRDefault="00FB7F7D" w:rsidP="007A227E">
            <w:pPr>
              <w:ind w:left="1440" w:hanging="1440"/>
            </w:pPr>
            <w:r w:rsidRPr="00FB7F7D">
              <w:t>Wilkins Caducio</w:t>
            </w:r>
          </w:p>
        </w:tc>
      </w:tr>
      <w:tr w:rsidR="00E70F60" w14:paraId="466CDF5B" w14:textId="77777777" w:rsidTr="007D225A">
        <w:tc>
          <w:tcPr>
            <w:tcW w:w="4675" w:type="dxa"/>
            <w:vAlign w:val="center"/>
          </w:tcPr>
          <w:p w14:paraId="2993DD38" w14:textId="77777777" w:rsidR="00E70F60" w:rsidRDefault="00E70F60" w:rsidP="007D225A">
            <w:r>
              <w:rPr>
                <w:rStyle w:val="fontstyle31"/>
                <w:lang w:bidi="ar"/>
              </w:rPr>
              <w:t xml:space="preserve">Owner Organization: </w:t>
            </w:r>
          </w:p>
        </w:tc>
        <w:tc>
          <w:tcPr>
            <w:tcW w:w="4675" w:type="dxa"/>
          </w:tcPr>
          <w:p w14:paraId="289A66F7" w14:textId="09CEBB43" w:rsidR="00E70F60" w:rsidRDefault="00D81C05" w:rsidP="007D225A">
            <w:r w:rsidRPr="00D81C05">
              <w:t xml:space="preserve">Team </w:t>
            </w:r>
            <w:proofErr w:type="spellStart"/>
            <w:r w:rsidRPr="00D81C05">
              <w:t>Developmentality</w:t>
            </w:r>
            <w:proofErr w:type="spellEnd"/>
          </w:p>
        </w:tc>
      </w:tr>
      <w:tr w:rsidR="00E70F60" w14:paraId="3616D467" w14:textId="77777777" w:rsidTr="007D225A">
        <w:tc>
          <w:tcPr>
            <w:tcW w:w="4675" w:type="dxa"/>
            <w:vAlign w:val="center"/>
          </w:tcPr>
          <w:p w14:paraId="59C186CA" w14:textId="77777777" w:rsidR="00E70F60" w:rsidRDefault="00E70F60" w:rsidP="007D225A">
            <w:r>
              <w:rPr>
                <w:rStyle w:val="fontstyle31"/>
                <w:lang w:bidi="ar"/>
              </w:rPr>
              <w:t xml:space="preserve">Participants: </w:t>
            </w:r>
          </w:p>
        </w:tc>
        <w:tc>
          <w:tcPr>
            <w:tcW w:w="4675" w:type="dxa"/>
          </w:tcPr>
          <w:p w14:paraId="705CE053" w14:textId="37155DA3" w:rsidR="00E70F60" w:rsidRDefault="00C2770F" w:rsidP="007D225A">
            <w:r w:rsidRPr="00C2770F">
              <w:t xml:space="preserve">Princess Joy Ferrer, </w:t>
            </w:r>
            <w:proofErr w:type="spellStart"/>
            <w:r w:rsidR="00126CDD">
              <w:t>Mikedale</w:t>
            </w:r>
            <w:proofErr w:type="spellEnd"/>
            <w:r w:rsidR="00126CDD">
              <w:t xml:space="preserve"> </w:t>
            </w:r>
            <w:proofErr w:type="spellStart"/>
            <w:r w:rsidR="00126CDD">
              <w:t>Dellera</w:t>
            </w:r>
            <w:proofErr w:type="spellEnd"/>
            <w:r w:rsidR="00126CDD">
              <w:t xml:space="preserve">, Wilkins </w:t>
            </w:r>
            <w:proofErr w:type="spellStart"/>
            <w:r w:rsidR="00126CDD">
              <w:t>Caducio</w:t>
            </w:r>
            <w:proofErr w:type="spellEnd"/>
          </w:p>
        </w:tc>
      </w:tr>
      <w:tr w:rsidR="00E70F60" w14:paraId="56C6BA37" w14:textId="77777777" w:rsidTr="007D225A">
        <w:tc>
          <w:tcPr>
            <w:tcW w:w="4675" w:type="dxa"/>
            <w:vAlign w:val="center"/>
          </w:tcPr>
          <w:p w14:paraId="24DF3DD3" w14:textId="77777777" w:rsidR="00E70F60" w:rsidRDefault="00E70F60" w:rsidP="007D225A">
            <w:r>
              <w:rPr>
                <w:rStyle w:val="fontstyle31"/>
                <w:lang w:bidi="ar"/>
              </w:rPr>
              <w:t>Description:</w:t>
            </w:r>
            <w:r>
              <w:rPr>
                <w:rStyle w:val="fontstyle31"/>
                <w:lang w:bidi="ar"/>
              </w:rPr>
              <w:br/>
            </w:r>
          </w:p>
        </w:tc>
        <w:tc>
          <w:tcPr>
            <w:tcW w:w="4675" w:type="dxa"/>
          </w:tcPr>
          <w:p w14:paraId="2353894B" w14:textId="60415909" w:rsidR="00E70F60" w:rsidRDefault="00673205" w:rsidP="007D225A">
            <w:r w:rsidRPr="00673205">
              <w:t xml:space="preserve">This work package involves </w:t>
            </w:r>
            <w:r w:rsidR="00DB1E74">
              <w:t>conducting the 1</w:t>
            </w:r>
            <w:r w:rsidR="00DB1E74" w:rsidRPr="00DB1E74">
              <w:rPr>
                <w:vertAlign w:val="superscript"/>
              </w:rPr>
              <w:t>st</w:t>
            </w:r>
            <w:r w:rsidR="00DB1E74">
              <w:t xml:space="preserve"> meeting with the chosen project adviser.</w:t>
            </w:r>
          </w:p>
        </w:tc>
      </w:tr>
      <w:tr w:rsidR="00E70F60" w14:paraId="7F651C60" w14:textId="77777777" w:rsidTr="007D225A">
        <w:tc>
          <w:tcPr>
            <w:tcW w:w="4675" w:type="dxa"/>
            <w:vAlign w:val="center"/>
          </w:tcPr>
          <w:p w14:paraId="20E2C41F" w14:textId="77777777" w:rsidR="00E70F60" w:rsidRDefault="00E70F60" w:rsidP="007D225A">
            <w:r>
              <w:rPr>
                <w:rStyle w:val="fontstyle31"/>
                <w:lang w:bidi="ar"/>
              </w:rPr>
              <w:t>Completion State:</w:t>
            </w:r>
            <w:r>
              <w:rPr>
                <w:rStyle w:val="fontstyle31"/>
                <w:lang w:bidi="ar"/>
              </w:rPr>
              <w:br/>
            </w:r>
          </w:p>
        </w:tc>
        <w:tc>
          <w:tcPr>
            <w:tcW w:w="4675" w:type="dxa"/>
          </w:tcPr>
          <w:p w14:paraId="368AA192" w14:textId="460195AC" w:rsidR="00E70F60" w:rsidRDefault="00E70F60" w:rsidP="007D225A"/>
        </w:tc>
      </w:tr>
      <w:tr w:rsidR="00E70F60" w14:paraId="4DC41DDC" w14:textId="77777777" w:rsidTr="007D225A">
        <w:tc>
          <w:tcPr>
            <w:tcW w:w="4675" w:type="dxa"/>
            <w:vAlign w:val="center"/>
          </w:tcPr>
          <w:p w14:paraId="64FE93DF" w14:textId="77777777" w:rsidR="00E70F60" w:rsidRDefault="00E70F60" w:rsidP="007D225A">
            <w:pPr>
              <w:rPr>
                <w:rStyle w:val="fontstyle31"/>
                <w:lang w:bidi="ar"/>
              </w:rPr>
            </w:pPr>
            <w:r>
              <w:rPr>
                <w:rStyle w:val="fontstyle31"/>
                <w:lang w:bidi="ar"/>
              </w:rPr>
              <w:t>Assumptions:</w:t>
            </w:r>
          </w:p>
          <w:p w14:paraId="157BBBBD" w14:textId="77777777" w:rsidR="00E70F60" w:rsidRDefault="00E70F60" w:rsidP="007D225A"/>
        </w:tc>
        <w:tc>
          <w:tcPr>
            <w:tcW w:w="4675" w:type="dxa"/>
          </w:tcPr>
          <w:p w14:paraId="46DE0073" w14:textId="1C13B4DE" w:rsidR="00E70F60" w:rsidRDefault="00E70F60" w:rsidP="007D225A"/>
        </w:tc>
      </w:tr>
      <w:tr w:rsidR="00E70F60" w14:paraId="2DFBF127" w14:textId="77777777" w:rsidTr="007D225A">
        <w:tc>
          <w:tcPr>
            <w:tcW w:w="4675" w:type="dxa"/>
            <w:vAlign w:val="center"/>
          </w:tcPr>
          <w:p w14:paraId="77BA51D7" w14:textId="77777777" w:rsidR="00E70F60" w:rsidRDefault="00E70F60" w:rsidP="007D225A">
            <w:pPr>
              <w:rPr>
                <w:rStyle w:val="fontstyle31"/>
                <w:lang w:bidi="ar"/>
              </w:rPr>
            </w:pPr>
            <w:r>
              <w:rPr>
                <w:rStyle w:val="fontstyle31"/>
                <w:lang w:bidi="ar"/>
              </w:rPr>
              <w:t>Risks:</w:t>
            </w:r>
          </w:p>
          <w:p w14:paraId="41E2ABE7" w14:textId="77777777" w:rsidR="00E70F60" w:rsidRDefault="00E70F60" w:rsidP="007D225A"/>
        </w:tc>
        <w:tc>
          <w:tcPr>
            <w:tcW w:w="4675" w:type="dxa"/>
          </w:tcPr>
          <w:p w14:paraId="2FE98E11" w14:textId="0E796097" w:rsidR="00E70F60" w:rsidRDefault="00E70F60" w:rsidP="007D225A"/>
        </w:tc>
      </w:tr>
      <w:tr w:rsidR="00E70F60" w14:paraId="2ED8AD76" w14:textId="77777777" w:rsidTr="007D225A">
        <w:tc>
          <w:tcPr>
            <w:tcW w:w="4675" w:type="dxa"/>
            <w:vAlign w:val="center"/>
          </w:tcPr>
          <w:p w14:paraId="355F29E1" w14:textId="77777777" w:rsidR="00E70F60" w:rsidRDefault="00E70F60" w:rsidP="007D225A">
            <w:pPr>
              <w:rPr>
                <w:rStyle w:val="fontstyle31"/>
                <w:lang w:bidi="ar"/>
              </w:rPr>
            </w:pPr>
            <w:r>
              <w:rPr>
                <w:rStyle w:val="fontstyle31"/>
                <w:lang w:bidi="ar"/>
              </w:rPr>
              <w:t>Risk Mitigation:</w:t>
            </w:r>
          </w:p>
          <w:p w14:paraId="1ED665DF" w14:textId="77777777" w:rsidR="00E70F60" w:rsidRDefault="00E70F60" w:rsidP="007D225A"/>
        </w:tc>
        <w:tc>
          <w:tcPr>
            <w:tcW w:w="4675" w:type="dxa"/>
          </w:tcPr>
          <w:p w14:paraId="220EDA47" w14:textId="66F63571" w:rsidR="00E70F60" w:rsidRDefault="00E70F60" w:rsidP="007D225A"/>
        </w:tc>
      </w:tr>
      <w:tr w:rsidR="00E70F60" w14:paraId="048023E3" w14:textId="77777777" w:rsidTr="007D225A">
        <w:tc>
          <w:tcPr>
            <w:tcW w:w="4675" w:type="dxa"/>
            <w:vAlign w:val="center"/>
          </w:tcPr>
          <w:p w14:paraId="49834F46" w14:textId="77777777" w:rsidR="00E70F60" w:rsidRDefault="00E70F60" w:rsidP="007D225A">
            <w:r>
              <w:rPr>
                <w:rStyle w:val="fontstyle31"/>
              </w:rPr>
              <w:t xml:space="preserve">Budget: </w:t>
            </w:r>
          </w:p>
        </w:tc>
        <w:tc>
          <w:tcPr>
            <w:tcW w:w="4675" w:type="dxa"/>
          </w:tcPr>
          <w:p w14:paraId="4D850E3D" w14:textId="40461262" w:rsidR="00E70F60" w:rsidRDefault="00B961DE" w:rsidP="007D225A">
            <w:r w:rsidRPr="00B961DE">
              <w:t>The budget for this work package includes the cost of the meeting venue, materials, and the project team's time.</w:t>
            </w:r>
          </w:p>
        </w:tc>
      </w:tr>
      <w:tr w:rsidR="00B961DE" w14:paraId="5222FCED" w14:textId="77777777" w:rsidTr="007D225A">
        <w:tc>
          <w:tcPr>
            <w:tcW w:w="4675" w:type="dxa"/>
            <w:vAlign w:val="center"/>
          </w:tcPr>
          <w:p w14:paraId="42ED7A41" w14:textId="77777777" w:rsidR="00B961DE" w:rsidRDefault="00B961DE" w:rsidP="00B961DE">
            <w:pPr>
              <w:rPr>
                <w:rStyle w:val="fontstyle31"/>
                <w:lang w:bidi="ar"/>
              </w:rPr>
            </w:pPr>
            <w:r>
              <w:rPr>
                <w:rStyle w:val="fontstyle31"/>
                <w:lang w:bidi="ar"/>
              </w:rPr>
              <w:t>Reference Docs:</w:t>
            </w:r>
          </w:p>
          <w:p w14:paraId="2B77F1B2" w14:textId="77777777" w:rsidR="00B961DE" w:rsidRDefault="00B961DE" w:rsidP="00B961DE"/>
        </w:tc>
        <w:tc>
          <w:tcPr>
            <w:tcW w:w="4675" w:type="dxa"/>
          </w:tcPr>
          <w:p w14:paraId="33800A96" w14:textId="7EC7423A" w:rsidR="00B961DE" w:rsidRDefault="00B961DE" w:rsidP="00B961DE">
            <w:r>
              <w:t>https://asiapacificcollege.sharepoint.com/:f:/s/PROJMANT3MI201MI203/Evjel9uiSslFosc4l3EpNcABUtYTV3a-VQkkDtSNRfqLSA?e=yp43oj</w:t>
            </w:r>
          </w:p>
        </w:tc>
      </w:tr>
    </w:tbl>
    <w:p w14:paraId="234DE12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177" w:type="dxa"/>
        <w:jc w:val="center"/>
        <w:tblLayout w:type="fixed"/>
        <w:tblLook w:val="04A0" w:firstRow="1" w:lastRow="0" w:firstColumn="1" w:lastColumn="0" w:noHBand="0" w:noVBand="1"/>
      </w:tblPr>
      <w:tblGrid>
        <w:gridCol w:w="2023"/>
        <w:gridCol w:w="8154"/>
      </w:tblGrid>
      <w:tr w:rsidR="00E70F60" w14:paraId="7465A590" w14:textId="77777777" w:rsidTr="003C12BC">
        <w:trPr>
          <w:trHeight w:val="305"/>
          <w:jc w:val="center"/>
        </w:trPr>
        <w:tc>
          <w:tcPr>
            <w:tcW w:w="2023" w:type="dxa"/>
            <w:vAlign w:val="center"/>
          </w:tcPr>
          <w:p w14:paraId="7DC41CFD" w14:textId="77777777" w:rsidR="00E70F60" w:rsidRDefault="00E70F60" w:rsidP="007D225A">
            <w:r>
              <w:rPr>
                <w:rStyle w:val="fontstyle31"/>
                <w:lang w:bidi="ar"/>
              </w:rPr>
              <w:lastRenderedPageBreak/>
              <w:t xml:space="preserve">WBS: </w:t>
            </w:r>
          </w:p>
        </w:tc>
        <w:tc>
          <w:tcPr>
            <w:tcW w:w="8154" w:type="dxa"/>
          </w:tcPr>
          <w:p w14:paraId="6799051A" w14:textId="53186043" w:rsidR="00E70F60" w:rsidRDefault="00E70F60" w:rsidP="007D225A">
            <w:r>
              <w:rPr>
                <w:noProof/>
              </w:rPr>
              <w:t>1.1.</w:t>
            </w:r>
            <w:r w:rsidR="00DB1E74">
              <w:rPr>
                <w:noProof/>
              </w:rPr>
              <w:t>1.6</w:t>
            </w:r>
          </w:p>
        </w:tc>
      </w:tr>
      <w:tr w:rsidR="00E70F60" w14:paraId="75BBCE6D" w14:textId="77777777" w:rsidTr="003C12BC">
        <w:trPr>
          <w:trHeight w:val="633"/>
          <w:jc w:val="center"/>
        </w:trPr>
        <w:tc>
          <w:tcPr>
            <w:tcW w:w="2023" w:type="dxa"/>
            <w:vAlign w:val="center"/>
          </w:tcPr>
          <w:p w14:paraId="7A8D6D76" w14:textId="77777777" w:rsidR="00E70F60" w:rsidRDefault="00E70F60" w:rsidP="007D225A">
            <w:r>
              <w:rPr>
                <w:rStyle w:val="fontstyle31"/>
                <w:lang w:bidi="ar"/>
              </w:rPr>
              <w:t xml:space="preserve">Work Package: </w:t>
            </w:r>
          </w:p>
        </w:tc>
        <w:tc>
          <w:tcPr>
            <w:tcW w:w="8154" w:type="dxa"/>
          </w:tcPr>
          <w:p w14:paraId="1EAD344A" w14:textId="1A934F2B" w:rsidR="00E70F60" w:rsidRDefault="00DC7A83" w:rsidP="007D225A">
            <w:r>
              <w:rPr>
                <w:noProof/>
              </w:rPr>
              <w:t>Kick-off Meeting (Sprint 1)</w:t>
            </w:r>
          </w:p>
        </w:tc>
      </w:tr>
      <w:tr w:rsidR="00E70F60" w14:paraId="4C7F59EC" w14:textId="77777777" w:rsidTr="003C12BC">
        <w:trPr>
          <w:trHeight w:val="633"/>
          <w:jc w:val="center"/>
        </w:trPr>
        <w:tc>
          <w:tcPr>
            <w:tcW w:w="2023" w:type="dxa"/>
            <w:vAlign w:val="center"/>
          </w:tcPr>
          <w:p w14:paraId="40EB19BE" w14:textId="77777777" w:rsidR="00E70F60" w:rsidRDefault="00E70F60" w:rsidP="007D225A">
            <w:r>
              <w:rPr>
                <w:rStyle w:val="fontstyle31"/>
                <w:lang w:bidi="ar"/>
              </w:rPr>
              <w:t xml:space="preserve">Package Owner: </w:t>
            </w:r>
          </w:p>
        </w:tc>
        <w:tc>
          <w:tcPr>
            <w:tcW w:w="8154" w:type="dxa"/>
          </w:tcPr>
          <w:p w14:paraId="16476877" w14:textId="7C412F12" w:rsidR="00E70F60" w:rsidRDefault="001D753E" w:rsidP="007D225A">
            <w:r>
              <w:t>Wilkins Caducio</w:t>
            </w:r>
          </w:p>
        </w:tc>
      </w:tr>
      <w:tr w:rsidR="00E70F60" w14:paraId="6290C013" w14:textId="77777777" w:rsidTr="003C12BC">
        <w:trPr>
          <w:trHeight w:val="633"/>
          <w:jc w:val="center"/>
        </w:trPr>
        <w:tc>
          <w:tcPr>
            <w:tcW w:w="2023" w:type="dxa"/>
            <w:vAlign w:val="center"/>
          </w:tcPr>
          <w:p w14:paraId="4CA99185" w14:textId="77777777" w:rsidR="00E70F60" w:rsidRDefault="00E70F60" w:rsidP="007D225A">
            <w:r>
              <w:rPr>
                <w:rStyle w:val="fontstyle31"/>
                <w:lang w:bidi="ar"/>
              </w:rPr>
              <w:t xml:space="preserve">Owner Organization: </w:t>
            </w:r>
          </w:p>
        </w:tc>
        <w:tc>
          <w:tcPr>
            <w:tcW w:w="8154" w:type="dxa"/>
          </w:tcPr>
          <w:p w14:paraId="20406C8A" w14:textId="3D4159BC" w:rsidR="00E70F60" w:rsidRDefault="73E2E0E7" w:rsidP="007D225A">
            <w:r>
              <w:t xml:space="preserve">Team </w:t>
            </w:r>
            <w:proofErr w:type="spellStart"/>
            <w:r>
              <w:t>Developmentality</w:t>
            </w:r>
            <w:proofErr w:type="spellEnd"/>
          </w:p>
        </w:tc>
      </w:tr>
      <w:tr w:rsidR="00E70F60" w14:paraId="62D64CEB" w14:textId="77777777" w:rsidTr="003C12BC">
        <w:trPr>
          <w:trHeight w:val="305"/>
          <w:jc w:val="center"/>
        </w:trPr>
        <w:tc>
          <w:tcPr>
            <w:tcW w:w="2023" w:type="dxa"/>
            <w:vAlign w:val="center"/>
          </w:tcPr>
          <w:p w14:paraId="66257FDA" w14:textId="77777777" w:rsidR="00E70F60" w:rsidRDefault="00E70F60" w:rsidP="007D225A">
            <w:r>
              <w:rPr>
                <w:rStyle w:val="fontstyle31"/>
                <w:lang w:bidi="ar"/>
              </w:rPr>
              <w:t xml:space="preserve">Participants: </w:t>
            </w:r>
          </w:p>
        </w:tc>
        <w:tc>
          <w:tcPr>
            <w:tcW w:w="8154" w:type="dxa"/>
          </w:tcPr>
          <w:p w14:paraId="47A6BE10" w14:textId="1C0169A1"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p>
        </w:tc>
      </w:tr>
      <w:tr w:rsidR="00E70F60" w14:paraId="27567388" w14:textId="77777777" w:rsidTr="003C12BC">
        <w:trPr>
          <w:trHeight w:val="568"/>
          <w:jc w:val="center"/>
        </w:trPr>
        <w:tc>
          <w:tcPr>
            <w:tcW w:w="2023" w:type="dxa"/>
            <w:vAlign w:val="center"/>
          </w:tcPr>
          <w:p w14:paraId="5251BCCB" w14:textId="77777777" w:rsidR="00E70F60" w:rsidRDefault="00E70F60" w:rsidP="007D225A">
            <w:r>
              <w:rPr>
                <w:rStyle w:val="fontstyle31"/>
                <w:lang w:bidi="ar"/>
              </w:rPr>
              <w:t>Description:</w:t>
            </w:r>
            <w:r>
              <w:rPr>
                <w:rStyle w:val="fontstyle31"/>
                <w:lang w:bidi="ar"/>
              </w:rPr>
              <w:br/>
            </w:r>
          </w:p>
        </w:tc>
        <w:tc>
          <w:tcPr>
            <w:tcW w:w="8154" w:type="dxa"/>
          </w:tcPr>
          <w:p w14:paraId="24C4A764" w14:textId="3D4F3E2D" w:rsidR="00E70F60" w:rsidRDefault="518D691D" w:rsidP="007D225A">
            <w:r>
              <w:t xml:space="preserve">This work package involves </w:t>
            </w:r>
            <w:r w:rsidR="00DB1E74">
              <w:t xml:space="preserve">conducting a meeting with the project team to officially start the development of the project. The team will discuss the problem, scope, </w:t>
            </w:r>
            <w:proofErr w:type="gramStart"/>
            <w:r w:rsidR="00DB1E74">
              <w:t>objectives</w:t>
            </w:r>
            <w:proofErr w:type="gramEnd"/>
            <w:r w:rsidR="00DB1E74">
              <w:t xml:space="preserve"> and all necessary information that will serve as a plan to help develop the project properly</w:t>
            </w:r>
          </w:p>
        </w:tc>
      </w:tr>
      <w:tr w:rsidR="00E70F60" w14:paraId="51F75489" w14:textId="77777777" w:rsidTr="003C12BC">
        <w:trPr>
          <w:trHeight w:val="896"/>
          <w:jc w:val="center"/>
        </w:trPr>
        <w:tc>
          <w:tcPr>
            <w:tcW w:w="2023" w:type="dxa"/>
            <w:vAlign w:val="center"/>
          </w:tcPr>
          <w:p w14:paraId="3A9AF7D5" w14:textId="77777777" w:rsidR="00E70F60" w:rsidRDefault="00E70F60" w:rsidP="007D225A">
            <w:r>
              <w:rPr>
                <w:rStyle w:val="fontstyle31"/>
                <w:lang w:bidi="ar"/>
              </w:rPr>
              <w:t>Completion State:</w:t>
            </w:r>
            <w:r>
              <w:rPr>
                <w:rStyle w:val="fontstyle31"/>
                <w:lang w:bidi="ar"/>
              </w:rPr>
              <w:br/>
            </w:r>
          </w:p>
        </w:tc>
        <w:tc>
          <w:tcPr>
            <w:tcW w:w="8154" w:type="dxa"/>
          </w:tcPr>
          <w:p w14:paraId="66226E88" w14:textId="34EA6FA5" w:rsidR="00E70F60" w:rsidRDefault="1E74F649" w:rsidP="007D225A">
            <w:r>
              <w:t xml:space="preserve">The </w:t>
            </w:r>
            <w:r w:rsidR="00DB1E74">
              <w:t>team have properly understood all the necessary information about the project.</w:t>
            </w:r>
          </w:p>
        </w:tc>
      </w:tr>
      <w:tr w:rsidR="00E70F60" w14:paraId="61401AED" w14:textId="77777777" w:rsidTr="003C12BC">
        <w:trPr>
          <w:trHeight w:val="568"/>
          <w:jc w:val="center"/>
        </w:trPr>
        <w:tc>
          <w:tcPr>
            <w:tcW w:w="2023" w:type="dxa"/>
            <w:vAlign w:val="center"/>
          </w:tcPr>
          <w:p w14:paraId="1872F2A6" w14:textId="77777777" w:rsidR="00E70F60" w:rsidRDefault="00E70F60" w:rsidP="007D225A">
            <w:pPr>
              <w:rPr>
                <w:rStyle w:val="fontstyle31"/>
                <w:lang w:bidi="ar"/>
              </w:rPr>
            </w:pPr>
            <w:r>
              <w:rPr>
                <w:rStyle w:val="fontstyle31"/>
                <w:lang w:bidi="ar"/>
              </w:rPr>
              <w:t>Assumptions:</w:t>
            </w:r>
          </w:p>
          <w:p w14:paraId="0CD38CD8" w14:textId="77777777" w:rsidR="00E70F60" w:rsidRDefault="00E70F60" w:rsidP="007D225A"/>
        </w:tc>
        <w:tc>
          <w:tcPr>
            <w:tcW w:w="8154" w:type="dxa"/>
          </w:tcPr>
          <w:p w14:paraId="2ACEF956" w14:textId="16FD621C" w:rsidR="00E70F60" w:rsidRDefault="49513BA5" w:rsidP="007D225A">
            <w:r>
              <w:t xml:space="preserve">The </w:t>
            </w:r>
            <w:r w:rsidR="00DB1E74">
              <w:t>team has access to relevant materials and necessary information to identify all the necessary information needed to develop the project.</w:t>
            </w:r>
          </w:p>
        </w:tc>
      </w:tr>
      <w:tr w:rsidR="00E70F60" w14:paraId="1EDFAFD3" w14:textId="77777777" w:rsidTr="003C12BC">
        <w:trPr>
          <w:trHeight w:val="590"/>
          <w:jc w:val="center"/>
        </w:trPr>
        <w:tc>
          <w:tcPr>
            <w:tcW w:w="2023" w:type="dxa"/>
            <w:vAlign w:val="center"/>
          </w:tcPr>
          <w:p w14:paraId="7355E942" w14:textId="77777777" w:rsidR="00E70F60" w:rsidRDefault="00E70F60" w:rsidP="007D225A">
            <w:pPr>
              <w:rPr>
                <w:rStyle w:val="fontstyle31"/>
                <w:lang w:bidi="ar"/>
              </w:rPr>
            </w:pPr>
            <w:r>
              <w:rPr>
                <w:rStyle w:val="fontstyle31"/>
                <w:lang w:bidi="ar"/>
              </w:rPr>
              <w:t>Risks:</w:t>
            </w:r>
          </w:p>
          <w:p w14:paraId="41E29026" w14:textId="77777777" w:rsidR="00E70F60" w:rsidRDefault="00E70F60" w:rsidP="007D225A"/>
        </w:tc>
        <w:tc>
          <w:tcPr>
            <w:tcW w:w="8154" w:type="dxa"/>
          </w:tcPr>
          <w:p w14:paraId="2BC0CF5B" w14:textId="6F91B815" w:rsidR="00E70F60" w:rsidRDefault="1367CA93" w:rsidP="007D225A">
            <w:r>
              <w:t xml:space="preserve">The risk </w:t>
            </w:r>
            <w:r w:rsidR="00DB1E74">
              <w:t>is that the project team may not come to an agreement or may be confused in developing a project plan.</w:t>
            </w:r>
          </w:p>
        </w:tc>
      </w:tr>
      <w:tr w:rsidR="00E70F60" w14:paraId="4DD79C1A" w14:textId="77777777" w:rsidTr="003C12BC">
        <w:trPr>
          <w:trHeight w:val="896"/>
          <w:jc w:val="center"/>
        </w:trPr>
        <w:tc>
          <w:tcPr>
            <w:tcW w:w="2023" w:type="dxa"/>
            <w:vAlign w:val="center"/>
          </w:tcPr>
          <w:p w14:paraId="0668FC5C" w14:textId="77777777" w:rsidR="00E70F60" w:rsidRDefault="00E70F60" w:rsidP="007D225A">
            <w:pPr>
              <w:rPr>
                <w:rStyle w:val="fontstyle31"/>
                <w:lang w:bidi="ar"/>
              </w:rPr>
            </w:pPr>
            <w:r>
              <w:rPr>
                <w:rStyle w:val="fontstyle31"/>
                <w:lang w:bidi="ar"/>
              </w:rPr>
              <w:t>Risk Mitigation:</w:t>
            </w:r>
          </w:p>
          <w:p w14:paraId="04A60C93" w14:textId="77777777" w:rsidR="00E70F60" w:rsidRDefault="00E70F60" w:rsidP="007D225A"/>
        </w:tc>
        <w:tc>
          <w:tcPr>
            <w:tcW w:w="8154" w:type="dxa"/>
          </w:tcPr>
          <w:p w14:paraId="713D0AE3" w14:textId="3E8F1E00" w:rsidR="00E70F60" w:rsidRDefault="2C7E1D36" w:rsidP="007D225A">
            <w:r>
              <w:t xml:space="preserve">To mitigate this risk, the project team </w:t>
            </w:r>
            <w:r w:rsidR="00DB1E74">
              <w:t>will conduct extensive research as well as communicate with the project adviser and project client.</w:t>
            </w:r>
          </w:p>
        </w:tc>
      </w:tr>
      <w:tr w:rsidR="00E70F60" w14:paraId="440EBC22" w14:textId="77777777" w:rsidTr="003C12BC">
        <w:trPr>
          <w:trHeight w:val="305"/>
          <w:jc w:val="center"/>
        </w:trPr>
        <w:tc>
          <w:tcPr>
            <w:tcW w:w="2023" w:type="dxa"/>
            <w:vAlign w:val="center"/>
          </w:tcPr>
          <w:p w14:paraId="638C722D" w14:textId="77777777" w:rsidR="00E70F60" w:rsidRDefault="00E70F60" w:rsidP="007D225A">
            <w:r>
              <w:rPr>
                <w:rStyle w:val="fontstyle31"/>
              </w:rPr>
              <w:t xml:space="preserve">Budget: </w:t>
            </w:r>
          </w:p>
        </w:tc>
        <w:tc>
          <w:tcPr>
            <w:tcW w:w="8154" w:type="dxa"/>
          </w:tcPr>
          <w:p w14:paraId="1E05154C" w14:textId="77777777" w:rsidR="00E70F60" w:rsidRDefault="00E70F60" w:rsidP="007D225A"/>
        </w:tc>
      </w:tr>
      <w:tr w:rsidR="00E70F60" w14:paraId="2016E096" w14:textId="77777777" w:rsidTr="003C12BC">
        <w:trPr>
          <w:trHeight w:val="874"/>
          <w:jc w:val="center"/>
        </w:trPr>
        <w:tc>
          <w:tcPr>
            <w:tcW w:w="2023" w:type="dxa"/>
            <w:vAlign w:val="center"/>
          </w:tcPr>
          <w:p w14:paraId="04542EAF" w14:textId="77777777" w:rsidR="00E70F60" w:rsidRDefault="00E70F60" w:rsidP="007D225A">
            <w:pPr>
              <w:rPr>
                <w:rStyle w:val="fontstyle31"/>
                <w:lang w:bidi="ar"/>
              </w:rPr>
            </w:pPr>
            <w:r>
              <w:rPr>
                <w:rStyle w:val="fontstyle31"/>
                <w:lang w:bidi="ar"/>
              </w:rPr>
              <w:t>Reference Docs:</w:t>
            </w:r>
          </w:p>
          <w:p w14:paraId="2C8FAA3F" w14:textId="77777777" w:rsidR="00E70F60" w:rsidRDefault="00E70F60" w:rsidP="007D225A"/>
        </w:tc>
        <w:tc>
          <w:tcPr>
            <w:tcW w:w="8154" w:type="dxa"/>
          </w:tcPr>
          <w:p w14:paraId="1E82EEFB" w14:textId="2D8B42A0" w:rsidR="00E70F60" w:rsidRDefault="60D02A22" w:rsidP="007D225A">
            <w:r>
              <w:t>https://asiapacificcollege.sharepoint.com/:f:/s/PROJMANT3MI201MI203/Evjel9uiSslFosc4l3EpNcABUtYTV3a-VQkkDtSNRfqLSA?e=yp43oj</w:t>
            </w:r>
          </w:p>
        </w:tc>
      </w:tr>
    </w:tbl>
    <w:p w14:paraId="28B2A65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3DD9357" w14:textId="77777777" w:rsidTr="003C12BC">
        <w:trPr>
          <w:jc w:val="center"/>
        </w:trPr>
        <w:tc>
          <w:tcPr>
            <w:tcW w:w="4675" w:type="dxa"/>
            <w:vAlign w:val="center"/>
          </w:tcPr>
          <w:p w14:paraId="68A36ABC" w14:textId="77777777" w:rsidR="00E70F60" w:rsidRDefault="00E70F60" w:rsidP="007D225A">
            <w:r>
              <w:rPr>
                <w:rStyle w:val="fontstyle31"/>
                <w:lang w:bidi="ar"/>
              </w:rPr>
              <w:lastRenderedPageBreak/>
              <w:t xml:space="preserve">WBS: </w:t>
            </w:r>
          </w:p>
        </w:tc>
        <w:tc>
          <w:tcPr>
            <w:tcW w:w="4675" w:type="dxa"/>
          </w:tcPr>
          <w:p w14:paraId="60428B0E" w14:textId="1B08BC5A" w:rsidR="00E70F60" w:rsidRDefault="00E70F60" w:rsidP="007D225A">
            <w:r>
              <w:rPr>
                <w:noProof/>
              </w:rPr>
              <w:t>1.1.</w:t>
            </w:r>
            <w:r w:rsidR="00DB1E74">
              <w:rPr>
                <w:noProof/>
              </w:rPr>
              <w:t>2.1</w:t>
            </w:r>
          </w:p>
        </w:tc>
      </w:tr>
      <w:tr w:rsidR="00E70F60" w14:paraId="5BCC57A9" w14:textId="77777777" w:rsidTr="003C12BC">
        <w:trPr>
          <w:jc w:val="center"/>
        </w:trPr>
        <w:tc>
          <w:tcPr>
            <w:tcW w:w="4675" w:type="dxa"/>
            <w:vAlign w:val="center"/>
          </w:tcPr>
          <w:p w14:paraId="166A6918" w14:textId="77777777" w:rsidR="00E70F60" w:rsidRDefault="00E70F60" w:rsidP="007D225A">
            <w:r>
              <w:rPr>
                <w:rStyle w:val="fontstyle31"/>
                <w:lang w:bidi="ar"/>
              </w:rPr>
              <w:t xml:space="preserve">Work Package: </w:t>
            </w:r>
          </w:p>
        </w:tc>
        <w:tc>
          <w:tcPr>
            <w:tcW w:w="4675" w:type="dxa"/>
          </w:tcPr>
          <w:p w14:paraId="0B4E7432" w14:textId="6B604A34" w:rsidR="00E70F60" w:rsidRDefault="00DB1E74" w:rsidP="007D225A">
            <w:r>
              <w:rPr>
                <w:noProof/>
              </w:rPr>
              <w:t>2</w:t>
            </w:r>
            <w:r w:rsidRPr="00DB1E74">
              <w:rPr>
                <w:noProof/>
                <w:vertAlign w:val="superscript"/>
              </w:rPr>
              <w:t>nd</w:t>
            </w:r>
            <w:r>
              <w:rPr>
                <w:noProof/>
              </w:rPr>
              <w:t xml:space="preserve"> meeting w/ Client</w:t>
            </w:r>
          </w:p>
        </w:tc>
      </w:tr>
      <w:tr w:rsidR="00E70F60" w14:paraId="634B7D47" w14:textId="77777777" w:rsidTr="003C12BC">
        <w:trPr>
          <w:jc w:val="center"/>
        </w:trPr>
        <w:tc>
          <w:tcPr>
            <w:tcW w:w="4675" w:type="dxa"/>
            <w:vAlign w:val="center"/>
          </w:tcPr>
          <w:p w14:paraId="494BE2C2" w14:textId="77777777" w:rsidR="00E70F60" w:rsidRDefault="00E70F60" w:rsidP="007D225A">
            <w:r>
              <w:rPr>
                <w:rStyle w:val="fontstyle31"/>
                <w:lang w:bidi="ar"/>
              </w:rPr>
              <w:t xml:space="preserve">Package Owner: </w:t>
            </w:r>
          </w:p>
        </w:tc>
        <w:tc>
          <w:tcPr>
            <w:tcW w:w="4675" w:type="dxa"/>
          </w:tcPr>
          <w:p w14:paraId="7F4709AF" w14:textId="01408330" w:rsidR="00E70F60" w:rsidRDefault="77660161" w:rsidP="007D225A">
            <w:r>
              <w:t>Wilkins Caducio</w:t>
            </w:r>
          </w:p>
        </w:tc>
      </w:tr>
      <w:tr w:rsidR="00E70F60" w14:paraId="40075353" w14:textId="77777777" w:rsidTr="003C12BC">
        <w:trPr>
          <w:jc w:val="center"/>
        </w:trPr>
        <w:tc>
          <w:tcPr>
            <w:tcW w:w="4675" w:type="dxa"/>
            <w:vAlign w:val="center"/>
          </w:tcPr>
          <w:p w14:paraId="6211ECA0" w14:textId="77777777" w:rsidR="00E70F60" w:rsidRDefault="00E70F60" w:rsidP="007D225A">
            <w:r>
              <w:rPr>
                <w:rStyle w:val="fontstyle31"/>
                <w:lang w:bidi="ar"/>
              </w:rPr>
              <w:t xml:space="preserve">Owner Organization: </w:t>
            </w:r>
          </w:p>
        </w:tc>
        <w:tc>
          <w:tcPr>
            <w:tcW w:w="4675" w:type="dxa"/>
          </w:tcPr>
          <w:p w14:paraId="64AF9C2D" w14:textId="553C82B3" w:rsidR="00E70F60" w:rsidRDefault="614E4E7F" w:rsidP="007D225A">
            <w:r>
              <w:t xml:space="preserve">Team </w:t>
            </w:r>
            <w:proofErr w:type="spellStart"/>
            <w:r>
              <w:t>Developmentality</w:t>
            </w:r>
            <w:proofErr w:type="spellEnd"/>
          </w:p>
        </w:tc>
      </w:tr>
      <w:tr w:rsidR="00E70F60" w14:paraId="515E5992" w14:textId="77777777" w:rsidTr="003C12BC">
        <w:trPr>
          <w:jc w:val="center"/>
        </w:trPr>
        <w:tc>
          <w:tcPr>
            <w:tcW w:w="4675" w:type="dxa"/>
            <w:vAlign w:val="center"/>
          </w:tcPr>
          <w:p w14:paraId="74145CFC" w14:textId="77777777" w:rsidR="00E70F60" w:rsidRDefault="00E70F60" w:rsidP="007D225A">
            <w:r>
              <w:rPr>
                <w:rStyle w:val="fontstyle31"/>
                <w:lang w:bidi="ar"/>
              </w:rPr>
              <w:t xml:space="preserve">Participants: </w:t>
            </w:r>
          </w:p>
        </w:tc>
        <w:tc>
          <w:tcPr>
            <w:tcW w:w="4675" w:type="dxa"/>
          </w:tcPr>
          <w:p w14:paraId="4C40147A" w14:textId="69B51928"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p>
        </w:tc>
      </w:tr>
      <w:tr w:rsidR="00E70F60" w14:paraId="228BA057" w14:textId="77777777" w:rsidTr="003C12BC">
        <w:trPr>
          <w:jc w:val="center"/>
        </w:trPr>
        <w:tc>
          <w:tcPr>
            <w:tcW w:w="4675" w:type="dxa"/>
            <w:vAlign w:val="center"/>
          </w:tcPr>
          <w:p w14:paraId="2B9F1A4B" w14:textId="77777777" w:rsidR="00E70F60" w:rsidRDefault="00E70F60" w:rsidP="007D225A">
            <w:r>
              <w:rPr>
                <w:rStyle w:val="fontstyle31"/>
                <w:lang w:bidi="ar"/>
              </w:rPr>
              <w:t>Description:</w:t>
            </w:r>
            <w:r>
              <w:rPr>
                <w:rStyle w:val="fontstyle31"/>
                <w:lang w:bidi="ar"/>
              </w:rPr>
              <w:br/>
            </w:r>
          </w:p>
        </w:tc>
        <w:tc>
          <w:tcPr>
            <w:tcW w:w="4675" w:type="dxa"/>
          </w:tcPr>
          <w:p w14:paraId="11C08A70" w14:textId="556FF04B" w:rsidR="00E70F60" w:rsidRDefault="49EB4732" w:rsidP="007D225A">
            <w:r>
              <w:t xml:space="preserve">This work package involves </w:t>
            </w:r>
            <w:r w:rsidR="00DB1E74">
              <w:t>conducting a meeting with the client to discuss, clarify and finalize the problem, objectives, and scope of the project.</w:t>
            </w:r>
          </w:p>
        </w:tc>
      </w:tr>
      <w:tr w:rsidR="00E70F60" w14:paraId="4ABB384D" w14:textId="77777777" w:rsidTr="003C12BC">
        <w:trPr>
          <w:jc w:val="center"/>
        </w:trPr>
        <w:tc>
          <w:tcPr>
            <w:tcW w:w="4675" w:type="dxa"/>
            <w:vAlign w:val="center"/>
          </w:tcPr>
          <w:p w14:paraId="6192DF2D" w14:textId="77777777" w:rsidR="00E70F60" w:rsidRDefault="00E70F60" w:rsidP="007D225A">
            <w:r>
              <w:rPr>
                <w:rStyle w:val="fontstyle31"/>
                <w:lang w:bidi="ar"/>
              </w:rPr>
              <w:t>Completion State:</w:t>
            </w:r>
            <w:r>
              <w:rPr>
                <w:rStyle w:val="fontstyle31"/>
                <w:lang w:bidi="ar"/>
              </w:rPr>
              <w:br/>
            </w:r>
          </w:p>
        </w:tc>
        <w:tc>
          <w:tcPr>
            <w:tcW w:w="4675" w:type="dxa"/>
          </w:tcPr>
          <w:p w14:paraId="5A88BCAE" w14:textId="70E9F591" w:rsidR="00E70F60" w:rsidRDefault="00E70F60" w:rsidP="007D225A"/>
        </w:tc>
      </w:tr>
      <w:tr w:rsidR="00E70F60" w14:paraId="14F9B3A0" w14:textId="77777777" w:rsidTr="003C12BC">
        <w:trPr>
          <w:jc w:val="center"/>
        </w:trPr>
        <w:tc>
          <w:tcPr>
            <w:tcW w:w="4675" w:type="dxa"/>
            <w:vAlign w:val="center"/>
          </w:tcPr>
          <w:p w14:paraId="0B6BBAB1" w14:textId="77777777" w:rsidR="00E70F60" w:rsidRDefault="00E70F60" w:rsidP="007D225A">
            <w:pPr>
              <w:rPr>
                <w:rStyle w:val="fontstyle31"/>
                <w:lang w:bidi="ar"/>
              </w:rPr>
            </w:pPr>
            <w:r>
              <w:rPr>
                <w:rStyle w:val="fontstyle31"/>
                <w:lang w:bidi="ar"/>
              </w:rPr>
              <w:t>Assumptions:</w:t>
            </w:r>
          </w:p>
          <w:p w14:paraId="3EE5CE2D" w14:textId="77777777" w:rsidR="00E70F60" w:rsidRDefault="00E70F60" w:rsidP="007D225A"/>
        </w:tc>
        <w:tc>
          <w:tcPr>
            <w:tcW w:w="4675" w:type="dxa"/>
          </w:tcPr>
          <w:p w14:paraId="11235ED4" w14:textId="5A7EA10D" w:rsidR="00E70F60" w:rsidRDefault="00E70F60" w:rsidP="007D225A"/>
        </w:tc>
      </w:tr>
      <w:tr w:rsidR="00E70F60" w14:paraId="5AD0A39F" w14:textId="77777777" w:rsidTr="003C12BC">
        <w:trPr>
          <w:jc w:val="center"/>
        </w:trPr>
        <w:tc>
          <w:tcPr>
            <w:tcW w:w="4675" w:type="dxa"/>
            <w:vAlign w:val="center"/>
          </w:tcPr>
          <w:p w14:paraId="4A6CB4FA" w14:textId="77777777" w:rsidR="00E70F60" w:rsidRDefault="00E70F60" w:rsidP="007D225A">
            <w:pPr>
              <w:rPr>
                <w:rStyle w:val="fontstyle31"/>
                <w:lang w:bidi="ar"/>
              </w:rPr>
            </w:pPr>
            <w:r>
              <w:rPr>
                <w:rStyle w:val="fontstyle31"/>
                <w:lang w:bidi="ar"/>
              </w:rPr>
              <w:t>Risks:</w:t>
            </w:r>
          </w:p>
          <w:p w14:paraId="4767A8F8" w14:textId="77777777" w:rsidR="00E70F60" w:rsidRDefault="00E70F60" w:rsidP="007D225A"/>
        </w:tc>
        <w:tc>
          <w:tcPr>
            <w:tcW w:w="4675" w:type="dxa"/>
          </w:tcPr>
          <w:p w14:paraId="6ECA1D3D" w14:textId="42625A7E" w:rsidR="00E70F60" w:rsidRDefault="00E70F60" w:rsidP="007D225A"/>
        </w:tc>
      </w:tr>
      <w:tr w:rsidR="00E70F60" w14:paraId="723134DB" w14:textId="77777777" w:rsidTr="003C12BC">
        <w:trPr>
          <w:jc w:val="center"/>
        </w:trPr>
        <w:tc>
          <w:tcPr>
            <w:tcW w:w="4675" w:type="dxa"/>
            <w:vAlign w:val="center"/>
          </w:tcPr>
          <w:p w14:paraId="1121EB59" w14:textId="77777777" w:rsidR="00E70F60" w:rsidRDefault="00E70F60" w:rsidP="007D225A">
            <w:pPr>
              <w:rPr>
                <w:rStyle w:val="fontstyle31"/>
                <w:lang w:bidi="ar"/>
              </w:rPr>
            </w:pPr>
            <w:r>
              <w:rPr>
                <w:rStyle w:val="fontstyle31"/>
                <w:lang w:bidi="ar"/>
              </w:rPr>
              <w:t>Risk Mitigation:</w:t>
            </w:r>
          </w:p>
          <w:p w14:paraId="5D4E6DFA" w14:textId="77777777" w:rsidR="00E70F60" w:rsidRDefault="00E70F60" w:rsidP="007D225A"/>
        </w:tc>
        <w:tc>
          <w:tcPr>
            <w:tcW w:w="4675" w:type="dxa"/>
          </w:tcPr>
          <w:p w14:paraId="24DDF5F3" w14:textId="5236672B" w:rsidR="00E70F60" w:rsidRDefault="00E70F60" w:rsidP="007D225A"/>
        </w:tc>
      </w:tr>
      <w:tr w:rsidR="00E70F60" w14:paraId="232FE90F" w14:textId="77777777" w:rsidTr="003C12BC">
        <w:trPr>
          <w:jc w:val="center"/>
        </w:trPr>
        <w:tc>
          <w:tcPr>
            <w:tcW w:w="4675" w:type="dxa"/>
            <w:vAlign w:val="center"/>
          </w:tcPr>
          <w:p w14:paraId="64C59DA2" w14:textId="77777777" w:rsidR="00E70F60" w:rsidRDefault="00E70F60" w:rsidP="007D225A">
            <w:r>
              <w:rPr>
                <w:rStyle w:val="fontstyle31"/>
              </w:rPr>
              <w:t xml:space="preserve">Budget: </w:t>
            </w:r>
          </w:p>
        </w:tc>
        <w:tc>
          <w:tcPr>
            <w:tcW w:w="4675" w:type="dxa"/>
          </w:tcPr>
          <w:p w14:paraId="0C3D353C" w14:textId="77777777" w:rsidR="00E70F60" w:rsidRDefault="00E70F60" w:rsidP="007D225A"/>
        </w:tc>
      </w:tr>
      <w:tr w:rsidR="00E70F60" w14:paraId="716BD71D" w14:textId="77777777" w:rsidTr="003C12BC">
        <w:trPr>
          <w:jc w:val="center"/>
        </w:trPr>
        <w:tc>
          <w:tcPr>
            <w:tcW w:w="4675" w:type="dxa"/>
            <w:vAlign w:val="center"/>
          </w:tcPr>
          <w:p w14:paraId="000CA903" w14:textId="77777777" w:rsidR="00E70F60" w:rsidRDefault="00E70F60" w:rsidP="007D225A">
            <w:pPr>
              <w:rPr>
                <w:rStyle w:val="fontstyle31"/>
                <w:lang w:bidi="ar"/>
              </w:rPr>
            </w:pPr>
            <w:r>
              <w:rPr>
                <w:rStyle w:val="fontstyle31"/>
                <w:lang w:bidi="ar"/>
              </w:rPr>
              <w:t>Reference Docs:</w:t>
            </w:r>
          </w:p>
          <w:p w14:paraId="00BC934A" w14:textId="77777777" w:rsidR="00E70F60" w:rsidRDefault="00E70F60" w:rsidP="007D225A"/>
        </w:tc>
        <w:tc>
          <w:tcPr>
            <w:tcW w:w="4675" w:type="dxa"/>
          </w:tcPr>
          <w:p w14:paraId="5D6B1E07" w14:textId="1CDA555C" w:rsidR="00E70F60" w:rsidRDefault="5C488C90" w:rsidP="007D225A">
            <w:r>
              <w:t>https://asiapacificcollege.sharepoint.com/:f:/s/PROJMANT3MI201MI203/Evjel9uiSslFosc4l3EpNcABUtYTV3a-VQkkDtSNRfqLSA?e=yp43oj</w:t>
            </w:r>
          </w:p>
        </w:tc>
      </w:tr>
    </w:tbl>
    <w:p w14:paraId="51285D0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FD738DA" w14:textId="77777777" w:rsidTr="21E8E83F">
        <w:tc>
          <w:tcPr>
            <w:tcW w:w="4675" w:type="dxa"/>
            <w:vAlign w:val="center"/>
          </w:tcPr>
          <w:p w14:paraId="1485F285" w14:textId="77777777" w:rsidR="00E70F60" w:rsidRDefault="00E70F60" w:rsidP="007D225A">
            <w:r>
              <w:rPr>
                <w:rStyle w:val="fontstyle31"/>
                <w:lang w:bidi="ar"/>
              </w:rPr>
              <w:lastRenderedPageBreak/>
              <w:t xml:space="preserve">WBS: </w:t>
            </w:r>
          </w:p>
        </w:tc>
        <w:tc>
          <w:tcPr>
            <w:tcW w:w="4675" w:type="dxa"/>
          </w:tcPr>
          <w:p w14:paraId="71B5A065" w14:textId="24F59D24" w:rsidR="00E70F60" w:rsidRDefault="00E70F60" w:rsidP="007D225A">
            <w:r>
              <w:rPr>
                <w:noProof/>
              </w:rPr>
              <w:t>1.1.</w:t>
            </w:r>
            <w:r w:rsidR="00DB1E74">
              <w:rPr>
                <w:noProof/>
              </w:rPr>
              <w:t>2.2</w:t>
            </w:r>
          </w:p>
        </w:tc>
      </w:tr>
      <w:tr w:rsidR="00E70F60" w14:paraId="74B7E0CA" w14:textId="77777777" w:rsidTr="21E8E83F">
        <w:tc>
          <w:tcPr>
            <w:tcW w:w="4675" w:type="dxa"/>
            <w:vAlign w:val="center"/>
          </w:tcPr>
          <w:p w14:paraId="5EACEE44" w14:textId="77777777" w:rsidR="00E70F60" w:rsidRDefault="00E70F60" w:rsidP="007D225A">
            <w:r>
              <w:rPr>
                <w:rStyle w:val="fontstyle31"/>
                <w:lang w:bidi="ar"/>
              </w:rPr>
              <w:t xml:space="preserve">Work Package: </w:t>
            </w:r>
          </w:p>
        </w:tc>
        <w:tc>
          <w:tcPr>
            <w:tcW w:w="4675" w:type="dxa"/>
          </w:tcPr>
          <w:p w14:paraId="2B3D9633" w14:textId="28B1F63F" w:rsidR="00E70F60" w:rsidRDefault="00DB1E74" w:rsidP="007D225A">
            <w:r>
              <w:rPr>
                <w:noProof/>
              </w:rPr>
              <w:t>2</w:t>
            </w:r>
            <w:r w:rsidRPr="00DB1E74">
              <w:rPr>
                <w:noProof/>
                <w:vertAlign w:val="superscript"/>
              </w:rPr>
              <w:t>nd</w:t>
            </w:r>
            <w:r>
              <w:rPr>
                <w:noProof/>
              </w:rPr>
              <w:t xml:space="preserve"> Meeting w/ Adviser</w:t>
            </w:r>
          </w:p>
        </w:tc>
      </w:tr>
      <w:tr w:rsidR="00E70F60" w14:paraId="06BB0E90" w14:textId="77777777" w:rsidTr="21E8E83F">
        <w:tc>
          <w:tcPr>
            <w:tcW w:w="4675" w:type="dxa"/>
            <w:vAlign w:val="center"/>
          </w:tcPr>
          <w:p w14:paraId="4D37A369" w14:textId="77777777" w:rsidR="00E70F60" w:rsidRDefault="00E70F60" w:rsidP="007D225A">
            <w:r>
              <w:rPr>
                <w:rStyle w:val="fontstyle31"/>
                <w:lang w:bidi="ar"/>
              </w:rPr>
              <w:t xml:space="preserve">Package Owner: </w:t>
            </w:r>
          </w:p>
        </w:tc>
        <w:tc>
          <w:tcPr>
            <w:tcW w:w="4675" w:type="dxa"/>
          </w:tcPr>
          <w:p w14:paraId="6A84E110" w14:textId="3BB56D46" w:rsidR="00E70F60" w:rsidRDefault="69EAFFDB" w:rsidP="007D225A">
            <w:r>
              <w:t>Wilkins Caducio</w:t>
            </w:r>
          </w:p>
        </w:tc>
      </w:tr>
      <w:tr w:rsidR="00E70F60" w14:paraId="331A8353" w14:textId="77777777" w:rsidTr="21E8E83F">
        <w:tc>
          <w:tcPr>
            <w:tcW w:w="4675" w:type="dxa"/>
            <w:vAlign w:val="center"/>
          </w:tcPr>
          <w:p w14:paraId="512A656E" w14:textId="77777777" w:rsidR="00E70F60" w:rsidRDefault="00E70F60" w:rsidP="007D225A">
            <w:r>
              <w:rPr>
                <w:rStyle w:val="fontstyle31"/>
                <w:lang w:bidi="ar"/>
              </w:rPr>
              <w:t xml:space="preserve">Owner Organization: </w:t>
            </w:r>
          </w:p>
        </w:tc>
        <w:tc>
          <w:tcPr>
            <w:tcW w:w="4675" w:type="dxa"/>
          </w:tcPr>
          <w:p w14:paraId="1DF07603" w14:textId="553C82B3" w:rsidR="00E70F60" w:rsidRDefault="2D484B55">
            <w:r>
              <w:t xml:space="preserve">Team </w:t>
            </w:r>
            <w:proofErr w:type="spellStart"/>
            <w:r>
              <w:t>Developmentality</w:t>
            </w:r>
            <w:proofErr w:type="spellEnd"/>
          </w:p>
          <w:p w14:paraId="628212DD" w14:textId="162915B7" w:rsidR="00E70F60" w:rsidRDefault="00E70F60" w:rsidP="007D225A"/>
        </w:tc>
      </w:tr>
      <w:tr w:rsidR="00E70F60" w14:paraId="007FC979" w14:textId="77777777" w:rsidTr="21E8E83F">
        <w:tc>
          <w:tcPr>
            <w:tcW w:w="4675" w:type="dxa"/>
            <w:vAlign w:val="center"/>
          </w:tcPr>
          <w:p w14:paraId="1B2CD53B" w14:textId="77777777" w:rsidR="00E70F60" w:rsidRDefault="00E70F60" w:rsidP="007D225A">
            <w:r>
              <w:rPr>
                <w:rStyle w:val="fontstyle31"/>
                <w:lang w:bidi="ar"/>
              </w:rPr>
              <w:t xml:space="preserve">Participants: </w:t>
            </w:r>
          </w:p>
        </w:tc>
        <w:tc>
          <w:tcPr>
            <w:tcW w:w="4675" w:type="dxa"/>
          </w:tcPr>
          <w:p w14:paraId="4C1CEF3A" w14:textId="7FEDCFB4" w:rsidR="00E70F60" w:rsidRDefault="39C4B8A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p w14:paraId="21FCF640" w14:textId="3495851B" w:rsidR="00E70F60" w:rsidRDefault="00E70F60" w:rsidP="007D225A"/>
        </w:tc>
      </w:tr>
      <w:tr w:rsidR="00E70F60" w14:paraId="7F0FCB4D" w14:textId="77777777" w:rsidTr="21E8E83F">
        <w:tc>
          <w:tcPr>
            <w:tcW w:w="4675" w:type="dxa"/>
            <w:vAlign w:val="center"/>
          </w:tcPr>
          <w:p w14:paraId="4160E0BA" w14:textId="77777777" w:rsidR="00E70F60" w:rsidRDefault="00E70F60" w:rsidP="007D225A">
            <w:r>
              <w:rPr>
                <w:rStyle w:val="fontstyle31"/>
                <w:lang w:bidi="ar"/>
              </w:rPr>
              <w:t>Description:</w:t>
            </w:r>
            <w:r>
              <w:rPr>
                <w:rStyle w:val="fontstyle31"/>
                <w:lang w:bidi="ar"/>
              </w:rPr>
              <w:br/>
            </w:r>
          </w:p>
        </w:tc>
        <w:tc>
          <w:tcPr>
            <w:tcW w:w="4675" w:type="dxa"/>
          </w:tcPr>
          <w:p w14:paraId="3C9A1B22" w14:textId="3495B194" w:rsidR="00E70F60" w:rsidRDefault="30DB7ECD" w:rsidP="007D225A">
            <w:r>
              <w:t xml:space="preserve">This work package </w:t>
            </w:r>
            <w:r w:rsidR="4611993F">
              <w:t>involves</w:t>
            </w:r>
            <w:r>
              <w:t xml:space="preserve"> </w:t>
            </w:r>
            <w:r w:rsidR="00DB1E74">
              <w:t xml:space="preserve">conducting a meeting with the project adviser to update the adviser </w:t>
            </w:r>
            <w:r w:rsidR="00DD5966">
              <w:t>about the project scope, problem, and objectives.</w:t>
            </w:r>
          </w:p>
        </w:tc>
      </w:tr>
      <w:tr w:rsidR="00E70F60" w14:paraId="650E74CD" w14:textId="77777777" w:rsidTr="21E8E83F">
        <w:tc>
          <w:tcPr>
            <w:tcW w:w="4675" w:type="dxa"/>
            <w:vAlign w:val="center"/>
          </w:tcPr>
          <w:p w14:paraId="1BF75504" w14:textId="77777777" w:rsidR="00E70F60" w:rsidRDefault="00E70F60" w:rsidP="007D225A">
            <w:r>
              <w:rPr>
                <w:rStyle w:val="fontstyle31"/>
                <w:lang w:bidi="ar"/>
              </w:rPr>
              <w:t>Completion State:</w:t>
            </w:r>
            <w:r>
              <w:rPr>
                <w:rStyle w:val="fontstyle31"/>
                <w:lang w:bidi="ar"/>
              </w:rPr>
              <w:br/>
            </w:r>
          </w:p>
        </w:tc>
        <w:tc>
          <w:tcPr>
            <w:tcW w:w="4675" w:type="dxa"/>
          </w:tcPr>
          <w:p w14:paraId="7A8540A8" w14:textId="7531FA1A" w:rsidR="00E70F60" w:rsidRDefault="00E70F60" w:rsidP="007D225A"/>
        </w:tc>
      </w:tr>
      <w:tr w:rsidR="00E70F60" w14:paraId="720958B1" w14:textId="77777777" w:rsidTr="21E8E83F">
        <w:tc>
          <w:tcPr>
            <w:tcW w:w="4675" w:type="dxa"/>
            <w:vAlign w:val="center"/>
          </w:tcPr>
          <w:p w14:paraId="76A3BB67" w14:textId="77777777" w:rsidR="00E70F60" w:rsidRDefault="00E70F60" w:rsidP="007D225A">
            <w:pPr>
              <w:rPr>
                <w:rStyle w:val="fontstyle31"/>
                <w:lang w:bidi="ar"/>
              </w:rPr>
            </w:pPr>
            <w:r>
              <w:rPr>
                <w:rStyle w:val="fontstyle31"/>
                <w:lang w:bidi="ar"/>
              </w:rPr>
              <w:t>Assumptions:</w:t>
            </w:r>
          </w:p>
          <w:p w14:paraId="025963F2" w14:textId="77777777" w:rsidR="00E70F60" w:rsidRDefault="00E70F60" w:rsidP="007D225A"/>
        </w:tc>
        <w:tc>
          <w:tcPr>
            <w:tcW w:w="4675" w:type="dxa"/>
          </w:tcPr>
          <w:p w14:paraId="3A5BE267" w14:textId="1954AEA9" w:rsidR="00E70F60" w:rsidRDefault="00E70F60" w:rsidP="007D225A"/>
        </w:tc>
      </w:tr>
      <w:tr w:rsidR="00E70F60" w14:paraId="081E54C0" w14:textId="77777777" w:rsidTr="21E8E83F">
        <w:tc>
          <w:tcPr>
            <w:tcW w:w="4675" w:type="dxa"/>
            <w:vAlign w:val="center"/>
          </w:tcPr>
          <w:p w14:paraId="6B9C75E2" w14:textId="77777777" w:rsidR="00E70F60" w:rsidRDefault="00E70F60" w:rsidP="007D225A">
            <w:pPr>
              <w:rPr>
                <w:rStyle w:val="fontstyle31"/>
                <w:lang w:bidi="ar"/>
              </w:rPr>
            </w:pPr>
            <w:r>
              <w:rPr>
                <w:rStyle w:val="fontstyle31"/>
                <w:lang w:bidi="ar"/>
              </w:rPr>
              <w:t>Risks:</w:t>
            </w:r>
          </w:p>
          <w:p w14:paraId="6C635B68" w14:textId="77777777" w:rsidR="00E70F60" w:rsidRDefault="00E70F60" w:rsidP="007D225A"/>
        </w:tc>
        <w:tc>
          <w:tcPr>
            <w:tcW w:w="4675" w:type="dxa"/>
          </w:tcPr>
          <w:p w14:paraId="3AB68BCF" w14:textId="56C98933" w:rsidR="00E70F60" w:rsidRDefault="00E70F60" w:rsidP="007D225A"/>
        </w:tc>
      </w:tr>
      <w:tr w:rsidR="00E70F60" w14:paraId="794CC91A" w14:textId="77777777" w:rsidTr="21E8E83F">
        <w:tc>
          <w:tcPr>
            <w:tcW w:w="4675" w:type="dxa"/>
            <w:vAlign w:val="center"/>
          </w:tcPr>
          <w:p w14:paraId="0EA60758" w14:textId="77777777" w:rsidR="00E70F60" w:rsidRDefault="00E70F60" w:rsidP="007D225A">
            <w:pPr>
              <w:rPr>
                <w:rStyle w:val="fontstyle31"/>
                <w:lang w:bidi="ar"/>
              </w:rPr>
            </w:pPr>
            <w:r>
              <w:rPr>
                <w:rStyle w:val="fontstyle31"/>
                <w:lang w:bidi="ar"/>
              </w:rPr>
              <w:t>Risk Mitigation:</w:t>
            </w:r>
          </w:p>
          <w:p w14:paraId="12747A49" w14:textId="77777777" w:rsidR="00E70F60" w:rsidRDefault="00E70F60" w:rsidP="007D225A"/>
        </w:tc>
        <w:tc>
          <w:tcPr>
            <w:tcW w:w="4675" w:type="dxa"/>
          </w:tcPr>
          <w:p w14:paraId="198408A8" w14:textId="0CA15368" w:rsidR="00E70F60" w:rsidRDefault="00E70F60" w:rsidP="007D225A"/>
        </w:tc>
      </w:tr>
      <w:tr w:rsidR="00E70F60" w14:paraId="26E0F781" w14:textId="77777777" w:rsidTr="21E8E83F">
        <w:tc>
          <w:tcPr>
            <w:tcW w:w="4675" w:type="dxa"/>
            <w:vAlign w:val="center"/>
          </w:tcPr>
          <w:p w14:paraId="11CBF3DE" w14:textId="77777777" w:rsidR="00E70F60" w:rsidRDefault="00E70F60" w:rsidP="007D225A">
            <w:r>
              <w:rPr>
                <w:rStyle w:val="fontstyle31"/>
              </w:rPr>
              <w:t xml:space="preserve">Budget: </w:t>
            </w:r>
          </w:p>
        </w:tc>
        <w:tc>
          <w:tcPr>
            <w:tcW w:w="4675" w:type="dxa"/>
          </w:tcPr>
          <w:p w14:paraId="58574438" w14:textId="77777777" w:rsidR="00E70F60" w:rsidRDefault="00E70F60" w:rsidP="007D225A"/>
        </w:tc>
      </w:tr>
      <w:tr w:rsidR="00E70F60" w14:paraId="7B66AB44" w14:textId="77777777" w:rsidTr="21E8E83F">
        <w:tc>
          <w:tcPr>
            <w:tcW w:w="4675" w:type="dxa"/>
            <w:vAlign w:val="center"/>
          </w:tcPr>
          <w:p w14:paraId="1F83DD91" w14:textId="77777777" w:rsidR="00E70F60" w:rsidRDefault="00E70F60" w:rsidP="007D225A">
            <w:pPr>
              <w:rPr>
                <w:rStyle w:val="fontstyle31"/>
                <w:lang w:bidi="ar"/>
              </w:rPr>
            </w:pPr>
            <w:r>
              <w:rPr>
                <w:rStyle w:val="fontstyle31"/>
                <w:lang w:bidi="ar"/>
              </w:rPr>
              <w:t>Reference Docs:</w:t>
            </w:r>
          </w:p>
          <w:p w14:paraId="20D7C504" w14:textId="77777777" w:rsidR="00E70F60" w:rsidRDefault="00E70F60" w:rsidP="007D225A"/>
        </w:tc>
        <w:tc>
          <w:tcPr>
            <w:tcW w:w="4675" w:type="dxa"/>
          </w:tcPr>
          <w:p w14:paraId="40D2D9F2" w14:textId="1CDA555C" w:rsidR="00E70F60" w:rsidRDefault="6F167925">
            <w:r>
              <w:t>https://asiapacificcollege.sharepoint.com/:f:/s/PROJMANT3MI201MI203/Evjel9uiSslFosc4l3EpNcABUtYTV3a-VQkkDtSNRfqLSA?e=yp43oj</w:t>
            </w:r>
          </w:p>
          <w:p w14:paraId="10ADECEB" w14:textId="269FDDB3" w:rsidR="00E70F60" w:rsidRDefault="00E70F60" w:rsidP="007D225A"/>
        </w:tc>
      </w:tr>
    </w:tbl>
    <w:p w14:paraId="2CC53CE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13BE185" w14:textId="77777777" w:rsidTr="113541BF">
        <w:tc>
          <w:tcPr>
            <w:tcW w:w="1830" w:type="dxa"/>
            <w:vAlign w:val="center"/>
          </w:tcPr>
          <w:p w14:paraId="25BD29E1" w14:textId="77777777" w:rsidR="00E70F60" w:rsidRDefault="00E70F60" w:rsidP="007D225A">
            <w:r>
              <w:rPr>
                <w:rStyle w:val="fontstyle31"/>
                <w:lang w:bidi="ar"/>
              </w:rPr>
              <w:lastRenderedPageBreak/>
              <w:t xml:space="preserve">WBS: </w:t>
            </w:r>
          </w:p>
        </w:tc>
        <w:tc>
          <w:tcPr>
            <w:tcW w:w="7520" w:type="dxa"/>
          </w:tcPr>
          <w:p w14:paraId="64FC61AC" w14:textId="397D9D7B" w:rsidR="00E70F60" w:rsidRDefault="00E70F60" w:rsidP="007D225A">
            <w:r>
              <w:rPr>
                <w:noProof/>
              </w:rPr>
              <w:t>1.1.</w:t>
            </w:r>
            <w:r w:rsidR="00DD5966">
              <w:rPr>
                <w:noProof/>
              </w:rPr>
              <w:t>2.3</w:t>
            </w:r>
          </w:p>
        </w:tc>
      </w:tr>
      <w:tr w:rsidR="00E70F60" w14:paraId="695BF193" w14:textId="77777777" w:rsidTr="113541BF">
        <w:tc>
          <w:tcPr>
            <w:tcW w:w="1830" w:type="dxa"/>
            <w:vAlign w:val="center"/>
          </w:tcPr>
          <w:p w14:paraId="31478395" w14:textId="77777777" w:rsidR="00E70F60" w:rsidRDefault="00E70F60" w:rsidP="007D225A">
            <w:r>
              <w:rPr>
                <w:rStyle w:val="fontstyle31"/>
                <w:lang w:bidi="ar"/>
              </w:rPr>
              <w:t xml:space="preserve">Work Package: </w:t>
            </w:r>
          </w:p>
        </w:tc>
        <w:tc>
          <w:tcPr>
            <w:tcW w:w="7520" w:type="dxa"/>
          </w:tcPr>
          <w:p w14:paraId="1F8FC3EC" w14:textId="7424B08E" w:rsidR="00E70F60" w:rsidRDefault="00DD5966" w:rsidP="007D225A">
            <w:r>
              <w:rPr>
                <w:noProof/>
              </w:rPr>
              <w:t>Initial Creation of Project Proposal</w:t>
            </w:r>
          </w:p>
        </w:tc>
      </w:tr>
      <w:tr w:rsidR="00E70F60" w14:paraId="3B281E00" w14:textId="77777777" w:rsidTr="113541BF">
        <w:tc>
          <w:tcPr>
            <w:tcW w:w="1830" w:type="dxa"/>
            <w:vAlign w:val="center"/>
          </w:tcPr>
          <w:p w14:paraId="074F8121" w14:textId="77777777" w:rsidR="00E70F60" w:rsidRDefault="00E70F60" w:rsidP="007D225A">
            <w:r>
              <w:rPr>
                <w:rStyle w:val="fontstyle31"/>
                <w:lang w:bidi="ar"/>
              </w:rPr>
              <w:t xml:space="preserve">Package Owner: </w:t>
            </w:r>
          </w:p>
        </w:tc>
        <w:tc>
          <w:tcPr>
            <w:tcW w:w="7520" w:type="dxa"/>
          </w:tcPr>
          <w:p w14:paraId="1019719C" w14:textId="336EEB81" w:rsidR="00E70F60" w:rsidRDefault="6D24F67A" w:rsidP="007D225A">
            <w:r>
              <w:t>Wilkins Caducio</w:t>
            </w:r>
          </w:p>
        </w:tc>
      </w:tr>
      <w:tr w:rsidR="00E70F60" w14:paraId="67A868D3" w14:textId="77777777" w:rsidTr="113541BF">
        <w:tc>
          <w:tcPr>
            <w:tcW w:w="1830" w:type="dxa"/>
            <w:vAlign w:val="center"/>
          </w:tcPr>
          <w:p w14:paraId="0D13C5E9" w14:textId="77777777" w:rsidR="00E70F60" w:rsidRDefault="00E70F60" w:rsidP="007D225A">
            <w:r>
              <w:rPr>
                <w:rStyle w:val="fontstyle31"/>
                <w:lang w:bidi="ar"/>
              </w:rPr>
              <w:t xml:space="preserve">Owner Organization: </w:t>
            </w:r>
          </w:p>
        </w:tc>
        <w:tc>
          <w:tcPr>
            <w:tcW w:w="7520" w:type="dxa"/>
          </w:tcPr>
          <w:p w14:paraId="4A9C424D" w14:textId="4D442C7B" w:rsidR="00E70F60" w:rsidRDefault="5461745B" w:rsidP="007D225A">
            <w:r>
              <w:t xml:space="preserve">Team </w:t>
            </w:r>
            <w:proofErr w:type="spellStart"/>
            <w:r>
              <w:t>Developmentality</w:t>
            </w:r>
            <w:proofErr w:type="spellEnd"/>
            <w:r>
              <w:t xml:space="preserve">  </w:t>
            </w:r>
          </w:p>
        </w:tc>
      </w:tr>
      <w:tr w:rsidR="00E70F60" w14:paraId="5D039E78" w14:textId="77777777" w:rsidTr="113541BF">
        <w:tc>
          <w:tcPr>
            <w:tcW w:w="1830" w:type="dxa"/>
            <w:vAlign w:val="center"/>
          </w:tcPr>
          <w:p w14:paraId="42CA5339" w14:textId="77777777" w:rsidR="00E70F60" w:rsidRDefault="00E70F60" w:rsidP="007D225A">
            <w:r>
              <w:rPr>
                <w:rStyle w:val="fontstyle31"/>
                <w:lang w:bidi="ar"/>
              </w:rPr>
              <w:t xml:space="preserve">Participants: </w:t>
            </w:r>
          </w:p>
        </w:tc>
        <w:tc>
          <w:tcPr>
            <w:tcW w:w="7520" w:type="dxa"/>
          </w:tcPr>
          <w:p w14:paraId="6B4836E2" w14:textId="5A2FABBA" w:rsidR="00E70F60" w:rsidRDefault="7051251F">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p w14:paraId="66E7931D" w14:textId="070E2D75" w:rsidR="00E70F60" w:rsidRDefault="00E70F60" w:rsidP="007D225A"/>
        </w:tc>
      </w:tr>
      <w:tr w:rsidR="00E70F60" w14:paraId="41778857" w14:textId="77777777" w:rsidTr="113541BF">
        <w:tc>
          <w:tcPr>
            <w:tcW w:w="1830" w:type="dxa"/>
            <w:vAlign w:val="center"/>
          </w:tcPr>
          <w:p w14:paraId="6EE340C0" w14:textId="77777777" w:rsidR="00E70F60" w:rsidRDefault="00E70F60" w:rsidP="007D225A">
            <w:r>
              <w:rPr>
                <w:rStyle w:val="fontstyle31"/>
                <w:lang w:bidi="ar"/>
              </w:rPr>
              <w:t>Description:</w:t>
            </w:r>
            <w:r>
              <w:rPr>
                <w:rStyle w:val="fontstyle31"/>
                <w:lang w:bidi="ar"/>
              </w:rPr>
              <w:br/>
            </w:r>
          </w:p>
        </w:tc>
        <w:tc>
          <w:tcPr>
            <w:tcW w:w="7520" w:type="dxa"/>
          </w:tcPr>
          <w:p w14:paraId="1F37F9D1" w14:textId="2CB006AF" w:rsidR="00E70F60" w:rsidRDefault="20722037" w:rsidP="007D225A">
            <w:r>
              <w:t xml:space="preserve">This work package involves </w:t>
            </w:r>
            <w:r w:rsidR="00DD5966">
              <w:t>the creation of the project proposal to start the documentation of the project progress.</w:t>
            </w:r>
          </w:p>
        </w:tc>
      </w:tr>
      <w:tr w:rsidR="00E70F60" w14:paraId="117A5D54" w14:textId="77777777" w:rsidTr="113541BF">
        <w:tc>
          <w:tcPr>
            <w:tcW w:w="1830" w:type="dxa"/>
            <w:vAlign w:val="center"/>
          </w:tcPr>
          <w:p w14:paraId="21B63B0A" w14:textId="77777777" w:rsidR="00E70F60" w:rsidRDefault="00E70F60" w:rsidP="007D225A">
            <w:r>
              <w:rPr>
                <w:rStyle w:val="fontstyle31"/>
                <w:lang w:bidi="ar"/>
              </w:rPr>
              <w:t>Completion State:</w:t>
            </w:r>
            <w:r>
              <w:rPr>
                <w:rStyle w:val="fontstyle31"/>
                <w:lang w:bidi="ar"/>
              </w:rPr>
              <w:br/>
            </w:r>
          </w:p>
        </w:tc>
        <w:tc>
          <w:tcPr>
            <w:tcW w:w="7520" w:type="dxa"/>
          </w:tcPr>
          <w:p w14:paraId="6703A268" w14:textId="4C8F01F2" w:rsidR="00E70F60" w:rsidRDefault="00DD5966" w:rsidP="007D225A">
            <w:r>
              <w:t>The team has successfully created the initial project proposal document</w:t>
            </w:r>
          </w:p>
        </w:tc>
      </w:tr>
      <w:tr w:rsidR="00E70F60" w14:paraId="5366A48D" w14:textId="77777777" w:rsidTr="113541BF">
        <w:tc>
          <w:tcPr>
            <w:tcW w:w="1830" w:type="dxa"/>
            <w:vAlign w:val="center"/>
          </w:tcPr>
          <w:p w14:paraId="1E5B286C" w14:textId="77777777" w:rsidR="00E70F60" w:rsidRDefault="00E70F60" w:rsidP="007D225A">
            <w:pPr>
              <w:rPr>
                <w:rStyle w:val="fontstyle31"/>
                <w:lang w:bidi="ar"/>
              </w:rPr>
            </w:pPr>
            <w:r>
              <w:rPr>
                <w:rStyle w:val="fontstyle31"/>
                <w:lang w:bidi="ar"/>
              </w:rPr>
              <w:t>Assumptions:</w:t>
            </w:r>
          </w:p>
          <w:p w14:paraId="2A2A86F6" w14:textId="77777777" w:rsidR="00E70F60" w:rsidRDefault="00E70F60" w:rsidP="007D225A"/>
        </w:tc>
        <w:tc>
          <w:tcPr>
            <w:tcW w:w="7520" w:type="dxa"/>
          </w:tcPr>
          <w:p w14:paraId="3C884909" w14:textId="62E02B5F" w:rsidR="00E70F60" w:rsidRDefault="00DD5966" w:rsidP="007D225A">
            <w:r>
              <w:t>The team has access to relevant materials and resources to successfully create the initial project proposal document</w:t>
            </w:r>
          </w:p>
        </w:tc>
      </w:tr>
      <w:tr w:rsidR="00E70F60" w14:paraId="7AC84E3F" w14:textId="77777777" w:rsidTr="113541BF">
        <w:tc>
          <w:tcPr>
            <w:tcW w:w="1830" w:type="dxa"/>
            <w:vAlign w:val="center"/>
          </w:tcPr>
          <w:p w14:paraId="23C39D9A" w14:textId="77777777" w:rsidR="00E70F60" w:rsidRDefault="00E70F60" w:rsidP="007D225A">
            <w:pPr>
              <w:rPr>
                <w:rStyle w:val="fontstyle31"/>
                <w:lang w:bidi="ar"/>
              </w:rPr>
            </w:pPr>
            <w:r>
              <w:rPr>
                <w:rStyle w:val="fontstyle31"/>
                <w:lang w:bidi="ar"/>
              </w:rPr>
              <w:t>Risks:</w:t>
            </w:r>
          </w:p>
          <w:p w14:paraId="2281D166" w14:textId="77777777" w:rsidR="00E70F60" w:rsidRDefault="00E70F60" w:rsidP="007D225A"/>
        </w:tc>
        <w:tc>
          <w:tcPr>
            <w:tcW w:w="7520" w:type="dxa"/>
          </w:tcPr>
          <w:p w14:paraId="694AEF39" w14:textId="5EB88C1A" w:rsidR="00E70F60" w:rsidRDefault="5B599B45" w:rsidP="007D225A">
            <w:r>
              <w:t xml:space="preserve">The team </w:t>
            </w:r>
            <w:r w:rsidR="00DD5966">
              <w:t>may face difficulty in creating the initial project proposal.</w:t>
            </w:r>
          </w:p>
        </w:tc>
      </w:tr>
      <w:tr w:rsidR="00E70F60" w14:paraId="0A4B2E91" w14:textId="77777777" w:rsidTr="113541BF">
        <w:tc>
          <w:tcPr>
            <w:tcW w:w="1830" w:type="dxa"/>
            <w:vAlign w:val="center"/>
          </w:tcPr>
          <w:p w14:paraId="716EC058" w14:textId="77777777" w:rsidR="00E70F60" w:rsidRDefault="00E70F60" w:rsidP="007D225A">
            <w:pPr>
              <w:rPr>
                <w:rStyle w:val="fontstyle31"/>
                <w:lang w:bidi="ar"/>
              </w:rPr>
            </w:pPr>
            <w:r>
              <w:rPr>
                <w:rStyle w:val="fontstyle31"/>
                <w:lang w:bidi="ar"/>
              </w:rPr>
              <w:t>Risk Mitigation:</w:t>
            </w:r>
          </w:p>
          <w:p w14:paraId="40D5DABE" w14:textId="77777777" w:rsidR="00E70F60" w:rsidRDefault="00E70F60" w:rsidP="007D225A"/>
        </w:tc>
        <w:tc>
          <w:tcPr>
            <w:tcW w:w="7520" w:type="dxa"/>
          </w:tcPr>
          <w:p w14:paraId="67357EB7" w14:textId="2FC2AE04" w:rsidR="00E70F60" w:rsidRDefault="7D1F1793" w:rsidP="007D225A">
            <w:r>
              <w:t xml:space="preserve">To mitigate the risk of facing difficulties in </w:t>
            </w:r>
            <w:r w:rsidR="00DD5966">
              <w:t>the creation of the project proposal, the team will conduct extensive research.</w:t>
            </w:r>
          </w:p>
        </w:tc>
      </w:tr>
      <w:tr w:rsidR="00E70F60" w14:paraId="0E15B5DF" w14:textId="77777777" w:rsidTr="113541BF">
        <w:tc>
          <w:tcPr>
            <w:tcW w:w="1830" w:type="dxa"/>
            <w:vAlign w:val="center"/>
          </w:tcPr>
          <w:p w14:paraId="01461C5D" w14:textId="77777777" w:rsidR="00E70F60" w:rsidRDefault="00E70F60" w:rsidP="007D225A">
            <w:r>
              <w:rPr>
                <w:rStyle w:val="fontstyle31"/>
              </w:rPr>
              <w:t xml:space="preserve">Budget: </w:t>
            </w:r>
          </w:p>
        </w:tc>
        <w:tc>
          <w:tcPr>
            <w:tcW w:w="7520" w:type="dxa"/>
          </w:tcPr>
          <w:p w14:paraId="79BACB49" w14:textId="77777777" w:rsidR="00E70F60" w:rsidRDefault="00E70F60" w:rsidP="007D225A"/>
        </w:tc>
      </w:tr>
      <w:tr w:rsidR="00E70F60" w14:paraId="241B7F3D" w14:textId="77777777" w:rsidTr="113541BF">
        <w:tc>
          <w:tcPr>
            <w:tcW w:w="1830" w:type="dxa"/>
            <w:vAlign w:val="center"/>
          </w:tcPr>
          <w:p w14:paraId="71EEDEE3" w14:textId="77777777" w:rsidR="00E70F60" w:rsidRDefault="00E70F60" w:rsidP="007D225A">
            <w:pPr>
              <w:rPr>
                <w:rStyle w:val="fontstyle31"/>
                <w:lang w:bidi="ar"/>
              </w:rPr>
            </w:pPr>
            <w:r>
              <w:rPr>
                <w:rStyle w:val="fontstyle31"/>
                <w:lang w:bidi="ar"/>
              </w:rPr>
              <w:t>Reference Docs:</w:t>
            </w:r>
          </w:p>
          <w:p w14:paraId="73E9911D" w14:textId="77777777" w:rsidR="00E70F60" w:rsidRDefault="00E70F60" w:rsidP="007D225A"/>
        </w:tc>
        <w:tc>
          <w:tcPr>
            <w:tcW w:w="7520" w:type="dxa"/>
          </w:tcPr>
          <w:p w14:paraId="566C7A0D" w14:textId="1CDA555C" w:rsidR="00E70F60" w:rsidRDefault="4493A56F">
            <w:r>
              <w:t>https://asiapacificcollege.sharepoint.com/:f:/s/PROJMANT3MI201MI203/Evjel9uiSslFosc4l3EpNcABUtYTV3a-VQkkDtSNRfqLSA?e=yp43oj</w:t>
            </w:r>
          </w:p>
          <w:p w14:paraId="6271000B" w14:textId="07EA0282" w:rsidR="00E70F60" w:rsidRDefault="00E70F60" w:rsidP="007D225A"/>
        </w:tc>
      </w:tr>
    </w:tbl>
    <w:p w14:paraId="4DED077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BF00B74" w14:textId="77777777" w:rsidTr="007D225A">
        <w:tc>
          <w:tcPr>
            <w:tcW w:w="4675" w:type="dxa"/>
            <w:vAlign w:val="center"/>
          </w:tcPr>
          <w:p w14:paraId="19439AC6" w14:textId="77777777" w:rsidR="00E70F60" w:rsidRDefault="00E70F60" w:rsidP="007D225A">
            <w:r>
              <w:rPr>
                <w:rStyle w:val="fontstyle31"/>
                <w:lang w:bidi="ar"/>
              </w:rPr>
              <w:lastRenderedPageBreak/>
              <w:t xml:space="preserve">WBS: </w:t>
            </w:r>
          </w:p>
        </w:tc>
        <w:tc>
          <w:tcPr>
            <w:tcW w:w="4675" w:type="dxa"/>
          </w:tcPr>
          <w:p w14:paraId="51956928" w14:textId="7732D863" w:rsidR="00E70F60" w:rsidRDefault="00E70F60" w:rsidP="007D225A">
            <w:r>
              <w:rPr>
                <w:noProof/>
              </w:rPr>
              <w:t>1.1.</w:t>
            </w:r>
            <w:r w:rsidR="00DD5966">
              <w:rPr>
                <w:noProof/>
              </w:rPr>
              <w:t>2</w:t>
            </w:r>
            <w:r>
              <w:rPr>
                <w:noProof/>
              </w:rPr>
              <w:t>.4</w:t>
            </w:r>
          </w:p>
        </w:tc>
      </w:tr>
      <w:tr w:rsidR="00E70F60" w14:paraId="252D0C65" w14:textId="77777777" w:rsidTr="007D225A">
        <w:tc>
          <w:tcPr>
            <w:tcW w:w="4675" w:type="dxa"/>
            <w:vAlign w:val="center"/>
          </w:tcPr>
          <w:p w14:paraId="72F45EDE" w14:textId="77777777" w:rsidR="00E70F60" w:rsidRDefault="00E70F60" w:rsidP="007D225A">
            <w:r>
              <w:rPr>
                <w:rStyle w:val="fontstyle31"/>
                <w:lang w:bidi="ar"/>
              </w:rPr>
              <w:t xml:space="preserve">Work Package: </w:t>
            </w:r>
          </w:p>
        </w:tc>
        <w:tc>
          <w:tcPr>
            <w:tcW w:w="4675" w:type="dxa"/>
          </w:tcPr>
          <w:p w14:paraId="23E8630F" w14:textId="7C9C46BC" w:rsidR="00E70F60" w:rsidRDefault="00DD5966" w:rsidP="007D225A">
            <w:r>
              <w:rPr>
                <w:noProof/>
              </w:rPr>
              <w:t>3</w:t>
            </w:r>
            <w:r w:rsidRPr="00DD5966">
              <w:rPr>
                <w:noProof/>
                <w:vertAlign w:val="superscript"/>
              </w:rPr>
              <w:t>rd</w:t>
            </w:r>
            <w:r>
              <w:rPr>
                <w:noProof/>
              </w:rPr>
              <w:t xml:space="preserve"> meeting w/ Adviser</w:t>
            </w:r>
          </w:p>
        </w:tc>
      </w:tr>
      <w:tr w:rsidR="00E70F60" w14:paraId="7E461280" w14:textId="77777777" w:rsidTr="007D225A">
        <w:tc>
          <w:tcPr>
            <w:tcW w:w="4675" w:type="dxa"/>
            <w:vAlign w:val="center"/>
          </w:tcPr>
          <w:p w14:paraId="4C413F47" w14:textId="77777777" w:rsidR="00E70F60" w:rsidRDefault="00E70F60" w:rsidP="007D225A">
            <w:r>
              <w:rPr>
                <w:rStyle w:val="fontstyle31"/>
                <w:lang w:bidi="ar"/>
              </w:rPr>
              <w:t xml:space="preserve">Package Owner: </w:t>
            </w:r>
          </w:p>
        </w:tc>
        <w:tc>
          <w:tcPr>
            <w:tcW w:w="4675" w:type="dxa"/>
          </w:tcPr>
          <w:p w14:paraId="7E2576A8" w14:textId="5CC628B1" w:rsidR="00E70F60" w:rsidRDefault="00DC763A" w:rsidP="007D225A">
            <w:r w:rsidRPr="00DC763A">
              <w:t>Wilkins Caducio</w:t>
            </w:r>
          </w:p>
        </w:tc>
      </w:tr>
      <w:tr w:rsidR="00E70F60" w14:paraId="58B3974F" w14:textId="77777777" w:rsidTr="007D225A">
        <w:tc>
          <w:tcPr>
            <w:tcW w:w="4675" w:type="dxa"/>
            <w:vAlign w:val="center"/>
          </w:tcPr>
          <w:p w14:paraId="6140A1EC" w14:textId="77777777" w:rsidR="00E70F60" w:rsidRDefault="00E70F60" w:rsidP="007D225A">
            <w:r>
              <w:rPr>
                <w:rStyle w:val="fontstyle31"/>
                <w:lang w:bidi="ar"/>
              </w:rPr>
              <w:t xml:space="preserve">Owner Organization: </w:t>
            </w:r>
          </w:p>
        </w:tc>
        <w:tc>
          <w:tcPr>
            <w:tcW w:w="4675" w:type="dxa"/>
          </w:tcPr>
          <w:p w14:paraId="0790CA75" w14:textId="12ADD67D" w:rsidR="00E70F60" w:rsidRDefault="00746313" w:rsidP="007D225A">
            <w:r w:rsidRPr="00746313">
              <w:t xml:space="preserve">Team </w:t>
            </w:r>
            <w:proofErr w:type="spellStart"/>
            <w:r w:rsidRPr="00746313">
              <w:t>Developmentality</w:t>
            </w:r>
            <w:proofErr w:type="spellEnd"/>
          </w:p>
        </w:tc>
      </w:tr>
      <w:tr w:rsidR="00E70F60" w14:paraId="39748775" w14:textId="77777777" w:rsidTr="007D225A">
        <w:tc>
          <w:tcPr>
            <w:tcW w:w="4675" w:type="dxa"/>
            <w:vAlign w:val="center"/>
          </w:tcPr>
          <w:p w14:paraId="7CC0A35D" w14:textId="77777777" w:rsidR="00E70F60" w:rsidRDefault="00E70F60" w:rsidP="007D225A">
            <w:r>
              <w:rPr>
                <w:rStyle w:val="fontstyle31"/>
                <w:lang w:bidi="ar"/>
              </w:rPr>
              <w:t xml:space="preserve">Participants: </w:t>
            </w:r>
          </w:p>
        </w:tc>
        <w:tc>
          <w:tcPr>
            <w:tcW w:w="4675" w:type="dxa"/>
          </w:tcPr>
          <w:p w14:paraId="054815AF" w14:textId="1A7A20C6" w:rsidR="00E70F60" w:rsidRDefault="005B2DEC" w:rsidP="007D225A">
            <w:r w:rsidRPr="005B2DEC">
              <w:t xml:space="preserve">Princess Joy Ferrer, </w:t>
            </w:r>
            <w:proofErr w:type="spellStart"/>
            <w:r w:rsidR="00126CDD">
              <w:t>Mikedale</w:t>
            </w:r>
            <w:proofErr w:type="spellEnd"/>
            <w:r w:rsidR="00126CDD">
              <w:t xml:space="preserve"> </w:t>
            </w:r>
            <w:proofErr w:type="spellStart"/>
            <w:r w:rsidR="00126CDD">
              <w:t>Dellera</w:t>
            </w:r>
            <w:proofErr w:type="spellEnd"/>
            <w:r w:rsidR="00126CDD">
              <w:t xml:space="preserve">, Wilkins </w:t>
            </w:r>
            <w:proofErr w:type="spellStart"/>
            <w:r w:rsidR="00126CDD">
              <w:t>Caducio</w:t>
            </w:r>
            <w:proofErr w:type="spellEnd"/>
            <w:r w:rsidRPr="005B2DEC">
              <w:t xml:space="preserve">   </w:t>
            </w:r>
          </w:p>
        </w:tc>
      </w:tr>
      <w:tr w:rsidR="00E70F60" w14:paraId="12E99804" w14:textId="77777777" w:rsidTr="007D225A">
        <w:tc>
          <w:tcPr>
            <w:tcW w:w="4675" w:type="dxa"/>
            <w:vAlign w:val="center"/>
          </w:tcPr>
          <w:p w14:paraId="467D65C6" w14:textId="77777777" w:rsidR="00E70F60" w:rsidRDefault="00E70F60" w:rsidP="007D225A">
            <w:r>
              <w:rPr>
                <w:rStyle w:val="fontstyle31"/>
                <w:lang w:bidi="ar"/>
              </w:rPr>
              <w:t>Description:</w:t>
            </w:r>
            <w:r>
              <w:rPr>
                <w:rStyle w:val="fontstyle31"/>
                <w:lang w:bidi="ar"/>
              </w:rPr>
              <w:br/>
            </w:r>
          </w:p>
        </w:tc>
        <w:tc>
          <w:tcPr>
            <w:tcW w:w="4675" w:type="dxa"/>
          </w:tcPr>
          <w:p w14:paraId="53B647B4" w14:textId="1FB37488" w:rsidR="00E70F60" w:rsidRDefault="00FA4744" w:rsidP="007D225A">
            <w:r w:rsidRPr="00FA4744">
              <w:t xml:space="preserve">This work package involves </w:t>
            </w:r>
            <w:r w:rsidR="00DD5966">
              <w:t>conducting a progress meeting with the project adviser and a consultation about the created initial project proposal.</w:t>
            </w:r>
          </w:p>
        </w:tc>
      </w:tr>
      <w:tr w:rsidR="00E70F60" w14:paraId="553E69EC" w14:textId="77777777" w:rsidTr="007D225A">
        <w:tc>
          <w:tcPr>
            <w:tcW w:w="4675" w:type="dxa"/>
            <w:vAlign w:val="center"/>
          </w:tcPr>
          <w:p w14:paraId="267979D7" w14:textId="77777777" w:rsidR="00E70F60" w:rsidRDefault="00E70F60" w:rsidP="007D225A">
            <w:r>
              <w:rPr>
                <w:rStyle w:val="fontstyle31"/>
                <w:lang w:bidi="ar"/>
              </w:rPr>
              <w:t>Completion State:</w:t>
            </w:r>
            <w:r>
              <w:rPr>
                <w:rStyle w:val="fontstyle31"/>
                <w:lang w:bidi="ar"/>
              </w:rPr>
              <w:br/>
            </w:r>
          </w:p>
        </w:tc>
        <w:tc>
          <w:tcPr>
            <w:tcW w:w="4675" w:type="dxa"/>
          </w:tcPr>
          <w:p w14:paraId="1D440347" w14:textId="428A39DB" w:rsidR="00E70F60" w:rsidRDefault="00E70F60" w:rsidP="007D225A"/>
        </w:tc>
      </w:tr>
      <w:tr w:rsidR="00E70F60" w14:paraId="39594CC7" w14:textId="77777777" w:rsidTr="007D225A">
        <w:tc>
          <w:tcPr>
            <w:tcW w:w="4675" w:type="dxa"/>
            <w:vAlign w:val="center"/>
          </w:tcPr>
          <w:p w14:paraId="5672663D" w14:textId="77777777" w:rsidR="00E70F60" w:rsidRDefault="00E70F60" w:rsidP="007D225A">
            <w:pPr>
              <w:rPr>
                <w:rStyle w:val="fontstyle31"/>
                <w:lang w:bidi="ar"/>
              </w:rPr>
            </w:pPr>
            <w:r>
              <w:rPr>
                <w:rStyle w:val="fontstyle31"/>
                <w:lang w:bidi="ar"/>
              </w:rPr>
              <w:t>Assumptions:</w:t>
            </w:r>
          </w:p>
          <w:p w14:paraId="7DC91463" w14:textId="77777777" w:rsidR="00E70F60" w:rsidRDefault="00E70F60" w:rsidP="007D225A"/>
        </w:tc>
        <w:tc>
          <w:tcPr>
            <w:tcW w:w="4675" w:type="dxa"/>
          </w:tcPr>
          <w:p w14:paraId="26201F30" w14:textId="31E5FC04" w:rsidR="00E70F60" w:rsidRDefault="00E70F60" w:rsidP="007D225A"/>
        </w:tc>
      </w:tr>
      <w:tr w:rsidR="00E70F60" w14:paraId="708AF448" w14:textId="77777777" w:rsidTr="007D225A">
        <w:tc>
          <w:tcPr>
            <w:tcW w:w="4675" w:type="dxa"/>
            <w:vAlign w:val="center"/>
          </w:tcPr>
          <w:p w14:paraId="31E34E0D" w14:textId="77777777" w:rsidR="00E70F60" w:rsidRDefault="00E70F60" w:rsidP="007D225A">
            <w:pPr>
              <w:rPr>
                <w:rStyle w:val="fontstyle31"/>
                <w:lang w:bidi="ar"/>
              </w:rPr>
            </w:pPr>
            <w:r>
              <w:rPr>
                <w:rStyle w:val="fontstyle31"/>
                <w:lang w:bidi="ar"/>
              </w:rPr>
              <w:t>Risks:</w:t>
            </w:r>
          </w:p>
          <w:p w14:paraId="783627CE" w14:textId="77777777" w:rsidR="00E70F60" w:rsidRDefault="00E70F60" w:rsidP="007D225A"/>
        </w:tc>
        <w:tc>
          <w:tcPr>
            <w:tcW w:w="4675" w:type="dxa"/>
          </w:tcPr>
          <w:p w14:paraId="50A1F6EE" w14:textId="5F01F852" w:rsidR="00E70F60" w:rsidRDefault="00E70F60" w:rsidP="007D225A"/>
        </w:tc>
      </w:tr>
      <w:tr w:rsidR="00E70F60" w14:paraId="1E3AC70E" w14:textId="77777777" w:rsidTr="007D225A">
        <w:tc>
          <w:tcPr>
            <w:tcW w:w="4675" w:type="dxa"/>
            <w:vAlign w:val="center"/>
          </w:tcPr>
          <w:p w14:paraId="1DCA569C" w14:textId="77777777" w:rsidR="00E70F60" w:rsidRDefault="00E70F60" w:rsidP="007D225A">
            <w:pPr>
              <w:rPr>
                <w:rStyle w:val="fontstyle31"/>
                <w:lang w:bidi="ar"/>
              </w:rPr>
            </w:pPr>
            <w:r>
              <w:rPr>
                <w:rStyle w:val="fontstyle31"/>
                <w:lang w:bidi="ar"/>
              </w:rPr>
              <w:t>Risk Mitigation:</w:t>
            </w:r>
          </w:p>
          <w:p w14:paraId="76695A3D" w14:textId="77777777" w:rsidR="00E70F60" w:rsidRDefault="00E70F60" w:rsidP="007D225A"/>
        </w:tc>
        <w:tc>
          <w:tcPr>
            <w:tcW w:w="4675" w:type="dxa"/>
          </w:tcPr>
          <w:p w14:paraId="42B7BF82" w14:textId="69A05DF1" w:rsidR="00E70F60" w:rsidRDefault="00E70F60" w:rsidP="007D225A"/>
        </w:tc>
      </w:tr>
      <w:tr w:rsidR="00E70F60" w14:paraId="62C1C47C" w14:textId="77777777" w:rsidTr="007D225A">
        <w:tc>
          <w:tcPr>
            <w:tcW w:w="4675" w:type="dxa"/>
            <w:vAlign w:val="center"/>
          </w:tcPr>
          <w:p w14:paraId="4FF31BFB" w14:textId="77777777" w:rsidR="00E70F60" w:rsidRDefault="00E70F60" w:rsidP="007D225A">
            <w:r>
              <w:rPr>
                <w:rStyle w:val="fontstyle31"/>
              </w:rPr>
              <w:t xml:space="preserve">Budget: </w:t>
            </w:r>
          </w:p>
        </w:tc>
        <w:tc>
          <w:tcPr>
            <w:tcW w:w="4675" w:type="dxa"/>
          </w:tcPr>
          <w:p w14:paraId="3C85595B" w14:textId="4D155D2D" w:rsidR="00E70F60" w:rsidRDefault="00E70F60" w:rsidP="007D225A"/>
        </w:tc>
      </w:tr>
      <w:tr w:rsidR="00A641B3" w14:paraId="594D9E7F" w14:textId="77777777" w:rsidTr="007D225A">
        <w:tc>
          <w:tcPr>
            <w:tcW w:w="4675" w:type="dxa"/>
            <w:vAlign w:val="center"/>
          </w:tcPr>
          <w:p w14:paraId="3E9BAD60" w14:textId="77777777" w:rsidR="00A641B3" w:rsidRDefault="00A641B3" w:rsidP="00A641B3">
            <w:pPr>
              <w:rPr>
                <w:rStyle w:val="fontstyle31"/>
                <w:lang w:bidi="ar"/>
              </w:rPr>
            </w:pPr>
            <w:r>
              <w:rPr>
                <w:rStyle w:val="fontstyle31"/>
                <w:lang w:bidi="ar"/>
              </w:rPr>
              <w:t>Reference Docs:</w:t>
            </w:r>
          </w:p>
          <w:p w14:paraId="75571E07" w14:textId="77777777" w:rsidR="00A641B3" w:rsidRDefault="00A641B3" w:rsidP="00A641B3"/>
        </w:tc>
        <w:tc>
          <w:tcPr>
            <w:tcW w:w="4675" w:type="dxa"/>
          </w:tcPr>
          <w:p w14:paraId="46C1ED2C" w14:textId="77777777" w:rsidR="00A641B3" w:rsidRDefault="00A641B3" w:rsidP="00A641B3">
            <w:r>
              <w:t>https://asiapacificcollege.sharepoint.com/:f:/s/PROJMANT3MI201MI203/Evjel9uiSslFosc4l3EpNcABUtYTV3a-VQkkDtSNRfqLSA?e=yp43oj</w:t>
            </w:r>
          </w:p>
          <w:p w14:paraId="2A27F0CC" w14:textId="77777777" w:rsidR="00A641B3" w:rsidRDefault="00A641B3" w:rsidP="00A641B3"/>
        </w:tc>
      </w:tr>
    </w:tbl>
    <w:p w14:paraId="11C6468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3ABFFC7" w14:textId="77777777" w:rsidTr="003C12BC">
        <w:trPr>
          <w:jc w:val="center"/>
        </w:trPr>
        <w:tc>
          <w:tcPr>
            <w:tcW w:w="4675" w:type="dxa"/>
            <w:vAlign w:val="center"/>
          </w:tcPr>
          <w:p w14:paraId="7E8D75F2" w14:textId="77777777" w:rsidR="00E70F60" w:rsidRDefault="00E70F60" w:rsidP="007D225A">
            <w:r>
              <w:rPr>
                <w:rStyle w:val="fontstyle31"/>
                <w:lang w:bidi="ar"/>
              </w:rPr>
              <w:lastRenderedPageBreak/>
              <w:t xml:space="preserve">WBS: </w:t>
            </w:r>
          </w:p>
        </w:tc>
        <w:tc>
          <w:tcPr>
            <w:tcW w:w="4675" w:type="dxa"/>
          </w:tcPr>
          <w:p w14:paraId="13F2C63E" w14:textId="7CC1AD34" w:rsidR="00E70F60" w:rsidRDefault="00E70F60" w:rsidP="007D225A">
            <w:r>
              <w:rPr>
                <w:noProof/>
              </w:rPr>
              <w:t>1.1.</w:t>
            </w:r>
            <w:r w:rsidR="00DD5966">
              <w:rPr>
                <w:noProof/>
              </w:rPr>
              <w:t>2</w:t>
            </w:r>
            <w:r>
              <w:rPr>
                <w:noProof/>
              </w:rPr>
              <w:t>.5</w:t>
            </w:r>
          </w:p>
        </w:tc>
      </w:tr>
      <w:tr w:rsidR="00E70F60" w14:paraId="039B8D22" w14:textId="77777777" w:rsidTr="003C12BC">
        <w:trPr>
          <w:jc w:val="center"/>
        </w:trPr>
        <w:tc>
          <w:tcPr>
            <w:tcW w:w="4675" w:type="dxa"/>
            <w:vAlign w:val="center"/>
          </w:tcPr>
          <w:p w14:paraId="58806B87" w14:textId="77777777" w:rsidR="00E70F60" w:rsidRDefault="00E70F60" w:rsidP="007D225A">
            <w:r>
              <w:rPr>
                <w:rStyle w:val="fontstyle31"/>
                <w:lang w:bidi="ar"/>
              </w:rPr>
              <w:t xml:space="preserve">Work Package: </w:t>
            </w:r>
          </w:p>
        </w:tc>
        <w:tc>
          <w:tcPr>
            <w:tcW w:w="4675" w:type="dxa"/>
          </w:tcPr>
          <w:p w14:paraId="51AA0C02" w14:textId="1FB56DF6" w:rsidR="00E70F60" w:rsidRDefault="00DD5966" w:rsidP="007D225A">
            <w:r>
              <w:rPr>
                <w:noProof/>
              </w:rPr>
              <w:t>1</w:t>
            </w:r>
            <w:r w:rsidRPr="00DD5966">
              <w:rPr>
                <w:noProof/>
                <w:vertAlign w:val="superscript"/>
              </w:rPr>
              <w:t>st</w:t>
            </w:r>
            <w:r>
              <w:rPr>
                <w:noProof/>
              </w:rPr>
              <w:t xml:space="preserve"> meeting w/ Consultant</w:t>
            </w:r>
          </w:p>
        </w:tc>
      </w:tr>
      <w:tr w:rsidR="00E70F60" w14:paraId="20C33D07" w14:textId="77777777" w:rsidTr="003C12BC">
        <w:trPr>
          <w:jc w:val="center"/>
        </w:trPr>
        <w:tc>
          <w:tcPr>
            <w:tcW w:w="4675" w:type="dxa"/>
            <w:vAlign w:val="center"/>
          </w:tcPr>
          <w:p w14:paraId="0182141E" w14:textId="77777777" w:rsidR="00E70F60" w:rsidRDefault="00E70F60" w:rsidP="007D225A">
            <w:r>
              <w:rPr>
                <w:rStyle w:val="fontstyle31"/>
                <w:lang w:bidi="ar"/>
              </w:rPr>
              <w:t xml:space="preserve">Package Owner: </w:t>
            </w:r>
          </w:p>
        </w:tc>
        <w:tc>
          <w:tcPr>
            <w:tcW w:w="4675" w:type="dxa"/>
          </w:tcPr>
          <w:p w14:paraId="764A704D" w14:textId="3E5DA67A" w:rsidR="00E70F60" w:rsidRDefault="35909991" w:rsidP="007D225A">
            <w:r>
              <w:t>Wilkins Caducio</w:t>
            </w:r>
          </w:p>
        </w:tc>
      </w:tr>
      <w:tr w:rsidR="00E70F60" w14:paraId="507D8B63" w14:textId="77777777" w:rsidTr="003C12BC">
        <w:trPr>
          <w:jc w:val="center"/>
        </w:trPr>
        <w:tc>
          <w:tcPr>
            <w:tcW w:w="4675" w:type="dxa"/>
            <w:vAlign w:val="center"/>
          </w:tcPr>
          <w:p w14:paraId="7D08E8B7" w14:textId="77777777" w:rsidR="00E70F60" w:rsidRDefault="00E70F60" w:rsidP="007D225A">
            <w:r>
              <w:rPr>
                <w:rStyle w:val="fontstyle31"/>
                <w:lang w:bidi="ar"/>
              </w:rPr>
              <w:t xml:space="preserve">Owner Organization: </w:t>
            </w:r>
          </w:p>
        </w:tc>
        <w:tc>
          <w:tcPr>
            <w:tcW w:w="4675" w:type="dxa"/>
          </w:tcPr>
          <w:p w14:paraId="59D4B701" w14:textId="31573A2B" w:rsidR="00E70F60" w:rsidRDefault="0CD71DE7" w:rsidP="007D225A">
            <w:r>
              <w:t xml:space="preserve">Team </w:t>
            </w:r>
            <w:proofErr w:type="spellStart"/>
            <w:r>
              <w:t>Developmentality</w:t>
            </w:r>
            <w:proofErr w:type="spellEnd"/>
          </w:p>
        </w:tc>
      </w:tr>
      <w:tr w:rsidR="00E70F60" w14:paraId="3520EF7D" w14:textId="77777777" w:rsidTr="003C12BC">
        <w:trPr>
          <w:jc w:val="center"/>
        </w:trPr>
        <w:tc>
          <w:tcPr>
            <w:tcW w:w="4675" w:type="dxa"/>
            <w:vAlign w:val="center"/>
          </w:tcPr>
          <w:p w14:paraId="7B592FA0" w14:textId="77777777" w:rsidR="00E70F60" w:rsidRDefault="00E70F60" w:rsidP="007D225A">
            <w:r>
              <w:rPr>
                <w:rStyle w:val="fontstyle31"/>
                <w:lang w:bidi="ar"/>
              </w:rPr>
              <w:t xml:space="preserve">Participants: </w:t>
            </w:r>
          </w:p>
        </w:tc>
        <w:tc>
          <w:tcPr>
            <w:tcW w:w="4675" w:type="dxa"/>
          </w:tcPr>
          <w:p w14:paraId="27850516" w14:textId="1BB8956F"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B00C1E4" w14:textId="77777777" w:rsidTr="003C12BC">
        <w:trPr>
          <w:jc w:val="center"/>
        </w:trPr>
        <w:tc>
          <w:tcPr>
            <w:tcW w:w="4675" w:type="dxa"/>
            <w:vAlign w:val="center"/>
          </w:tcPr>
          <w:p w14:paraId="4B9067B9" w14:textId="77777777" w:rsidR="00E70F60" w:rsidRDefault="00E70F60" w:rsidP="007D225A">
            <w:r>
              <w:rPr>
                <w:rStyle w:val="fontstyle31"/>
                <w:lang w:bidi="ar"/>
              </w:rPr>
              <w:t>Description:</w:t>
            </w:r>
            <w:r>
              <w:rPr>
                <w:rStyle w:val="fontstyle31"/>
                <w:lang w:bidi="ar"/>
              </w:rPr>
              <w:br/>
            </w:r>
          </w:p>
        </w:tc>
        <w:tc>
          <w:tcPr>
            <w:tcW w:w="4675" w:type="dxa"/>
          </w:tcPr>
          <w:p w14:paraId="7DE811D3" w14:textId="1D209DD3" w:rsidR="00E70F60" w:rsidRDefault="5A2D335A" w:rsidP="007D225A">
            <w:r>
              <w:t xml:space="preserve">This work package involves </w:t>
            </w:r>
            <w:r w:rsidR="00DD5966">
              <w:t>conducting a meeting with the project consultant to review the initial project proposal</w:t>
            </w:r>
          </w:p>
        </w:tc>
      </w:tr>
      <w:tr w:rsidR="00E70F60" w14:paraId="5BDC77D7" w14:textId="77777777" w:rsidTr="003C12BC">
        <w:trPr>
          <w:jc w:val="center"/>
        </w:trPr>
        <w:tc>
          <w:tcPr>
            <w:tcW w:w="4675" w:type="dxa"/>
            <w:vAlign w:val="center"/>
          </w:tcPr>
          <w:p w14:paraId="771B1394" w14:textId="77777777" w:rsidR="00E70F60" w:rsidRDefault="00E70F60" w:rsidP="007D225A">
            <w:r>
              <w:rPr>
                <w:rStyle w:val="fontstyle31"/>
                <w:lang w:bidi="ar"/>
              </w:rPr>
              <w:t>Completion State:</w:t>
            </w:r>
            <w:r>
              <w:rPr>
                <w:rStyle w:val="fontstyle31"/>
                <w:lang w:bidi="ar"/>
              </w:rPr>
              <w:br/>
            </w:r>
          </w:p>
        </w:tc>
        <w:tc>
          <w:tcPr>
            <w:tcW w:w="4675" w:type="dxa"/>
          </w:tcPr>
          <w:p w14:paraId="64CB071B" w14:textId="42765F99" w:rsidR="00E70F60" w:rsidRDefault="00E70F60" w:rsidP="007D225A"/>
        </w:tc>
      </w:tr>
      <w:tr w:rsidR="00E70F60" w14:paraId="44AFD3A5" w14:textId="77777777" w:rsidTr="003C12BC">
        <w:trPr>
          <w:jc w:val="center"/>
        </w:trPr>
        <w:tc>
          <w:tcPr>
            <w:tcW w:w="4675" w:type="dxa"/>
            <w:vAlign w:val="center"/>
          </w:tcPr>
          <w:p w14:paraId="33EE5590" w14:textId="77777777" w:rsidR="00E70F60" w:rsidRDefault="00E70F60" w:rsidP="007D225A">
            <w:pPr>
              <w:rPr>
                <w:rStyle w:val="fontstyle31"/>
                <w:lang w:bidi="ar"/>
              </w:rPr>
            </w:pPr>
            <w:r>
              <w:rPr>
                <w:rStyle w:val="fontstyle31"/>
                <w:lang w:bidi="ar"/>
              </w:rPr>
              <w:t>Assumptions:</w:t>
            </w:r>
          </w:p>
          <w:p w14:paraId="595542B6" w14:textId="77777777" w:rsidR="00E70F60" w:rsidRDefault="00E70F60" w:rsidP="007D225A"/>
        </w:tc>
        <w:tc>
          <w:tcPr>
            <w:tcW w:w="4675" w:type="dxa"/>
          </w:tcPr>
          <w:p w14:paraId="36ED324F" w14:textId="523E4B9E" w:rsidR="00E70F60" w:rsidRDefault="00E70F60" w:rsidP="007D225A"/>
        </w:tc>
      </w:tr>
      <w:tr w:rsidR="00E70F60" w14:paraId="1945D96B" w14:textId="77777777" w:rsidTr="003C12BC">
        <w:trPr>
          <w:jc w:val="center"/>
        </w:trPr>
        <w:tc>
          <w:tcPr>
            <w:tcW w:w="4675" w:type="dxa"/>
            <w:vAlign w:val="center"/>
          </w:tcPr>
          <w:p w14:paraId="28573DB4" w14:textId="77777777" w:rsidR="00E70F60" w:rsidRDefault="00E70F60" w:rsidP="007D225A">
            <w:pPr>
              <w:rPr>
                <w:rStyle w:val="fontstyle31"/>
                <w:lang w:bidi="ar"/>
              </w:rPr>
            </w:pPr>
            <w:r>
              <w:rPr>
                <w:rStyle w:val="fontstyle31"/>
                <w:lang w:bidi="ar"/>
              </w:rPr>
              <w:t>Risks:</w:t>
            </w:r>
          </w:p>
          <w:p w14:paraId="35E6F749" w14:textId="77777777" w:rsidR="00E70F60" w:rsidRDefault="00E70F60" w:rsidP="007D225A"/>
        </w:tc>
        <w:tc>
          <w:tcPr>
            <w:tcW w:w="4675" w:type="dxa"/>
          </w:tcPr>
          <w:p w14:paraId="78A97DA3" w14:textId="3AE7E0D6" w:rsidR="00E70F60" w:rsidRDefault="00E70F60" w:rsidP="007D225A"/>
        </w:tc>
      </w:tr>
      <w:tr w:rsidR="00E70F60" w14:paraId="72EB6003" w14:textId="77777777" w:rsidTr="003C12BC">
        <w:trPr>
          <w:jc w:val="center"/>
        </w:trPr>
        <w:tc>
          <w:tcPr>
            <w:tcW w:w="4675" w:type="dxa"/>
            <w:vAlign w:val="center"/>
          </w:tcPr>
          <w:p w14:paraId="27B29372" w14:textId="77777777" w:rsidR="00E70F60" w:rsidRDefault="00E70F60" w:rsidP="007D225A">
            <w:pPr>
              <w:rPr>
                <w:rStyle w:val="fontstyle31"/>
                <w:lang w:bidi="ar"/>
              </w:rPr>
            </w:pPr>
            <w:r>
              <w:rPr>
                <w:rStyle w:val="fontstyle31"/>
                <w:lang w:bidi="ar"/>
              </w:rPr>
              <w:t>Risk Mitigation:</w:t>
            </w:r>
          </w:p>
          <w:p w14:paraId="08CF5163" w14:textId="77777777" w:rsidR="00E70F60" w:rsidRDefault="00E70F60" w:rsidP="007D225A"/>
        </w:tc>
        <w:tc>
          <w:tcPr>
            <w:tcW w:w="4675" w:type="dxa"/>
          </w:tcPr>
          <w:p w14:paraId="1471F5B2" w14:textId="6CA955EB" w:rsidR="00E70F60" w:rsidRDefault="00E70F60" w:rsidP="007D225A"/>
        </w:tc>
      </w:tr>
      <w:tr w:rsidR="00E70F60" w14:paraId="07E06E23" w14:textId="77777777" w:rsidTr="003C12BC">
        <w:trPr>
          <w:jc w:val="center"/>
        </w:trPr>
        <w:tc>
          <w:tcPr>
            <w:tcW w:w="4675" w:type="dxa"/>
            <w:vAlign w:val="center"/>
          </w:tcPr>
          <w:p w14:paraId="4ACF55B1" w14:textId="77777777" w:rsidR="00E70F60" w:rsidRDefault="00E70F60" w:rsidP="007D225A">
            <w:r>
              <w:rPr>
                <w:rStyle w:val="fontstyle31"/>
              </w:rPr>
              <w:t xml:space="preserve">Budget: </w:t>
            </w:r>
          </w:p>
        </w:tc>
        <w:tc>
          <w:tcPr>
            <w:tcW w:w="4675" w:type="dxa"/>
          </w:tcPr>
          <w:p w14:paraId="0F1731DC" w14:textId="77777777" w:rsidR="00E70F60" w:rsidRDefault="00E70F60" w:rsidP="007D225A"/>
        </w:tc>
      </w:tr>
      <w:tr w:rsidR="00E70F60" w14:paraId="22B4626C" w14:textId="77777777" w:rsidTr="003C12BC">
        <w:trPr>
          <w:jc w:val="center"/>
        </w:trPr>
        <w:tc>
          <w:tcPr>
            <w:tcW w:w="4675" w:type="dxa"/>
            <w:vAlign w:val="center"/>
          </w:tcPr>
          <w:p w14:paraId="47EDE472" w14:textId="77777777" w:rsidR="00E70F60" w:rsidRDefault="00E70F60" w:rsidP="007D225A">
            <w:pPr>
              <w:rPr>
                <w:rStyle w:val="fontstyle31"/>
                <w:lang w:bidi="ar"/>
              </w:rPr>
            </w:pPr>
            <w:r>
              <w:rPr>
                <w:rStyle w:val="fontstyle31"/>
                <w:lang w:bidi="ar"/>
              </w:rPr>
              <w:t>Reference Docs:</w:t>
            </w:r>
          </w:p>
          <w:p w14:paraId="0C61B7F1" w14:textId="77777777" w:rsidR="00E70F60" w:rsidRDefault="00E70F60" w:rsidP="007D225A"/>
        </w:tc>
        <w:tc>
          <w:tcPr>
            <w:tcW w:w="4675" w:type="dxa"/>
          </w:tcPr>
          <w:p w14:paraId="1BDA59D1" w14:textId="296ED756" w:rsidR="00E70F60" w:rsidRDefault="65D67E3A" w:rsidP="007D225A">
            <w:r>
              <w:t>https://asiapacificcollege.sharepoint.com/:f:/s/PROJMANT3MI201MI203/Evjel9uiSslFosc4l3EpNcABUtYTV3a-VQkkDtSNRfqLSA?e=yp43oj</w:t>
            </w:r>
          </w:p>
        </w:tc>
      </w:tr>
    </w:tbl>
    <w:p w14:paraId="7D30854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38B9244" w14:textId="77777777" w:rsidTr="003C12BC">
        <w:trPr>
          <w:jc w:val="center"/>
        </w:trPr>
        <w:tc>
          <w:tcPr>
            <w:tcW w:w="4675" w:type="dxa"/>
            <w:vAlign w:val="center"/>
          </w:tcPr>
          <w:p w14:paraId="4974D50C" w14:textId="3C60E918" w:rsidR="00E70F60" w:rsidRDefault="00D85B9B" w:rsidP="007D225A">
            <w:r>
              <w:rPr>
                <w:rStyle w:val="fontstyle31"/>
                <w:lang w:bidi="ar"/>
              </w:rPr>
              <w:lastRenderedPageBreak/>
              <w:t>X`</w:t>
            </w:r>
          </w:p>
        </w:tc>
        <w:tc>
          <w:tcPr>
            <w:tcW w:w="4675" w:type="dxa"/>
          </w:tcPr>
          <w:p w14:paraId="221DFD4F" w14:textId="62ADFAC6" w:rsidR="00E70F60" w:rsidRDefault="00E70F60" w:rsidP="007D225A">
            <w:r>
              <w:rPr>
                <w:noProof/>
              </w:rPr>
              <w:t>1.1.</w:t>
            </w:r>
            <w:r w:rsidR="00DD5966">
              <w:rPr>
                <w:noProof/>
              </w:rPr>
              <w:t>2</w:t>
            </w:r>
            <w:r>
              <w:rPr>
                <w:noProof/>
              </w:rPr>
              <w:t>.6</w:t>
            </w:r>
          </w:p>
        </w:tc>
      </w:tr>
      <w:tr w:rsidR="00E70F60" w14:paraId="6CB1877F" w14:textId="77777777" w:rsidTr="003C12BC">
        <w:trPr>
          <w:jc w:val="center"/>
        </w:trPr>
        <w:tc>
          <w:tcPr>
            <w:tcW w:w="4675" w:type="dxa"/>
            <w:vAlign w:val="center"/>
          </w:tcPr>
          <w:p w14:paraId="4C774159" w14:textId="77777777" w:rsidR="00E70F60" w:rsidRDefault="00E70F60" w:rsidP="007D225A">
            <w:r>
              <w:rPr>
                <w:rStyle w:val="fontstyle31"/>
                <w:lang w:bidi="ar"/>
              </w:rPr>
              <w:t xml:space="preserve">Work Package: </w:t>
            </w:r>
          </w:p>
        </w:tc>
        <w:tc>
          <w:tcPr>
            <w:tcW w:w="4675" w:type="dxa"/>
          </w:tcPr>
          <w:p w14:paraId="1612DCE9" w14:textId="77777777" w:rsidR="00E70F60" w:rsidRDefault="00E70F60" w:rsidP="007D225A">
            <w:r>
              <w:rPr>
                <w:noProof/>
              </w:rPr>
              <w:t>Proofreading</w:t>
            </w:r>
          </w:p>
        </w:tc>
      </w:tr>
      <w:tr w:rsidR="00E70F60" w14:paraId="01AE0F0F" w14:textId="77777777" w:rsidTr="003C12BC">
        <w:trPr>
          <w:jc w:val="center"/>
        </w:trPr>
        <w:tc>
          <w:tcPr>
            <w:tcW w:w="4675" w:type="dxa"/>
            <w:vAlign w:val="center"/>
          </w:tcPr>
          <w:p w14:paraId="71A7FD75" w14:textId="77777777" w:rsidR="00E70F60" w:rsidRDefault="00E70F60" w:rsidP="007D225A">
            <w:r>
              <w:rPr>
                <w:rStyle w:val="fontstyle31"/>
                <w:lang w:bidi="ar"/>
              </w:rPr>
              <w:t xml:space="preserve">Package Owner: </w:t>
            </w:r>
          </w:p>
        </w:tc>
        <w:tc>
          <w:tcPr>
            <w:tcW w:w="4675" w:type="dxa"/>
          </w:tcPr>
          <w:p w14:paraId="54B3681D" w14:textId="32C06586" w:rsidR="00E70F60" w:rsidRDefault="6E5A6124" w:rsidP="007D225A">
            <w:r>
              <w:t>Wilkins Caducio</w:t>
            </w:r>
          </w:p>
        </w:tc>
      </w:tr>
      <w:tr w:rsidR="00E70F60" w14:paraId="3594AE71" w14:textId="77777777" w:rsidTr="003C12BC">
        <w:trPr>
          <w:jc w:val="center"/>
        </w:trPr>
        <w:tc>
          <w:tcPr>
            <w:tcW w:w="4675" w:type="dxa"/>
            <w:vAlign w:val="center"/>
          </w:tcPr>
          <w:p w14:paraId="0D8462DB" w14:textId="77777777" w:rsidR="00E70F60" w:rsidRDefault="00E70F60" w:rsidP="007D225A">
            <w:r>
              <w:rPr>
                <w:rStyle w:val="fontstyle31"/>
                <w:lang w:bidi="ar"/>
              </w:rPr>
              <w:t xml:space="preserve">Owner Organization: </w:t>
            </w:r>
          </w:p>
        </w:tc>
        <w:tc>
          <w:tcPr>
            <w:tcW w:w="4675" w:type="dxa"/>
          </w:tcPr>
          <w:p w14:paraId="2AD12C13" w14:textId="00E714FE" w:rsidR="00E70F60" w:rsidRDefault="56F3F108" w:rsidP="007D225A">
            <w:r>
              <w:t xml:space="preserve">Team </w:t>
            </w:r>
            <w:proofErr w:type="spellStart"/>
            <w:r>
              <w:t>Developmentality</w:t>
            </w:r>
            <w:proofErr w:type="spellEnd"/>
          </w:p>
        </w:tc>
      </w:tr>
      <w:tr w:rsidR="00E70F60" w14:paraId="6C01D47F" w14:textId="77777777" w:rsidTr="003C12BC">
        <w:trPr>
          <w:jc w:val="center"/>
        </w:trPr>
        <w:tc>
          <w:tcPr>
            <w:tcW w:w="4675" w:type="dxa"/>
            <w:vAlign w:val="center"/>
          </w:tcPr>
          <w:p w14:paraId="23F50137" w14:textId="77777777" w:rsidR="00E70F60" w:rsidRDefault="00E70F60" w:rsidP="007D225A">
            <w:r>
              <w:rPr>
                <w:rStyle w:val="fontstyle31"/>
                <w:lang w:bidi="ar"/>
              </w:rPr>
              <w:t xml:space="preserve">Participants: </w:t>
            </w:r>
          </w:p>
        </w:tc>
        <w:tc>
          <w:tcPr>
            <w:tcW w:w="4675" w:type="dxa"/>
          </w:tcPr>
          <w:p w14:paraId="093C5E7F" w14:textId="040EEBC5"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9B8580D" w14:textId="77777777" w:rsidTr="003C12BC">
        <w:trPr>
          <w:jc w:val="center"/>
        </w:trPr>
        <w:tc>
          <w:tcPr>
            <w:tcW w:w="4675" w:type="dxa"/>
            <w:vAlign w:val="center"/>
          </w:tcPr>
          <w:p w14:paraId="1D420C57" w14:textId="77777777" w:rsidR="00E70F60" w:rsidRDefault="00E70F60" w:rsidP="007D225A">
            <w:r>
              <w:rPr>
                <w:rStyle w:val="fontstyle31"/>
                <w:lang w:bidi="ar"/>
              </w:rPr>
              <w:t>Description:</w:t>
            </w:r>
            <w:r>
              <w:rPr>
                <w:rStyle w:val="fontstyle31"/>
                <w:lang w:bidi="ar"/>
              </w:rPr>
              <w:br/>
            </w:r>
          </w:p>
        </w:tc>
        <w:tc>
          <w:tcPr>
            <w:tcW w:w="4675" w:type="dxa"/>
          </w:tcPr>
          <w:p w14:paraId="09E0375B" w14:textId="2E676F22" w:rsidR="00E70F60" w:rsidRDefault="3EDB785A" w:rsidP="007D225A">
            <w:r>
              <w:t xml:space="preserve">This work package involves proofreading </w:t>
            </w:r>
            <w:r w:rsidR="00DD5966">
              <w:t xml:space="preserve">the initial project proposal to ensure that all comments and </w:t>
            </w:r>
            <w:r w:rsidR="00DC7A83">
              <w:t>suggestions made by the project adviser and consultant are made. The team also reviewed the document to remove all errors.</w:t>
            </w:r>
          </w:p>
        </w:tc>
      </w:tr>
      <w:tr w:rsidR="00E70F60" w14:paraId="7556FCC9" w14:textId="77777777" w:rsidTr="003C12BC">
        <w:trPr>
          <w:jc w:val="center"/>
        </w:trPr>
        <w:tc>
          <w:tcPr>
            <w:tcW w:w="4675" w:type="dxa"/>
            <w:vAlign w:val="center"/>
          </w:tcPr>
          <w:p w14:paraId="3016DB31" w14:textId="77777777" w:rsidR="00E70F60" w:rsidRDefault="00E70F60" w:rsidP="007D225A">
            <w:r>
              <w:rPr>
                <w:rStyle w:val="fontstyle31"/>
                <w:lang w:bidi="ar"/>
              </w:rPr>
              <w:t>Completion State:</w:t>
            </w:r>
            <w:r>
              <w:rPr>
                <w:rStyle w:val="fontstyle31"/>
                <w:lang w:bidi="ar"/>
              </w:rPr>
              <w:br/>
            </w:r>
          </w:p>
        </w:tc>
        <w:tc>
          <w:tcPr>
            <w:tcW w:w="4675" w:type="dxa"/>
          </w:tcPr>
          <w:p w14:paraId="77E3B300" w14:textId="769D5383" w:rsidR="00E70F60" w:rsidRDefault="43785972" w:rsidP="007D225A">
            <w:r>
              <w:t>Successfully completing the proofreading process</w:t>
            </w:r>
            <w:r w:rsidR="00DC7A83">
              <w:t>.</w:t>
            </w:r>
          </w:p>
        </w:tc>
      </w:tr>
      <w:tr w:rsidR="00E70F60" w14:paraId="25B895C1" w14:textId="77777777" w:rsidTr="003C12BC">
        <w:trPr>
          <w:jc w:val="center"/>
        </w:trPr>
        <w:tc>
          <w:tcPr>
            <w:tcW w:w="4675" w:type="dxa"/>
            <w:vAlign w:val="center"/>
          </w:tcPr>
          <w:p w14:paraId="252C998A" w14:textId="77777777" w:rsidR="00E70F60" w:rsidRDefault="00E70F60" w:rsidP="007D225A">
            <w:pPr>
              <w:rPr>
                <w:rStyle w:val="fontstyle31"/>
                <w:lang w:bidi="ar"/>
              </w:rPr>
            </w:pPr>
            <w:r>
              <w:rPr>
                <w:rStyle w:val="fontstyle31"/>
                <w:lang w:bidi="ar"/>
              </w:rPr>
              <w:t>Assumptions:</w:t>
            </w:r>
          </w:p>
          <w:p w14:paraId="3B0B19FA" w14:textId="77777777" w:rsidR="00E70F60" w:rsidRDefault="00E70F60" w:rsidP="007D225A"/>
        </w:tc>
        <w:tc>
          <w:tcPr>
            <w:tcW w:w="4675" w:type="dxa"/>
          </w:tcPr>
          <w:p w14:paraId="33F0534E" w14:textId="090110B3" w:rsidR="00E70F60" w:rsidRDefault="33BB2198" w:rsidP="007D225A">
            <w:r>
              <w:t>The team has access to relevant information and resources to conduct the proofreading, and the document has been written in a clear and organized manner.</w:t>
            </w:r>
          </w:p>
        </w:tc>
      </w:tr>
      <w:tr w:rsidR="00E70F60" w14:paraId="35922662" w14:textId="77777777" w:rsidTr="003C12BC">
        <w:trPr>
          <w:jc w:val="center"/>
        </w:trPr>
        <w:tc>
          <w:tcPr>
            <w:tcW w:w="4675" w:type="dxa"/>
            <w:vAlign w:val="center"/>
          </w:tcPr>
          <w:p w14:paraId="3555CC5B" w14:textId="77777777" w:rsidR="00E70F60" w:rsidRDefault="00E70F60" w:rsidP="007D225A">
            <w:pPr>
              <w:rPr>
                <w:rStyle w:val="fontstyle31"/>
                <w:lang w:bidi="ar"/>
              </w:rPr>
            </w:pPr>
            <w:r>
              <w:rPr>
                <w:rStyle w:val="fontstyle31"/>
                <w:lang w:bidi="ar"/>
              </w:rPr>
              <w:t>Risks:</w:t>
            </w:r>
          </w:p>
          <w:p w14:paraId="378D7E39" w14:textId="77777777" w:rsidR="00E70F60" w:rsidRDefault="00E70F60" w:rsidP="007D225A"/>
        </w:tc>
        <w:tc>
          <w:tcPr>
            <w:tcW w:w="4675" w:type="dxa"/>
          </w:tcPr>
          <w:p w14:paraId="4A302F44" w14:textId="084753BF" w:rsidR="00E70F60" w:rsidRDefault="093FB41A" w:rsidP="007D225A">
            <w:r>
              <w:t xml:space="preserve">The team may overlook errors or inconsistencies in the </w:t>
            </w:r>
            <w:r w:rsidR="43229885">
              <w:t>document or</w:t>
            </w:r>
            <w:r>
              <w:t xml:space="preserve"> may not be able to address feedback or suggestions from the authors.</w:t>
            </w:r>
          </w:p>
        </w:tc>
      </w:tr>
      <w:tr w:rsidR="00E70F60" w14:paraId="33849FB9" w14:textId="77777777" w:rsidTr="003C12BC">
        <w:trPr>
          <w:jc w:val="center"/>
        </w:trPr>
        <w:tc>
          <w:tcPr>
            <w:tcW w:w="4675" w:type="dxa"/>
            <w:vAlign w:val="center"/>
          </w:tcPr>
          <w:p w14:paraId="42D75FE8" w14:textId="77777777" w:rsidR="00E70F60" w:rsidRDefault="00E70F60" w:rsidP="007D225A">
            <w:pPr>
              <w:rPr>
                <w:rStyle w:val="fontstyle31"/>
                <w:lang w:bidi="ar"/>
              </w:rPr>
            </w:pPr>
            <w:r>
              <w:rPr>
                <w:rStyle w:val="fontstyle31"/>
                <w:lang w:bidi="ar"/>
              </w:rPr>
              <w:t>Risk Mitigation:</w:t>
            </w:r>
          </w:p>
          <w:p w14:paraId="5B872D1C" w14:textId="77777777" w:rsidR="00E70F60" w:rsidRDefault="00E70F60" w:rsidP="007D225A"/>
        </w:tc>
        <w:tc>
          <w:tcPr>
            <w:tcW w:w="4675" w:type="dxa"/>
          </w:tcPr>
          <w:p w14:paraId="6BDA5F3D" w14:textId="13260404" w:rsidR="00E70F60" w:rsidRDefault="542B47AF" w:rsidP="007D225A">
            <w:r>
              <w:t xml:space="preserve">The team will conduct thorough proofreading and quality checks to minimize the risk of errors or </w:t>
            </w:r>
            <w:r w:rsidR="330D3AA0">
              <w:t>inconsistencies and</w:t>
            </w:r>
            <w:r>
              <w:t xml:space="preserve"> will work closely with the authors to ensure that their feedback and suggestions are addressed.</w:t>
            </w:r>
          </w:p>
        </w:tc>
      </w:tr>
      <w:tr w:rsidR="00E70F60" w14:paraId="660A9DA0" w14:textId="77777777" w:rsidTr="003C12BC">
        <w:trPr>
          <w:jc w:val="center"/>
        </w:trPr>
        <w:tc>
          <w:tcPr>
            <w:tcW w:w="4675" w:type="dxa"/>
            <w:vAlign w:val="center"/>
          </w:tcPr>
          <w:p w14:paraId="01F039BA" w14:textId="77777777" w:rsidR="00E70F60" w:rsidRDefault="00E70F60" w:rsidP="007D225A">
            <w:r>
              <w:rPr>
                <w:rStyle w:val="fontstyle31"/>
              </w:rPr>
              <w:t xml:space="preserve">Budget: </w:t>
            </w:r>
          </w:p>
        </w:tc>
        <w:tc>
          <w:tcPr>
            <w:tcW w:w="4675" w:type="dxa"/>
          </w:tcPr>
          <w:p w14:paraId="77E34CEA" w14:textId="77777777" w:rsidR="00E70F60" w:rsidRDefault="00E70F60" w:rsidP="007D225A"/>
        </w:tc>
      </w:tr>
      <w:tr w:rsidR="00E70F60" w14:paraId="1E51A349" w14:textId="77777777" w:rsidTr="003C12BC">
        <w:trPr>
          <w:jc w:val="center"/>
        </w:trPr>
        <w:tc>
          <w:tcPr>
            <w:tcW w:w="4675" w:type="dxa"/>
            <w:vAlign w:val="center"/>
          </w:tcPr>
          <w:p w14:paraId="404DF431" w14:textId="77777777" w:rsidR="00E70F60" w:rsidRDefault="00E70F60" w:rsidP="007D225A">
            <w:pPr>
              <w:rPr>
                <w:rStyle w:val="fontstyle31"/>
                <w:lang w:bidi="ar"/>
              </w:rPr>
            </w:pPr>
            <w:r>
              <w:rPr>
                <w:rStyle w:val="fontstyle31"/>
                <w:lang w:bidi="ar"/>
              </w:rPr>
              <w:t>Reference Docs:</w:t>
            </w:r>
          </w:p>
          <w:p w14:paraId="099DD951" w14:textId="77777777" w:rsidR="00E70F60" w:rsidRDefault="00E70F60" w:rsidP="007D225A"/>
        </w:tc>
        <w:tc>
          <w:tcPr>
            <w:tcW w:w="4675" w:type="dxa"/>
          </w:tcPr>
          <w:p w14:paraId="07A69FEB" w14:textId="56225D1D" w:rsidR="00E70F60" w:rsidRDefault="6E375CDF" w:rsidP="007D225A">
            <w:r>
              <w:t xml:space="preserve">https://asiapacificcollege.sharepoint.com/:f:/s/PROJMANT3MI201MI203/Evjel9uiSslFosc4l3EpNcABUtYTV3a-VQkkDtSNRfqLSA?e=yp43oj  </w:t>
            </w:r>
          </w:p>
        </w:tc>
      </w:tr>
    </w:tbl>
    <w:p w14:paraId="3CF1E1B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6FEECD5" w14:textId="77777777" w:rsidTr="007D225A">
        <w:tc>
          <w:tcPr>
            <w:tcW w:w="4675" w:type="dxa"/>
            <w:vAlign w:val="center"/>
          </w:tcPr>
          <w:p w14:paraId="266DEEAC" w14:textId="77777777" w:rsidR="00E70F60" w:rsidRDefault="00E70F60" w:rsidP="007D225A">
            <w:r>
              <w:rPr>
                <w:rStyle w:val="fontstyle31"/>
                <w:lang w:bidi="ar"/>
              </w:rPr>
              <w:lastRenderedPageBreak/>
              <w:t xml:space="preserve">WBS: </w:t>
            </w:r>
          </w:p>
        </w:tc>
        <w:tc>
          <w:tcPr>
            <w:tcW w:w="4675" w:type="dxa"/>
          </w:tcPr>
          <w:p w14:paraId="6269FC3F" w14:textId="00C79BF2" w:rsidR="00E70F60" w:rsidRDefault="00E70F60" w:rsidP="007D225A">
            <w:r>
              <w:rPr>
                <w:noProof/>
              </w:rPr>
              <w:t>1.1.</w:t>
            </w:r>
            <w:r w:rsidR="00DC7A83">
              <w:rPr>
                <w:noProof/>
              </w:rPr>
              <w:t>2</w:t>
            </w:r>
            <w:r>
              <w:rPr>
                <w:noProof/>
              </w:rPr>
              <w:t>.7</w:t>
            </w:r>
          </w:p>
        </w:tc>
      </w:tr>
      <w:tr w:rsidR="00E70F60" w14:paraId="6127290C" w14:textId="77777777" w:rsidTr="007D225A">
        <w:tc>
          <w:tcPr>
            <w:tcW w:w="4675" w:type="dxa"/>
            <w:vAlign w:val="center"/>
          </w:tcPr>
          <w:p w14:paraId="4CD06917" w14:textId="77777777" w:rsidR="00E70F60" w:rsidRDefault="00E70F60" w:rsidP="007D225A">
            <w:r>
              <w:rPr>
                <w:rStyle w:val="fontstyle31"/>
                <w:lang w:bidi="ar"/>
              </w:rPr>
              <w:t xml:space="preserve">Work Package: </w:t>
            </w:r>
          </w:p>
        </w:tc>
        <w:tc>
          <w:tcPr>
            <w:tcW w:w="4675" w:type="dxa"/>
          </w:tcPr>
          <w:p w14:paraId="725C7CA8" w14:textId="3952034E" w:rsidR="00E70F60" w:rsidRDefault="00DC7A83" w:rsidP="007D225A">
            <w:r>
              <w:rPr>
                <w:noProof/>
              </w:rPr>
              <w:t>Initial Project Proposal Evaluation (Sprint 2)</w:t>
            </w:r>
          </w:p>
        </w:tc>
      </w:tr>
      <w:tr w:rsidR="00E70F60" w14:paraId="02FEF7DF" w14:textId="77777777" w:rsidTr="007D225A">
        <w:tc>
          <w:tcPr>
            <w:tcW w:w="4675" w:type="dxa"/>
            <w:vAlign w:val="center"/>
          </w:tcPr>
          <w:p w14:paraId="365EA07B" w14:textId="77777777" w:rsidR="00E70F60" w:rsidRDefault="00E70F60" w:rsidP="007D225A">
            <w:r>
              <w:rPr>
                <w:rStyle w:val="fontstyle31"/>
                <w:lang w:bidi="ar"/>
              </w:rPr>
              <w:t xml:space="preserve">Package Owner: </w:t>
            </w:r>
          </w:p>
        </w:tc>
        <w:tc>
          <w:tcPr>
            <w:tcW w:w="4675" w:type="dxa"/>
          </w:tcPr>
          <w:p w14:paraId="673F5078" w14:textId="1E50F9A5" w:rsidR="00E70F60" w:rsidRDefault="0307C987" w:rsidP="007D225A">
            <w:r>
              <w:t>Wilkins Caducio</w:t>
            </w:r>
          </w:p>
        </w:tc>
      </w:tr>
      <w:tr w:rsidR="00E70F60" w14:paraId="023897A5" w14:textId="77777777" w:rsidTr="007D225A">
        <w:tc>
          <w:tcPr>
            <w:tcW w:w="4675" w:type="dxa"/>
            <w:vAlign w:val="center"/>
          </w:tcPr>
          <w:p w14:paraId="0A77C52F" w14:textId="77777777" w:rsidR="00E70F60" w:rsidRDefault="00E70F60" w:rsidP="007D225A">
            <w:r>
              <w:rPr>
                <w:rStyle w:val="fontstyle31"/>
                <w:lang w:bidi="ar"/>
              </w:rPr>
              <w:t xml:space="preserve">Owner Organization: </w:t>
            </w:r>
          </w:p>
        </w:tc>
        <w:tc>
          <w:tcPr>
            <w:tcW w:w="4675" w:type="dxa"/>
          </w:tcPr>
          <w:p w14:paraId="2FD46522" w14:textId="08BF8CA4" w:rsidR="00E70F60" w:rsidRDefault="43541056" w:rsidP="007D225A">
            <w:r>
              <w:t xml:space="preserve">Team </w:t>
            </w:r>
            <w:proofErr w:type="spellStart"/>
            <w:r>
              <w:t>Developmentality</w:t>
            </w:r>
            <w:proofErr w:type="spellEnd"/>
          </w:p>
        </w:tc>
      </w:tr>
      <w:tr w:rsidR="00E70F60" w14:paraId="2FA0CE82" w14:textId="77777777" w:rsidTr="007D225A">
        <w:tc>
          <w:tcPr>
            <w:tcW w:w="4675" w:type="dxa"/>
            <w:vAlign w:val="center"/>
          </w:tcPr>
          <w:p w14:paraId="501E586A" w14:textId="77777777" w:rsidR="00E70F60" w:rsidRDefault="00E70F60" w:rsidP="007D225A">
            <w:r>
              <w:rPr>
                <w:rStyle w:val="fontstyle31"/>
                <w:lang w:bidi="ar"/>
              </w:rPr>
              <w:t xml:space="preserve">Participants: </w:t>
            </w:r>
          </w:p>
        </w:tc>
        <w:tc>
          <w:tcPr>
            <w:tcW w:w="4675" w:type="dxa"/>
          </w:tcPr>
          <w:p w14:paraId="17C50D9F" w14:textId="460AEFED" w:rsidR="00E70F60" w:rsidRDefault="5FA4F99C">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p w14:paraId="3732B6EF" w14:textId="7CAFD6DE" w:rsidR="00E70F60" w:rsidRDefault="00E70F60" w:rsidP="007D225A"/>
        </w:tc>
      </w:tr>
      <w:tr w:rsidR="00E70F60" w14:paraId="3E7466BD" w14:textId="77777777" w:rsidTr="007D225A">
        <w:tc>
          <w:tcPr>
            <w:tcW w:w="4675" w:type="dxa"/>
            <w:vAlign w:val="center"/>
          </w:tcPr>
          <w:p w14:paraId="471F2958" w14:textId="77777777" w:rsidR="00E70F60" w:rsidRDefault="00E70F60" w:rsidP="007D225A">
            <w:r>
              <w:rPr>
                <w:rStyle w:val="fontstyle31"/>
                <w:lang w:bidi="ar"/>
              </w:rPr>
              <w:t>Description:</w:t>
            </w:r>
            <w:r>
              <w:rPr>
                <w:rStyle w:val="fontstyle31"/>
                <w:lang w:bidi="ar"/>
              </w:rPr>
              <w:br/>
            </w:r>
          </w:p>
        </w:tc>
        <w:tc>
          <w:tcPr>
            <w:tcW w:w="4675" w:type="dxa"/>
          </w:tcPr>
          <w:p w14:paraId="1181DFD3" w14:textId="5E317D53" w:rsidR="00E70F60" w:rsidRDefault="51B0FAE3" w:rsidP="007D225A">
            <w:r>
              <w:t xml:space="preserve">This work package involves </w:t>
            </w:r>
            <w:r w:rsidR="00DC7A83">
              <w:t>meeting with the project client to evaluate the created initial project proposal</w:t>
            </w:r>
          </w:p>
        </w:tc>
      </w:tr>
      <w:tr w:rsidR="00E70F60" w14:paraId="2E354CE5" w14:textId="77777777" w:rsidTr="007D225A">
        <w:tc>
          <w:tcPr>
            <w:tcW w:w="4675" w:type="dxa"/>
            <w:vAlign w:val="center"/>
          </w:tcPr>
          <w:p w14:paraId="12962646" w14:textId="77777777" w:rsidR="00E70F60" w:rsidRDefault="00E70F60" w:rsidP="007D225A">
            <w:r>
              <w:rPr>
                <w:rStyle w:val="fontstyle31"/>
                <w:lang w:bidi="ar"/>
              </w:rPr>
              <w:t>Completion State:</w:t>
            </w:r>
            <w:r>
              <w:rPr>
                <w:rStyle w:val="fontstyle31"/>
                <w:lang w:bidi="ar"/>
              </w:rPr>
              <w:br/>
            </w:r>
          </w:p>
        </w:tc>
        <w:tc>
          <w:tcPr>
            <w:tcW w:w="4675" w:type="dxa"/>
          </w:tcPr>
          <w:p w14:paraId="2546F517" w14:textId="313E023F" w:rsidR="00E70F60" w:rsidRDefault="00DC7A83" w:rsidP="007D225A">
            <w:r>
              <w:t>The project client has approved of the initial project proposal with comments and suggestions or without.</w:t>
            </w:r>
          </w:p>
        </w:tc>
      </w:tr>
      <w:tr w:rsidR="00E70F60" w14:paraId="20A4150B" w14:textId="77777777" w:rsidTr="007D225A">
        <w:tc>
          <w:tcPr>
            <w:tcW w:w="4675" w:type="dxa"/>
            <w:vAlign w:val="center"/>
          </w:tcPr>
          <w:p w14:paraId="4DD3C95A" w14:textId="77777777" w:rsidR="00E70F60" w:rsidRDefault="00E70F60" w:rsidP="007D225A">
            <w:pPr>
              <w:rPr>
                <w:rStyle w:val="fontstyle31"/>
                <w:lang w:bidi="ar"/>
              </w:rPr>
            </w:pPr>
            <w:r>
              <w:rPr>
                <w:rStyle w:val="fontstyle31"/>
                <w:lang w:bidi="ar"/>
              </w:rPr>
              <w:t>Assumptions:</w:t>
            </w:r>
          </w:p>
          <w:p w14:paraId="50E06B91" w14:textId="77777777" w:rsidR="00E70F60" w:rsidRDefault="00E70F60" w:rsidP="007D225A"/>
        </w:tc>
        <w:tc>
          <w:tcPr>
            <w:tcW w:w="4675" w:type="dxa"/>
          </w:tcPr>
          <w:p w14:paraId="4C8B8CC4" w14:textId="1022D9E8" w:rsidR="00E70F60" w:rsidRDefault="2382B7C4" w:rsidP="007D225A">
            <w:r>
              <w:t xml:space="preserve">The </w:t>
            </w:r>
            <w:r w:rsidR="00DC7A83">
              <w:t>project client is available during the schedule of the evaluation.</w:t>
            </w:r>
          </w:p>
        </w:tc>
      </w:tr>
      <w:tr w:rsidR="00E70F60" w14:paraId="79A0E9AD" w14:textId="77777777" w:rsidTr="007D225A">
        <w:tc>
          <w:tcPr>
            <w:tcW w:w="4675" w:type="dxa"/>
            <w:vAlign w:val="center"/>
          </w:tcPr>
          <w:p w14:paraId="51C818AB" w14:textId="77777777" w:rsidR="00E70F60" w:rsidRDefault="00E70F60" w:rsidP="007D225A">
            <w:pPr>
              <w:rPr>
                <w:rStyle w:val="fontstyle31"/>
                <w:lang w:bidi="ar"/>
              </w:rPr>
            </w:pPr>
            <w:r>
              <w:rPr>
                <w:rStyle w:val="fontstyle31"/>
                <w:lang w:bidi="ar"/>
              </w:rPr>
              <w:t>Risks:</w:t>
            </w:r>
          </w:p>
          <w:p w14:paraId="04673184" w14:textId="77777777" w:rsidR="00E70F60" w:rsidRDefault="00E70F60" w:rsidP="007D225A"/>
        </w:tc>
        <w:tc>
          <w:tcPr>
            <w:tcW w:w="4675" w:type="dxa"/>
          </w:tcPr>
          <w:p w14:paraId="05E33CD2" w14:textId="446274AD" w:rsidR="00E70F60" w:rsidRDefault="56681292" w:rsidP="007D225A">
            <w:r>
              <w:t xml:space="preserve">The </w:t>
            </w:r>
            <w:r w:rsidR="00DC7A83">
              <w:t>project client may not approve the initial project proposal.</w:t>
            </w:r>
          </w:p>
        </w:tc>
      </w:tr>
      <w:tr w:rsidR="00E70F60" w14:paraId="695D1C1F" w14:textId="77777777" w:rsidTr="007D225A">
        <w:tc>
          <w:tcPr>
            <w:tcW w:w="4675" w:type="dxa"/>
            <w:vAlign w:val="center"/>
          </w:tcPr>
          <w:p w14:paraId="2D318431" w14:textId="77777777" w:rsidR="00E70F60" w:rsidRDefault="00E70F60" w:rsidP="007D225A">
            <w:pPr>
              <w:rPr>
                <w:rStyle w:val="fontstyle31"/>
                <w:lang w:bidi="ar"/>
              </w:rPr>
            </w:pPr>
            <w:r>
              <w:rPr>
                <w:rStyle w:val="fontstyle31"/>
                <w:lang w:bidi="ar"/>
              </w:rPr>
              <w:t>Risk Mitigation:</w:t>
            </w:r>
          </w:p>
          <w:p w14:paraId="5FA90678" w14:textId="77777777" w:rsidR="00E70F60" w:rsidRDefault="00E70F60" w:rsidP="007D225A"/>
        </w:tc>
        <w:tc>
          <w:tcPr>
            <w:tcW w:w="4675" w:type="dxa"/>
          </w:tcPr>
          <w:p w14:paraId="726A0C0C" w14:textId="3B509DE3" w:rsidR="00E70F60" w:rsidRDefault="3B02863E" w:rsidP="007D225A">
            <w:r>
              <w:t>The team</w:t>
            </w:r>
            <w:r w:rsidR="00DC7A83">
              <w:t xml:space="preserve"> has conducted meeting, </w:t>
            </w:r>
            <w:proofErr w:type="gramStart"/>
            <w:r w:rsidR="00DC7A83">
              <w:t>consultations</w:t>
            </w:r>
            <w:proofErr w:type="gramEnd"/>
            <w:r w:rsidR="00DC7A83">
              <w:t xml:space="preserve"> and reviews about the initial project proposal to ensure that the project client will be satisfied about the document.</w:t>
            </w:r>
          </w:p>
        </w:tc>
      </w:tr>
      <w:tr w:rsidR="00E70F60" w14:paraId="2629EEA5" w14:textId="77777777" w:rsidTr="007D225A">
        <w:tc>
          <w:tcPr>
            <w:tcW w:w="4675" w:type="dxa"/>
            <w:vAlign w:val="center"/>
          </w:tcPr>
          <w:p w14:paraId="340CC387" w14:textId="77777777" w:rsidR="00E70F60" w:rsidRDefault="00E70F60" w:rsidP="007D225A">
            <w:r>
              <w:rPr>
                <w:rStyle w:val="fontstyle31"/>
              </w:rPr>
              <w:t xml:space="preserve">Budget: </w:t>
            </w:r>
          </w:p>
        </w:tc>
        <w:tc>
          <w:tcPr>
            <w:tcW w:w="4675" w:type="dxa"/>
          </w:tcPr>
          <w:p w14:paraId="68B5EBF4" w14:textId="77777777" w:rsidR="00E70F60" w:rsidRDefault="00E70F60" w:rsidP="007D225A"/>
        </w:tc>
      </w:tr>
      <w:tr w:rsidR="00E70F60" w14:paraId="65039023" w14:textId="77777777" w:rsidTr="007D225A">
        <w:tc>
          <w:tcPr>
            <w:tcW w:w="4675" w:type="dxa"/>
            <w:vAlign w:val="center"/>
          </w:tcPr>
          <w:p w14:paraId="31B50536" w14:textId="77777777" w:rsidR="00E70F60" w:rsidRDefault="00E70F60" w:rsidP="007D225A">
            <w:pPr>
              <w:rPr>
                <w:rStyle w:val="fontstyle31"/>
                <w:lang w:bidi="ar"/>
              </w:rPr>
            </w:pPr>
            <w:r>
              <w:rPr>
                <w:rStyle w:val="fontstyle31"/>
                <w:lang w:bidi="ar"/>
              </w:rPr>
              <w:t>Reference Docs:</w:t>
            </w:r>
          </w:p>
          <w:p w14:paraId="0895B738" w14:textId="77777777" w:rsidR="00E70F60" w:rsidRDefault="00E70F60" w:rsidP="007D225A"/>
        </w:tc>
        <w:tc>
          <w:tcPr>
            <w:tcW w:w="4675" w:type="dxa"/>
          </w:tcPr>
          <w:p w14:paraId="316DAE8C" w14:textId="56225D1D" w:rsidR="00E70F60" w:rsidRDefault="3E5A5BA3">
            <w:r>
              <w:t xml:space="preserve">https://asiapacificcollege.sharepoint.com/:f:/s/PROJMANT3MI201MI203/Evjel9uiSslFosc4l3EpNcABUtYTV3a-VQkkDtSNRfqLSA?e=yp43oj  </w:t>
            </w:r>
          </w:p>
          <w:p w14:paraId="72A2A792" w14:textId="28D6D836" w:rsidR="00E70F60" w:rsidRDefault="00E70F60" w:rsidP="007D225A"/>
        </w:tc>
      </w:tr>
    </w:tbl>
    <w:p w14:paraId="54BD718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585ECEB5" w14:textId="77777777" w:rsidTr="113541BF">
        <w:tc>
          <w:tcPr>
            <w:tcW w:w="1845" w:type="dxa"/>
            <w:vAlign w:val="center"/>
          </w:tcPr>
          <w:p w14:paraId="02B9D1BE" w14:textId="77777777" w:rsidR="00E70F60" w:rsidRDefault="00E70F60" w:rsidP="007D225A">
            <w:r>
              <w:rPr>
                <w:rStyle w:val="fontstyle31"/>
                <w:lang w:bidi="ar"/>
              </w:rPr>
              <w:lastRenderedPageBreak/>
              <w:t xml:space="preserve">WBS: </w:t>
            </w:r>
          </w:p>
        </w:tc>
        <w:tc>
          <w:tcPr>
            <w:tcW w:w="7505" w:type="dxa"/>
          </w:tcPr>
          <w:p w14:paraId="2DB01D3F" w14:textId="286440E3" w:rsidR="00E70F60" w:rsidRDefault="00E70F60" w:rsidP="007D225A">
            <w:r>
              <w:rPr>
                <w:noProof/>
              </w:rPr>
              <w:t>1.1.</w:t>
            </w:r>
            <w:r w:rsidR="00DC7A83">
              <w:rPr>
                <w:noProof/>
              </w:rPr>
              <w:t>2.8</w:t>
            </w:r>
          </w:p>
        </w:tc>
      </w:tr>
      <w:tr w:rsidR="00E70F60" w14:paraId="4136AD15" w14:textId="77777777" w:rsidTr="113541BF">
        <w:tc>
          <w:tcPr>
            <w:tcW w:w="1845" w:type="dxa"/>
            <w:vAlign w:val="center"/>
          </w:tcPr>
          <w:p w14:paraId="482CD7E9" w14:textId="77777777" w:rsidR="00E70F60" w:rsidRDefault="00E70F60" w:rsidP="007D225A">
            <w:r>
              <w:rPr>
                <w:rStyle w:val="fontstyle31"/>
                <w:lang w:bidi="ar"/>
              </w:rPr>
              <w:t xml:space="preserve">Work Package: </w:t>
            </w:r>
          </w:p>
        </w:tc>
        <w:tc>
          <w:tcPr>
            <w:tcW w:w="7505" w:type="dxa"/>
          </w:tcPr>
          <w:p w14:paraId="7B63DD88" w14:textId="4F9B811C" w:rsidR="00E70F60" w:rsidRDefault="00DC7A83" w:rsidP="007D225A">
            <w:r>
              <w:t>Progression of Project Proposal</w:t>
            </w:r>
          </w:p>
        </w:tc>
      </w:tr>
      <w:tr w:rsidR="00E70F60" w14:paraId="2CF2C757" w14:textId="77777777" w:rsidTr="113541BF">
        <w:tc>
          <w:tcPr>
            <w:tcW w:w="1845" w:type="dxa"/>
            <w:vAlign w:val="center"/>
          </w:tcPr>
          <w:p w14:paraId="699AD013" w14:textId="77777777" w:rsidR="00E70F60" w:rsidRDefault="00E70F60" w:rsidP="007D225A">
            <w:r>
              <w:rPr>
                <w:rStyle w:val="fontstyle31"/>
                <w:lang w:bidi="ar"/>
              </w:rPr>
              <w:t xml:space="preserve">Package Owner: </w:t>
            </w:r>
          </w:p>
        </w:tc>
        <w:tc>
          <w:tcPr>
            <w:tcW w:w="7505" w:type="dxa"/>
          </w:tcPr>
          <w:p w14:paraId="732D53BF" w14:textId="4D485AC4" w:rsidR="00E70F60" w:rsidRDefault="73517570" w:rsidP="007D225A">
            <w:r>
              <w:t>Wilkins Caducio</w:t>
            </w:r>
          </w:p>
        </w:tc>
      </w:tr>
      <w:tr w:rsidR="00E70F60" w14:paraId="33C7A078" w14:textId="77777777" w:rsidTr="113541BF">
        <w:tc>
          <w:tcPr>
            <w:tcW w:w="1845" w:type="dxa"/>
            <w:vAlign w:val="center"/>
          </w:tcPr>
          <w:p w14:paraId="78D61F4E" w14:textId="77777777" w:rsidR="00E70F60" w:rsidRDefault="00E70F60" w:rsidP="007D225A">
            <w:r>
              <w:rPr>
                <w:rStyle w:val="fontstyle31"/>
                <w:lang w:bidi="ar"/>
              </w:rPr>
              <w:t xml:space="preserve">Owner Organization: </w:t>
            </w:r>
          </w:p>
        </w:tc>
        <w:tc>
          <w:tcPr>
            <w:tcW w:w="7505" w:type="dxa"/>
          </w:tcPr>
          <w:p w14:paraId="497BF736" w14:textId="176F7778" w:rsidR="00E70F60" w:rsidRDefault="37D8BEE4" w:rsidP="007D225A">
            <w:r>
              <w:t xml:space="preserve">Team </w:t>
            </w:r>
            <w:proofErr w:type="spellStart"/>
            <w:r>
              <w:t>Developmentality</w:t>
            </w:r>
            <w:proofErr w:type="spellEnd"/>
          </w:p>
        </w:tc>
      </w:tr>
      <w:tr w:rsidR="00E70F60" w14:paraId="688BE171" w14:textId="77777777" w:rsidTr="113541BF">
        <w:tc>
          <w:tcPr>
            <w:tcW w:w="1845" w:type="dxa"/>
            <w:vAlign w:val="center"/>
          </w:tcPr>
          <w:p w14:paraId="0C63EADF" w14:textId="77777777" w:rsidR="00E70F60" w:rsidRDefault="00E70F60" w:rsidP="007D225A">
            <w:r>
              <w:rPr>
                <w:rStyle w:val="fontstyle31"/>
                <w:lang w:bidi="ar"/>
              </w:rPr>
              <w:t xml:space="preserve">Participants: </w:t>
            </w:r>
          </w:p>
        </w:tc>
        <w:tc>
          <w:tcPr>
            <w:tcW w:w="7505" w:type="dxa"/>
          </w:tcPr>
          <w:p w14:paraId="7036273A" w14:textId="0CC42B6A" w:rsidR="00E70F60" w:rsidRDefault="0B7ADA5A"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tc>
      </w:tr>
      <w:tr w:rsidR="00E70F60" w14:paraId="5E42D6F5" w14:textId="77777777" w:rsidTr="113541BF">
        <w:tc>
          <w:tcPr>
            <w:tcW w:w="1845" w:type="dxa"/>
            <w:vAlign w:val="center"/>
          </w:tcPr>
          <w:p w14:paraId="5954922D" w14:textId="77777777" w:rsidR="00E70F60" w:rsidRDefault="00E70F60" w:rsidP="007D225A">
            <w:r>
              <w:rPr>
                <w:rStyle w:val="fontstyle31"/>
                <w:lang w:bidi="ar"/>
              </w:rPr>
              <w:t>Description:</w:t>
            </w:r>
            <w:r>
              <w:rPr>
                <w:rStyle w:val="fontstyle31"/>
                <w:lang w:bidi="ar"/>
              </w:rPr>
              <w:br/>
            </w:r>
          </w:p>
        </w:tc>
        <w:tc>
          <w:tcPr>
            <w:tcW w:w="7505" w:type="dxa"/>
          </w:tcPr>
          <w:p w14:paraId="1C78B84B" w14:textId="31D04204" w:rsidR="00E70F60" w:rsidRDefault="56AD51EB" w:rsidP="007D225A">
            <w:r>
              <w:t>Th</w:t>
            </w:r>
            <w:r w:rsidR="00555BA6">
              <w:t>is work package involves the progression of the project proposal. This includes including, removing, or adding all the comments and suggestion made by the project client during the initial evaluation.</w:t>
            </w:r>
          </w:p>
        </w:tc>
      </w:tr>
      <w:tr w:rsidR="00E70F60" w14:paraId="696A35BD" w14:textId="77777777" w:rsidTr="113541BF">
        <w:tc>
          <w:tcPr>
            <w:tcW w:w="1845" w:type="dxa"/>
            <w:vAlign w:val="center"/>
          </w:tcPr>
          <w:p w14:paraId="453D5A4F" w14:textId="77777777" w:rsidR="00E70F60" w:rsidRDefault="00E70F60" w:rsidP="007D225A">
            <w:r>
              <w:rPr>
                <w:rStyle w:val="fontstyle31"/>
                <w:lang w:bidi="ar"/>
              </w:rPr>
              <w:t>Completion State:</w:t>
            </w:r>
            <w:r>
              <w:rPr>
                <w:rStyle w:val="fontstyle31"/>
                <w:lang w:bidi="ar"/>
              </w:rPr>
              <w:br/>
            </w:r>
          </w:p>
        </w:tc>
        <w:tc>
          <w:tcPr>
            <w:tcW w:w="7505" w:type="dxa"/>
          </w:tcPr>
          <w:p w14:paraId="5DBE525A" w14:textId="45900432" w:rsidR="00E70F60" w:rsidRDefault="00555BA6" w:rsidP="007D225A">
            <w:r>
              <w:t>All the comments and suggestion made by the project clients are done in the project proposal document.</w:t>
            </w:r>
          </w:p>
        </w:tc>
      </w:tr>
      <w:tr w:rsidR="00E70F60" w14:paraId="647E12F8" w14:textId="77777777" w:rsidTr="113541BF">
        <w:tc>
          <w:tcPr>
            <w:tcW w:w="1845" w:type="dxa"/>
            <w:vAlign w:val="center"/>
          </w:tcPr>
          <w:p w14:paraId="2A9C74D8" w14:textId="77777777" w:rsidR="00E70F60" w:rsidRDefault="00E70F60" w:rsidP="007D225A">
            <w:pPr>
              <w:rPr>
                <w:rStyle w:val="fontstyle31"/>
                <w:lang w:bidi="ar"/>
              </w:rPr>
            </w:pPr>
            <w:r>
              <w:rPr>
                <w:rStyle w:val="fontstyle31"/>
                <w:lang w:bidi="ar"/>
              </w:rPr>
              <w:t>Assumptions:</w:t>
            </w:r>
          </w:p>
          <w:p w14:paraId="4F3B4C7F" w14:textId="77777777" w:rsidR="00E70F60" w:rsidRDefault="00E70F60" w:rsidP="007D225A"/>
        </w:tc>
        <w:tc>
          <w:tcPr>
            <w:tcW w:w="7505" w:type="dxa"/>
          </w:tcPr>
          <w:p w14:paraId="30F28FA9" w14:textId="232C50C3" w:rsidR="00E70F60" w:rsidRDefault="1C313B7A" w:rsidP="007D225A">
            <w:r>
              <w:t xml:space="preserve">The team </w:t>
            </w:r>
            <w:r w:rsidR="00555BA6">
              <w:t>has necessary materials and resources to properly progress with the project proposal</w:t>
            </w:r>
          </w:p>
        </w:tc>
      </w:tr>
      <w:tr w:rsidR="00E70F60" w14:paraId="1A8FDB5F" w14:textId="77777777" w:rsidTr="113541BF">
        <w:tc>
          <w:tcPr>
            <w:tcW w:w="1845" w:type="dxa"/>
            <w:vAlign w:val="center"/>
          </w:tcPr>
          <w:p w14:paraId="53AAA65C" w14:textId="77777777" w:rsidR="00E70F60" w:rsidRDefault="00E70F60" w:rsidP="007D225A">
            <w:pPr>
              <w:rPr>
                <w:rStyle w:val="fontstyle31"/>
                <w:lang w:bidi="ar"/>
              </w:rPr>
            </w:pPr>
            <w:r>
              <w:rPr>
                <w:rStyle w:val="fontstyle31"/>
                <w:lang w:bidi="ar"/>
              </w:rPr>
              <w:t>Risks:</w:t>
            </w:r>
          </w:p>
          <w:p w14:paraId="54BCF156" w14:textId="77777777" w:rsidR="00E70F60" w:rsidRDefault="00E70F60" w:rsidP="007D225A"/>
        </w:tc>
        <w:tc>
          <w:tcPr>
            <w:tcW w:w="7505" w:type="dxa"/>
          </w:tcPr>
          <w:p w14:paraId="6F8348E1" w14:textId="2F485325" w:rsidR="00E70F60" w:rsidRDefault="00555BA6" w:rsidP="007D225A">
            <w:r>
              <w:t>The team may overlook a comment, or a suggestion made by the project client.</w:t>
            </w:r>
          </w:p>
        </w:tc>
      </w:tr>
      <w:tr w:rsidR="00E70F60" w14:paraId="33C9686D" w14:textId="77777777" w:rsidTr="113541BF">
        <w:tc>
          <w:tcPr>
            <w:tcW w:w="1845" w:type="dxa"/>
            <w:vAlign w:val="center"/>
          </w:tcPr>
          <w:p w14:paraId="1BDF9A44" w14:textId="77777777" w:rsidR="00E70F60" w:rsidRDefault="00E70F60" w:rsidP="007D225A">
            <w:pPr>
              <w:rPr>
                <w:rStyle w:val="fontstyle31"/>
                <w:lang w:bidi="ar"/>
              </w:rPr>
            </w:pPr>
            <w:r>
              <w:rPr>
                <w:rStyle w:val="fontstyle31"/>
                <w:lang w:bidi="ar"/>
              </w:rPr>
              <w:t>Risk Mitigation:</w:t>
            </w:r>
          </w:p>
          <w:p w14:paraId="6C2DD281" w14:textId="77777777" w:rsidR="00E70F60" w:rsidRDefault="00E70F60" w:rsidP="007D225A"/>
        </w:tc>
        <w:tc>
          <w:tcPr>
            <w:tcW w:w="7505" w:type="dxa"/>
          </w:tcPr>
          <w:p w14:paraId="34F19AB9" w14:textId="44FDC496" w:rsidR="00E70F60" w:rsidRDefault="01EA4477" w:rsidP="007D225A">
            <w:r>
              <w:t xml:space="preserve">The team </w:t>
            </w:r>
            <w:r w:rsidR="00555BA6">
              <w:t>will create a minute of the meeting document and document all the comments and suggestions made. The team will also review the project proposal to ensure that the document in properly made.</w:t>
            </w:r>
          </w:p>
        </w:tc>
      </w:tr>
      <w:tr w:rsidR="00E70F60" w14:paraId="16128761" w14:textId="77777777" w:rsidTr="113541BF">
        <w:tc>
          <w:tcPr>
            <w:tcW w:w="1845" w:type="dxa"/>
            <w:vAlign w:val="center"/>
          </w:tcPr>
          <w:p w14:paraId="50B7E06F" w14:textId="77777777" w:rsidR="00E70F60" w:rsidRDefault="00E70F60" w:rsidP="007D225A">
            <w:r>
              <w:rPr>
                <w:rStyle w:val="fontstyle31"/>
              </w:rPr>
              <w:t xml:space="preserve">Budget: </w:t>
            </w:r>
          </w:p>
        </w:tc>
        <w:tc>
          <w:tcPr>
            <w:tcW w:w="7505" w:type="dxa"/>
          </w:tcPr>
          <w:p w14:paraId="3929DD10" w14:textId="77777777" w:rsidR="00E70F60" w:rsidRDefault="00E70F60" w:rsidP="007D225A"/>
        </w:tc>
      </w:tr>
      <w:tr w:rsidR="00E70F60" w14:paraId="3A22C2C4" w14:textId="77777777" w:rsidTr="113541BF">
        <w:tc>
          <w:tcPr>
            <w:tcW w:w="1845" w:type="dxa"/>
            <w:vAlign w:val="center"/>
          </w:tcPr>
          <w:p w14:paraId="5FE06289" w14:textId="77777777" w:rsidR="00E70F60" w:rsidRDefault="00E70F60" w:rsidP="007D225A">
            <w:pPr>
              <w:rPr>
                <w:rStyle w:val="fontstyle31"/>
                <w:lang w:bidi="ar"/>
              </w:rPr>
            </w:pPr>
            <w:r>
              <w:rPr>
                <w:rStyle w:val="fontstyle31"/>
                <w:lang w:bidi="ar"/>
              </w:rPr>
              <w:t>Reference Docs:</w:t>
            </w:r>
          </w:p>
          <w:p w14:paraId="3E311ADB" w14:textId="77777777" w:rsidR="00E70F60" w:rsidRDefault="00E70F60" w:rsidP="007D225A"/>
        </w:tc>
        <w:tc>
          <w:tcPr>
            <w:tcW w:w="7505" w:type="dxa"/>
          </w:tcPr>
          <w:p w14:paraId="08F1642F" w14:textId="296ED756" w:rsidR="00E70F60" w:rsidRDefault="13146F79">
            <w:r>
              <w:t>https://asiapacificcollege.sharepoint.com/:f:/s/PROJMANT3MI201MI203/Evjel9uiSslFosc4l3EpNcABUtYTV3a-VQkkDtSNRfqLSA?e=yp43oj</w:t>
            </w:r>
          </w:p>
          <w:p w14:paraId="7CE00B69" w14:textId="3D3937D8" w:rsidR="00E70F60" w:rsidRDefault="00E70F60" w:rsidP="007D225A"/>
        </w:tc>
      </w:tr>
    </w:tbl>
    <w:p w14:paraId="6296AA5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67BFB4C" w14:textId="77777777" w:rsidTr="007D225A">
        <w:tc>
          <w:tcPr>
            <w:tcW w:w="4675" w:type="dxa"/>
            <w:vAlign w:val="center"/>
          </w:tcPr>
          <w:p w14:paraId="49120DAB" w14:textId="77777777" w:rsidR="00E70F60" w:rsidRDefault="00E70F60" w:rsidP="007D225A">
            <w:r>
              <w:rPr>
                <w:rStyle w:val="fontstyle31"/>
                <w:lang w:bidi="ar"/>
              </w:rPr>
              <w:lastRenderedPageBreak/>
              <w:t xml:space="preserve">WBS: </w:t>
            </w:r>
          </w:p>
        </w:tc>
        <w:tc>
          <w:tcPr>
            <w:tcW w:w="4675" w:type="dxa"/>
          </w:tcPr>
          <w:p w14:paraId="54A34431" w14:textId="3091346E" w:rsidR="00E70F60" w:rsidRDefault="00E70F60" w:rsidP="007D225A">
            <w:r>
              <w:rPr>
                <w:noProof/>
              </w:rPr>
              <w:t>1.1.</w:t>
            </w:r>
            <w:r w:rsidR="00555BA6">
              <w:rPr>
                <w:noProof/>
              </w:rPr>
              <w:t>2.9</w:t>
            </w:r>
          </w:p>
        </w:tc>
      </w:tr>
      <w:tr w:rsidR="00E70F60" w14:paraId="41536267" w14:textId="77777777" w:rsidTr="007D225A">
        <w:tc>
          <w:tcPr>
            <w:tcW w:w="4675" w:type="dxa"/>
            <w:vAlign w:val="center"/>
          </w:tcPr>
          <w:p w14:paraId="2D6450E0" w14:textId="77777777" w:rsidR="00E70F60" w:rsidRDefault="00E70F60" w:rsidP="007D225A">
            <w:r>
              <w:rPr>
                <w:rStyle w:val="fontstyle31"/>
                <w:lang w:bidi="ar"/>
              </w:rPr>
              <w:t xml:space="preserve">Work Package: </w:t>
            </w:r>
          </w:p>
        </w:tc>
        <w:tc>
          <w:tcPr>
            <w:tcW w:w="4675" w:type="dxa"/>
          </w:tcPr>
          <w:p w14:paraId="7C7F790A" w14:textId="25FA5901" w:rsidR="00E70F60" w:rsidRDefault="00555BA6" w:rsidP="007D225A">
            <w:r>
              <w:rPr>
                <w:noProof/>
              </w:rPr>
              <w:t>Final Project Proposal Evaluation (Sprint 3)</w:t>
            </w:r>
          </w:p>
        </w:tc>
      </w:tr>
      <w:tr w:rsidR="00E70F60" w14:paraId="67690BCA" w14:textId="77777777" w:rsidTr="007D225A">
        <w:tc>
          <w:tcPr>
            <w:tcW w:w="4675" w:type="dxa"/>
            <w:vAlign w:val="center"/>
          </w:tcPr>
          <w:p w14:paraId="36F2E74E" w14:textId="77777777" w:rsidR="00E70F60" w:rsidRDefault="00E70F60" w:rsidP="007D225A">
            <w:r>
              <w:rPr>
                <w:rStyle w:val="fontstyle31"/>
                <w:lang w:bidi="ar"/>
              </w:rPr>
              <w:t xml:space="preserve">Package Owner: </w:t>
            </w:r>
          </w:p>
        </w:tc>
        <w:tc>
          <w:tcPr>
            <w:tcW w:w="4675" w:type="dxa"/>
          </w:tcPr>
          <w:p w14:paraId="1FA065AB" w14:textId="6D082B6C" w:rsidR="00E70F60" w:rsidRDefault="004F52E2" w:rsidP="007D225A">
            <w:r w:rsidRPr="004F52E2">
              <w:t>Wilkins Caducio</w:t>
            </w:r>
          </w:p>
        </w:tc>
      </w:tr>
      <w:tr w:rsidR="00E70F60" w14:paraId="198AEE0F" w14:textId="77777777" w:rsidTr="007D225A">
        <w:tc>
          <w:tcPr>
            <w:tcW w:w="4675" w:type="dxa"/>
            <w:vAlign w:val="center"/>
          </w:tcPr>
          <w:p w14:paraId="43F626D7" w14:textId="77777777" w:rsidR="00E70F60" w:rsidRDefault="00E70F60" w:rsidP="007D225A">
            <w:r>
              <w:rPr>
                <w:rStyle w:val="fontstyle31"/>
                <w:lang w:bidi="ar"/>
              </w:rPr>
              <w:t xml:space="preserve">Owner Organization: </w:t>
            </w:r>
          </w:p>
        </w:tc>
        <w:tc>
          <w:tcPr>
            <w:tcW w:w="4675" w:type="dxa"/>
          </w:tcPr>
          <w:p w14:paraId="553CD381" w14:textId="603C1552" w:rsidR="00E70F60" w:rsidRDefault="004F52E2" w:rsidP="007D225A">
            <w:r w:rsidRPr="004F52E2">
              <w:t xml:space="preserve">Team </w:t>
            </w:r>
            <w:proofErr w:type="spellStart"/>
            <w:r w:rsidRPr="004F52E2">
              <w:t>Developmentality</w:t>
            </w:r>
            <w:proofErr w:type="spellEnd"/>
          </w:p>
        </w:tc>
      </w:tr>
      <w:tr w:rsidR="00E70F60" w14:paraId="1015DA05" w14:textId="77777777" w:rsidTr="007D225A">
        <w:tc>
          <w:tcPr>
            <w:tcW w:w="4675" w:type="dxa"/>
            <w:vAlign w:val="center"/>
          </w:tcPr>
          <w:p w14:paraId="01DB6209" w14:textId="77777777" w:rsidR="00E70F60" w:rsidRDefault="00E70F60" w:rsidP="007D225A">
            <w:r>
              <w:rPr>
                <w:rStyle w:val="fontstyle31"/>
                <w:lang w:bidi="ar"/>
              </w:rPr>
              <w:t xml:space="preserve">Participants: </w:t>
            </w:r>
          </w:p>
        </w:tc>
        <w:tc>
          <w:tcPr>
            <w:tcW w:w="4675" w:type="dxa"/>
          </w:tcPr>
          <w:p w14:paraId="584CA9AB" w14:textId="20694561" w:rsidR="00E70F60" w:rsidRDefault="00100610" w:rsidP="007D225A">
            <w:r w:rsidRPr="00100610">
              <w:t xml:space="preserve">Princess Joy Ferrer, </w:t>
            </w:r>
            <w:proofErr w:type="spellStart"/>
            <w:r w:rsidR="00126CDD">
              <w:t>Mikedale</w:t>
            </w:r>
            <w:proofErr w:type="spellEnd"/>
            <w:r w:rsidR="00126CDD">
              <w:t xml:space="preserve"> </w:t>
            </w:r>
            <w:proofErr w:type="spellStart"/>
            <w:r w:rsidR="00126CDD">
              <w:t>Dellera</w:t>
            </w:r>
            <w:proofErr w:type="spellEnd"/>
            <w:r w:rsidR="00126CDD">
              <w:t xml:space="preserve">, Wilkins </w:t>
            </w:r>
            <w:proofErr w:type="spellStart"/>
            <w:r w:rsidR="00126CDD">
              <w:t>Caducio</w:t>
            </w:r>
            <w:proofErr w:type="spellEnd"/>
            <w:r w:rsidRPr="00100610">
              <w:t xml:space="preserve">   </w:t>
            </w:r>
          </w:p>
        </w:tc>
      </w:tr>
      <w:tr w:rsidR="00E70F60" w14:paraId="6E511574" w14:textId="77777777" w:rsidTr="007D225A">
        <w:tc>
          <w:tcPr>
            <w:tcW w:w="4675" w:type="dxa"/>
            <w:vAlign w:val="center"/>
          </w:tcPr>
          <w:p w14:paraId="3159B494" w14:textId="77777777" w:rsidR="00E70F60" w:rsidRDefault="00E70F60" w:rsidP="007D225A">
            <w:r>
              <w:rPr>
                <w:rStyle w:val="fontstyle31"/>
                <w:lang w:bidi="ar"/>
              </w:rPr>
              <w:t>Description:</w:t>
            </w:r>
            <w:r>
              <w:rPr>
                <w:rStyle w:val="fontstyle31"/>
                <w:lang w:bidi="ar"/>
              </w:rPr>
              <w:br/>
            </w:r>
          </w:p>
        </w:tc>
        <w:tc>
          <w:tcPr>
            <w:tcW w:w="4675" w:type="dxa"/>
          </w:tcPr>
          <w:p w14:paraId="59716589" w14:textId="1826D81B" w:rsidR="00E70F60" w:rsidRDefault="0047313E" w:rsidP="007D225A">
            <w:r w:rsidRPr="0047313E">
              <w:t xml:space="preserve">This work package involves </w:t>
            </w:r>
            <w:r w:rsidR="00555BA6">
              <w:t xml:space="preserve">conducting a meeting with the client to evaluate the project proposal that was </w:t>
            </w:r>
            <w:r w:rsidR="00D37930">
              <w:t>made</w:t>
            </w:r>
            <w:r w:rsidR="00555BA6">
              <w:t xml:space="preserve"> after the comments are made. The team will also finalize the project proposal in this work package.</w:t>
            </w:r>
          </w:p>
        </w:tc>
      </w:tr>
      <w:tr w:rsidR="00E70F60" w14:paraId="78346059" w14:textId="77777777" w:rsidTr="007D225A">
        <w:tc>
          <w:tcPr>
            <w:tcW w:w="4675" w:type="dxa"/>
            <w:vAlign w:val="center"/>
          </w:tcPr>
          <w:p w14:paraId="37B0F76E" w14:textId="77777777" w:rsidR="00E70F60" w:rsidRDefault="00E70F60" w:rsidP="007D225A">
            <w:r>
              <w:rPr>
                <w:rStyle w:val="fontstyle31"/>
                <w:lang w:bidi="ar"/>
              </w:rPr>
              <w:t>Completion State:</w:t>
            </w:r>
            <w:r>
              <w:rPr>
                <w:rStyle w:val="fontstyle31"/>
                <w:lang w:bidi="ar"/>
              </w:rPr>
              <w:br/>
            </w:r>
          </w:p>
        </w:tc>
        <w:tc>
          <w:tcPr>
            <w:tcW w:w="4675" w:type="dxa"/>
          </w:tcPr>
          <w:p w14:paraId="1B110D35" w14:textId="52434214" w:rsidR="00E70F60" w:rsidRDefault="00D37930" w:rsidP="007D225A">
            <w:r>
              <w:t>The project client has approved of the project proposal and the team has finalized the document</w:t>
            </w:r>
          </w:p>
        </w:tc>
      </w:tr>
      <w:tr w:rsidR="00E70F60" w14:paraId="47EEED2C" w14:textId="77777777" w:rsidTr="007D225A">
        <w:tc>
          <w:tcPr>
            <w:tcW w:w="4675" w:type="dxa"/>
            <w:vAlign w:val="center"/>
          </w:tcPr>
          <w:p w14:paraId="0C613C15" w14:textId="77777777" w:rsidR="00E70F60" w:rsidRDefault="00E70F60" w:rsidP="007D225A">
            <w:pPr>
              <w:rPr>
                <w:rStyle w:val="fontstyle31"/>
                <w:lang w:bidi="ar"/>
              </w:rPr>
            </w:pPr>
            <w:r>
              <w:rPr>
                <w:rStyle w:val="fontstyle31"/>
                <w:lang w:bidi="ar"/>
              </w:rPr>
              <w:t>Assumptions:</w:t>
            </w:r>
          </w:p>
          <w:p w14:paraId="094AADF3" w14:textId="77777777" w:rsidR="00E70F60" w:rsidRDefault="00E70F60" w:rsidP="007D225A"/>
        </w:tc>
        <w:tc>
          <w:tcPr>
            <w:tcW w:w="4675" w:type="dxa"/>
          </w:tcPr>
          <w:p w14:paraId="10FFFF39" w14:textId="54CC72F5" w:rsidR="00E70F60" w:rsidRDefault="003942F7" w:rsidP="007D225A">
            <w:r w:rsidRPr="003942F7">
              <w:t>The</w:t>
            </w:r>
            <w:r w:rsidR="00D37930">
              <w:t xml:space="preserve"> project client is available during the schedule of the evaluation and the project team has access to necessary materials and resources to finalize the project proposal</w:t>
            </w:r>
          </w:p>
        </w:tc>
      </w:tr>
      <w:tr w:rsidR="00E70F60" w14:paraId="40DAAA1C" w14:textId="77777777" w:rsidTr="007D225A">
        <w:tc>
          <w:tcPr>
            <w:tcW w:w="4675" w:type="dxa"/>
            <w:vAlign w:val="center"/>
          </w:tcPr>
          <w:p w14:paraId="340D850E" w14:textId="77777777" w:rsidR="00E70F60" w:rsidRDefault="00E70F60" w:rsidP="007D225A">
            <w:pPr>
              <w:rPr>
                <w:rStyle w:val="fontstyle31"/>
                <w:lang w:bidi="ar"/>
              </w:rPr>
            </w:pPr>
            <w:r>
              <w:rPr>
                <w:rStyle w:val="fontstyle31"/>
                <w:lang w:bidi="ar"/>
              </w:rPr>
              <w:t>Risks:</w:t>
            </w:r>
          </w:p>
          <w:p w14:paraId="05B63C49" w14:textId="77777777" w:rsidR="00E70F60" w:rsidRDefault="00E70F60" w:rsidP="007D225A"/>
        </w:tc>
        <w:tc>
          <w:tcPr>
            <w:tcW w:w="4675" w:type="dxa"/>
          </w:tcPr>
          <w:p w14:paraId="3B3379F6" w14:textId="7FFE900E" w:rsidR="00E70F60" w:rsidRDefault="00441208" w:rsidP="007D225A">
            <w:r w:rsidRPr="00441208">
              <w:t xml:space="preserve">The project </w:t>
            </w:r>
            <w:r w:rsidR="00D37930">
              <w:t>client may reject the project proposal and will ask the project team to conduct another evaluation in another date,</w:t>
            </w:r>
          </w:p>
        </w:tc>
      </w:tr>
      <w:tr w:rsidR="00E70F60" w14:paraId="6DACAAA2" w14:textId="77777777" w:rsidTr="007D225A">
        <w:tc>
          <w:tcPr>
            <w:tcW w:w="4675" w:type="dxa"/>
            <w:vAlign w:val="center"/>
          </w:tcPr>
          <w:p w14:paraId="1FBCC28D" w14:textId="77777777" w:rsidR="00E70F60" w:rsidRDefault="00E70F60" w:rsidP="007D225A">
            <w:pPr>
              <w:rPr>
                <w:rStyle w:val="fontstyle31"/>
                <w:lang w:bidi="ar"/>
              </w:rPr>
            </w:pPr>
            <w:r>
              <w:rPr>
                <w:rStyle w:val="fontstyle31"/>
                <w:lang w:bidi="ar"/>
              </w:rPr>
              <w:t>Risk Mitigation:</w:t>
            </w:r>
          </w:p>
          <w:p w14:paraId="27804E8D" w14:textId="77777777" w:rsidR="00E70F60" w:rsidRDefault="00E70F60" w:rsidP="007D225A"/>
        </w:tc>
        <w:tc>
          <w:tcPr>
            <w:tcW w:w="4675" w:type="dxa"/>
          </w:tcPr>
          <w:p w14:paraId="00523AF6" w14:textId="4EAF24DE" w:rsidR="00E70F60" w:rsidRDefault="004574BB" w:rsidP="007D225A">
            <w:r w:rsidRPr="004574BB">
              <w:t xml:space="preserve">To mitigate this risk, the project team </w:t>
            </w:r>
            <w:r w:rsidR="00D37930">
              <w:t xml:space="preserve">will ensure that the project proposal suits the needs of the project </w:t>
            </w:r>
            <w:proofErr w:type="gramStart"/>
            <w:r w:rsidR="00D37930">
              <w:t>client</w:t>
            </w:r>
            <w:proofErr w:type="gramEnd"/>
            <w:r w:rsidR="00D37930">
              <w:t xml:space="preserve"> and the document is properly made.</w:t>
            </w:r>
          </w:p>
        </w:tc>
      </w:tr>
      <w:tr w:rsidR="00E70F60" w14:paraId="0AF5A614" w14:textId="77777777" w:rsidTr="007D225A">
        <w:tc>
          <w:tcPr>
            <w:tcW w:w="4675" w:type="dxa"/>
            <w:vAlign w:val="center"/>
          </w:tcPr>
          <w:p w14:paraId="141AFCB2" w14:textId="77777777" w:rsidR="00E70F60" w:rsidRDefault="00E70F60" w:rsidP="007D225A">
            <w:r>
              <w:rPr>
                <w:rStyle w:val="fontstyle31"/>
              </w:rPr>
              <w:t xml:space="preserve">Budget: </w:t>
            </w:r>
          </w:p>
        </w:tc>
        <w:tc>
          <w:tcPr>
            <w:tcW w:w="4675" w:type="dxa"/>
          </w:tcPr>
          <w:p w14:paraId="6A5CF37B" w14:textId="1D36CB14" w:rsidR="00E70F60" w:rsidRDefault="00E70F60" w:rsidP="007D225A"/>
        </w:tc>
      </w:tr>
      <w:tr w:rsidR="00E70F60" w14:paraId="6E6A9F29" w14:textId="77777777" w:rsidTr="007D225A">
        <w:tc>
          <w:tcPr>
            <w:tcW w:w="4675" w:type="dxa"/>
            <w:vAlign w:val="center"/>
          </w:tcPr>
          <w:p w14:paraId="0CF1126E" w14:textId="77777777" w:rsidR="00E70F60" w:rsidRDefault="00E70F60" w:rsidP="007D225A">
            <w:pPr>
              <w:rPr>
                <w:rStyle w:val="fontstyle31"/>
                <w:lang w:bidi="ar"/>
              </w:rPr>
            </w:pPr>
            <w:r>
              <w:rPr>
                <w:rStyle w:val="fontstyle31"/>
                <w:lang w:bidi="ar"/>
              </w:rPr>
              <w:t>Reference Docs:</w:t>
            </w:r>
          </w:p>
          <w:p w14:paraId="175CAC2D" w14:textId="77777777" w:rsidR="00E70F60" w:rsidRDefault="00E70F60" w:rsidP="007D225A"/>
        </w:tc>
        <w:tc>
          <w:tcPr>
            <w:tcW w:w="4675" w:type="dxa"/>
          </w:tcPr>
          <w:p w14:paraId="59460640" w14:textId="7BFB9DCA" w:rsidR="00E70F60" w:rsidRDefault="00EB68E1" w:rsidP="007D225A">
            <w:r>
              <w:t>https://asiapacificcollege.sharepoint.com/:f:/s/PROJMANT3MI201MI203/Evjel9uiSslFosc4l3EpNcABUtYTV3a-VQkkDtSNRfqLSA?e=yp43oj</w:t>
            </w:r>
          </w:p>
        </w:tc>
      </w:tr>
    </w:tbl>
    <w:p w14:paraId="0B68E6E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6A9B2BC" w14:textId="77777777" w:rsidTr="003C12BC">
        <w:trPr>
          <w:jc w:val="center"/>
        </w:trPr>
        <w:tc>
          <w:tcPr>
            <w:tcW w:w="4675" w:type="dxa"/>
            <w:vAlign w:val="center"/>
          </w:tcPr>
          <w:p w14:paraId="526EDAE6" w14:textId="77777777" w:rsidR="00E70F60" w:rsidRDefault="00E70F60" w:rsidP="007D225A">
            <w:r>
              <w:rPr>
                <w:rStyle w:val="fontstyle31"/>
                <w:lang w:bidi="ar"/>
              </w:rPr>
              <w:lastRenderedPageBreak/>
              <w:t xml:space="preserve">WBS: </w:t>
            </w:r>
          </w:p>
        </w:tc>
        <w:tc>
          <w:tcPr>
            <w:tcW w:w="4675" w:type="dxa"/>
          </w:tcPr>
          <w:p w14:paraId="01D07F20" w14:textId="07FC862F" w:rsidR="00E70F60" w:rsidRDefault="00E70F60" w:rsidP="007D225A">
            <w:r>
              <w:rPr>
                <w:noProof/>
              </w:rPr>
              <w:t>1.1.</w:t>
            </w:r>
            <w:r w:rsidR="00D37930">
              <w:rPr>
                <w:noProof/>
              </w:rPr>
              <w:t>3.1</w:t>
            </w:r>
          </w:p>
        </w:tc>
      </w:tr>
      <w:tr w:rsidR="00E70F60" w14:paraId="212FBB6C" w14:textId="77777777" w:rsidTr="003C12BC">
        <w:trPr>
          <w:jc w:val="center"/>
        </w:trPr>
        <w:tc>
          <w:tcPr>
            <w:tcW w:w="4675" w:type="dxa"/>
            <w:vAlign w:val="center"/>
          </w:tcPr>
          <w:p w14:paraId="273AB469" w14:textId="77777777" w:rsidR="00E70F60" w:rsidRDefault="00E70F60" w:rsidP="007D225A">
            <w:r>
              <w:rPr>
                <w:rStyle w:val="fontstyle31"/>
                <w:lang w:bidi="ar"/>
              </w:rPr>
              <w:t xml:space="preserve">Work Package: </w:t>
            </w:r>
          </w:p>
        </w:tc>
        <w:tc>
          <w:tcPr>
            <w:tcW w:w="4675" w:type="dxa"/>
          </w:tcPr>
          <w:p w14:paraId="1227F005" w14:textId="722F8D9C" w:rsidR="00E70F60" w:rsidRDefault="00D37930" w:rsidP="007D225A">
            <w:r>
              <w:rPr>
                <w:noProof/>
              </w:rPr>
              <w:t>Project Charter</w:t>
            </w:r>
          </w:p>
        </w:tc>
      </w:tr>
      <w:tr w:rsidR="00E70F60" w14:paraId="747BE55A" w14:textId="77777777" w:rsidTr="003C12BC">
        <w:trPr>
          <w:jc w:val="center"/>
        </w:trPr>
        <w:tc>
          <w:tcPr>
            <w:tcW w:w="4675" w:type="dxa"/>
            <w:vAlign w:val="center"/>
          </w:tcPr>
          <w:p w14:paraId="3F35DC46" w14:textId="77777777" w:rsidR="00E70F60" w:rsidRDefault="00E70F60" w:rsidP="007D225A">
            <w:r>
              <w:rPr>
                <w:rStyle w:val="fontstyle31"/>
                <w:lang w:bidi="ar"/>
              </w:rPr>
              <w:t xml:space="preserve">Package Owner: </w:t>
            </w:r>
          </w:p>
        </w:tc>
        <w:tc>
          <w:tcPr>
            <w:tcW w:w="4675" w:type="dxa"/>
          </w:tcPr>
          <w:p w14:paraId="1050528F" w14:textId="21611AD8" w:rsidR="00E70F60" w:rsidRDefault="61619ED5" w:rsidP="007D225A">
            <w:r>
              <w:t>Wilkins Caducio</w:t>
            </w:r>
          </w:p>
        </w:tc>
      </w:tr>
      <w:tr w:rsidR="00E70F60" w14:paraId="083A7C2E" w14:textId="77777777" w:rsidTr="003C12BC">
        <w:trPr>
          <w:jc w:val="center"/>
        </w:trPr>
        <w:tc>
          <w:tcPr>
            <w:tcW w:w="4675" w:type="dxa"/>
            <w:vAlign w:val="center"/>
          </w:tcPr>
          <w:p w14:paraId="501AB0BF" w14:textId="77777777" w:rsidR="00E70F60" w:rsidRDefault="00E70F60" w:rsidP="007D225A">
            <w:r>
              <w:rPr>
                <w:rStyle w:val="fontstyle31"/>
                <w:lang w:bidi="ar"/>
              </w:rPr>
              <w:t xml:space="preserve">Owner Organization: </w:t>
            </w:r>
          </w:p>
        </w:tc>
        <w:tc>
          <w:tcPr>
            <w:tcW w:w="4675" w:type="dxa"/>
          </w:tcPr>
          <w:p w14:paraId="2AFB5D64" w14:textId="1D7A101A" w:rsidR="00E70F60" w:rsidRDefault="2B2E0BCB" w:rsidP="007D225A">
            <w:r>
              <w:t xml:space="preserve">Team </w:t>
            </w:r>
            <w:proofErr w:type="spellStart"/>
            <w:r>
              <w:t>Developmentality</w:t>
            </w:r>
            <w:proofErr w:type="spellEnd"/>
          </w:p>
        </w:tc>
      </w:tr>
      <w:tr w:rsidR="00E70F60" w14:paraId="7BE6A0BF" w14:textId="77777777" w:rsidTr="003C12BC">
        <w:trPr>
          <w:jc w:val="center"/>
        </w:trPr>
        <w:tc>
          <w:tcPr>
            <w:tcW w:w="4675" w:type="dxa"/>
            <w:vAlign w:val="center"/>
          </w:tcPr>
          <w:p w14:paraId="46BAA2B0" w14:textId="77777777" w:rsidR="00E70F60" w:rsidRDefault="00E70F60" w:rsidP="007D225A">
            <w:r>
              <w:rPr>
                <w:rStyle w:val="fontstyle31"/>
                <w:lang w:bidi="ar"/>
              </w:rPr>
              <w:t xml:space="preserve">Participants: </w:t>
            </w:r>
          </w:p>
        </w:tc>
        <w:tc>
          <w:tcPr>
            <w:tcW w:w="4675" w:type="dxa"/>
          </w:tcPr>
          <w:p w14:paraId="010019B3" w14:textId="250BB177"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0B16A767" w14:textId="77777777" w:rsidTr="003C12BC">
        <w:trPr>
          <w:jc w:val="center"/>
        </w:trPr>
        <w:tc>
          <w:tcPr>
            <w:tcW w:w="4675" w:type="dxa"/>
            <w:vAlign w:val="center"/>
          </w:tcPr>
          <w:p w14:paraId="59B1AC7B" w14:textId="77777777" w:rsidR="00E70F60" w:rsidRDefault="00E70F60" w:rsidP="007D225A">
            <w:r>
              <w:rPr>
                <w:rStyle w:val="fontstyle31"/>
                <w:lang w:bidi="ar"/>
              </w:rPr>
              <w:t>Description:</w:t>
            </w:r>
            <w:r>
              <w:rPr>
                <w:rStyle w:val="fontstyle31"/>
                <w:lang w:bidi="ar"/>
              </w:rPr>
              <w:br/>
            </w:r>
          </w:p>
        </w:tc>
        <w:tc>
          <w:tcPr>
            <w:tcW w:w="4675" w:type="dxa"/>
          </w:tcPr>
          <w:p w14:paraId="1032E20C" w14:textId="04CC511A" w:rsidR="00E70F60" w:rsidRDefault="359D5562" w:rsidP="007D225A">
            <w:r>
              <w:t xml:space="preserve">This work package involves the creation of </w:t>
            </w:r>
            <w:r w:rsidR="00D37930">
              <w:t>the project charter. This document defines the objectives, scope, and the stakeholder of the project.</w:t>
            </w:r>
          </w:p>
        </w:tc>
      </w:tr>
      <w:tr w:rsidR="00E70F60" w14:paraId="5E2421A1" w14:textId="77777777" w:rsidTr="003C12BC">
        <w:trPr>
          <w:jc w:val="center"/>
        </w:trPr>
        <w:tc>
          <w:tcPr>
            <w:tcW w:w="4675" w:type="dxa"/>
            <w:vAlign w:val="center"/>
          </w:tcPr>
          <w:p w14:paraId="7F20C101" w14:textId="77777777" w:rsidR="00E70F60" w:rsidRDefault="00E70F60" w:rsidP="007D225A">
            <w:r>
              <w:rPr>
                <w:rStyle w:val="fontstyle31"/>
                <w:lang w:bidi="ar"/>
              </w:rPr>
              <w:t>Completion State:</w:t>
            </w:r>
            <w:r>
              <w:rPr>
                <w:rStyle w:val="fontstyle31"/>
                <w:lang w:bidi="ar"/>
              </w:rPr>
              <w:br/>
            </w:r>
          </w:p>
        </w:tc>
        <w:tc>
          <w:tcPr>
            <w:tcW w:w="4675" w:type="dxa"/>
          </w:tcPr>
          <w:p w14:paraId="2699321C" w14:textId="04FFE25A" w:rsidR="00E70F60" w:rsidRDefault="56F2CB9B" w:rsidP="007D225A">
            <w:r>
              <w:t xml:space="preserve">The </w:t>
            </w:r>
            <w:r w:rsidR="00D37930">
              <w:t>project charter has been completed in the given time.</w:t>
            </w:r>
          </w:p>
        </w:tc>
      </w:tr>
      <w:tr w:rsidR="00E70F60" w14:paraId="0C9AC7C9" w14:textId="77777777" w:rsidTr="003C12BC">
        <w:trPr>
          <w:jc w:val="center"/>
        </w:trPr>
        <w:tc>
          <w:tcPr>
            <w:tcW w:w="4675" w:type="dxa"/>
            <w:vAlign w:val="center"/>
          </w:tcPr>
          <w:p w14:paraId="2B2B05F1" w14:textId="77777777" w:rsidR="00E70F60" w:rsidRDefault="00E70F60" w:rsidP="007D225A">
            <w:pPr>
              <w:rPr>
                <w:rStyle w:val="fontstyle31"/>
                <w:lang w:bidi="ar"/>
              </w:rPr>
            </w:pPr>
            <w:r>
              <w:rPr>
                <w:rStyle w:val="fontstyle31"/>
                <w:lang w:bidi="ar"/>
              </w:rPr>
              <w:t>Assumptions:</w:t>
            </w:r>
          </w:p>
          <w:p w14:paraId="2C8FA9F8" w14:textId="77777777" w:rsidR="00E70F60" w:rsidRDefault="00E70F60" w:rsidP="007D225A"/>
        </w:tc>
        <w:tc>
          <w:tcPr>
            <w:tcW w:w="4675" w:type="dxa"/>
          </w:tcPr>
          <w:p w14:paraId="1E786A82" w14:textId="1177D5C5" w:rsidR="00E70F60" w:rsidRDefault="00D37930" w:rsidP="007D225A">
            <w:r>
              <w:t>The team has access to necessary information to complete the project charter properly and on time.</w:t>
            </w:r>
          </w:p>
        </w:tc>
      </w:tr>
      <w:tr w:rsidR="00E70F60" w14:paraId="71BA1B4D" w14:textId="77777777" w:rsidTr="003C12BC">
        <w:trPr>
          <w:jc w:val="center"/>
        </w:trPr>
        <w:tc>
          <w:tcPr>
            <w:tcW w:w="4675" w:type="dxa"/>
            <w:vAlign w:val="center"/>
          </w:tcPr>
          <w:p w14:paraId="28EF133B" w14:textId="77777777" w:rsidR="00E70F60" w:rsidRDefault="00E70F60" w:rsidP="007D225A">
            <w:pPr>
              <w:rPr>
                <w:rStyle w:val="fontstyle31"/>
                <w:lang w:bidi="ar"/>
              </w:rPr>
            </w:pPr>
            <w:r>
              <w:rPr>
                <w:rStyle w:val="fontstyle31"/>
                <w:lang w:bidi="ar"/>
              </w:rPr>
              <w:t>Risks:</w:t>
            </w:r>
          </w:p>
          <w:p w14:paraId="76C19486" w14:textId="77777777" w:rsidR="00E70F60" w:rsidRDefault="00E70F60" w:rsidP="007D225A"/>
        </w:tc>
        <w:tc>
          <w:tcPr>
            <w:tcW w:w="4675" w:type="dxa"/>
          </w:tcPr>
          <w:p w14:paraId="7B6BCD91" w14:textId="2D500732" w:rsidR="00E70F60" w:rsidRDefault="3ED9174B" w:rsidP="007D225A">
            <w:r>
              <w:t xml:space="preserve">The </w:t>
            </w:r>
            <w:r w:rsidR="00D37930">
              <w:t>team may not finish the project charter on time.</w:t>
            </w:r>
          </w:p>
        </w:tc>
      </w:tr>
      <w:tr w:rsidR="00E70F60" w14:paraId="5C56F973" w14:textId="77777777" w:rsidTr="003C12BC">
        <w:trPr>
          <w:jc w:val="center"/>
        </w:trPr>
        <w:tc>
          <w:tcPr>
            <w:tcW w:w="4675" w:type="dxa"/>
            <w:vAlign w:val="center"/>
          </w:tcPr>
          <w:p w14:paraId="0BB63AE8" w14:textId="77777777" w:rsidR="00E70F60" w:rsidRDefault="00E70F60" w:rsidP="007D225A">
            <w:pPr>
              <w:rPr>
                <w:rStyle w:val="fontstyle31"/>
                <w:lang w:bidi="ar"/>
              </w:rPr>
            </w:pPr>
            <w:r>
              <w:rPr>
                <w:rStyle w:val="fontstyle31"/>
                <w:lang w:bidi="ar"/>
              </w:rPr>
              <w:t>Risk Mitigation:</w:t>
            </w:r>
          </w:p>
          <w:p w14:paraId="68FE9957" w14:textId="77777777" w:rsidR="00E70F60" w:rsidRDefault="00E70F60" w:rsidP="007D225A"/>
        </w:tc>
        <w:tc>
          <w:tcPr>
            <w:tcW w:w="4675" w:type="dxa"/>
          </w:tcPr>
          <w:p w14:paraId="0A4D8E41" w14:textId="24A8C515" w:rsidR="00E70F60" w:rsidRDefault="39609D5F" w:rsidP="007D225A">
            <w:r>
              <w:t xml:space="preserve">To mitigate this risk, the project team </w:t>
            </w:r>
            <w:r w:rsidR="00D37930">
              <w:t>will conduct extensive research and apply proper work hours to ensure that the document is made properly and on time.</w:t>
            </w:r>
          </w:p>
        </w:tc>
      </w:tr>
      <w:tr w:rsidR="00E70F60" w14:paraId="351E5226" w14:textId="77777777" w:rsidTr="003C12BC">
        <w:trPr>
          <w:jc w:val="center"/>
        </w:trPr>
        <w:tc>
          <w:tcPr>
            <w:tcW w:w="4675" w:type="dxa"/>
            <w:vAlign w:val="center"/>
          </w:tcPr>
          <w:p w14:paraId="0FACA691" w14:textId="77777777" w:rsidR="00E70F60" w:rsidRDefault="00E70F60" w:rsidP="007D225A">
            <w:r>
              <w:rPr>
                <w:rStyle w:val="fontstyle31"/>
              </w:rPr>
              <w:t xml:space="preserve">Budget: </w:t>
            </w:r>
          </w:p>
        </w:tc>
        <w:tc>
          <w:tcPr>
            <w:tcW w:w="4675" w:type="dxa"/>
          </w:tcPr>
          <w:p w14:paraId="6D7ED0D4" w14:textId="77777777" w:rsidR="00E70F60" w:rsidRDefault="00E70F60" w:rsidP="007D225A"/>
        </w:tc>
      </w:tr>
      <w:tr w:rsidR="00E70F60" w14:paraId="2C378BC5" w14:textId="77777777" w:rsidTr="003C12BC">
        <w:trPr>
          <w:jc w:val="center"/>
        </w:trPr>
        <w:tc>
          <w:tcPr>
            <w:tcW w:w="4675" w:type="dxa"/>
            <w:vAlign w:val="center"/>
          </w:tcPr>
          <w:p w14:paraId="67423C77" w14:textId="77777777" w:rsidR="00E70F60" w:rsidRDefault="00E70F60" w:rsidP="007D225A">
            <w:pPr>
              <w:rPr>
                <w:rStyle w:val="fontstyle31"/>
                <w:lang w:bidi="ar"/>
              </w:rPr>
            </w:pPr>
            <w:r>
              <w:rPr>
                <w:rStyle w:val="fontstyle31"/>
                <w:lang w:bidi="ar"/>
              </w:rPr>
              <w:t>Reference Docs:</w:t>
            </w:r>
          </w:p>
          <w:p w14:paraId="73169810" w14:textId="77777777" w:rsidR="00E70F60" w:rsidRDefault="00E70F60" w:rsidP="007D225A"/>
        </w:tc>
        <w:tc>
          <w:tcPr>
            <w:tcW w:w="4675" w:type="dxa"/>
          </w:tcPr>
          <w:p w14:paraId="44D4A129" w14:textId="1D0AE95F" w:rsidR="00E70F60" w:rsidRDefault="1E14CD08" w:rsidP="007D225A">
            <w:r>
              <w:t>https://asiapacificcollege.sharepoint.com/:f:/s/PROJMANT3MI201MI203/Evjel9uiSslFosc4l3EpNcABUtYTV3a-VQkkDtSNRfqLSA?e=yp43oj</w:t>
            </w:r>
          </w:p>
        </w:tc>
      </w:tr>
    </w:tbl>
    <w:p w14:paraId="69F9D14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C5D0027" w14:textId="77777777" w:rsidTr="003C12BC">
        <w:trPr>
          <w:jc w:val="center"/>
        </w:trPr>
        <w:tc>
          <w:tcPr>
            <w:tcW w:w="4675" w:type="dxa"/>
            <w:vAlign w:val="center"/>
          </w:tcPr>
          <w:p w14:paraId="2FDF0416" w14:textId="77777777" w:rsidR="00E70F60" w:rsidRDefault="00E70F60" w:rsidP="007D225A">
            <w:r>
              <w:rPr>
                <w:rStyle w:val="fontstyle31"/>
                <w:lang w:bidi="ar"/>
              </w:rPr>
              <w:lastRenderedPageBreak/>
              <w:t xml:space="preserve">WBS: </w:t>
            </w:r>
          </w:p>
        </w:tc>
        <w:tc>
          <w:tcPr>
            <w:tcW w:w="4675" w:type="dxa"/>
          </w:tcPr>
          <w:p w14:paraId="19AC91AB" w14:textId="2A88B69D" w:rsidR="00E70F60" w:rsidRDefault="00E70F60" w:rsidP="007D225A">
            <w:r>
              <w:rPr>
                <w:noProof/>
              </w:rPr>
              <w:t>1.1.</w:t>
            </w:r>
            <w:r w:rsidR="00D37930">
              <w:rPr>
                <w:noProof/>
              </w:rPr>
              <w:t>3</w:t>
            </w:r>
            <w:r>
              <w:rPr>
                <w:noProof/>
              </w:rPr>
              <w:t>.2</w:t>
            </w:r>
          </w:p>
        </w:tc>
      </w:tr>
      <w:tr w:rsidR="00E70F60" w14:paraId="52C6E55F" w14:textId="77777777" w:rsidTr="003C12BC">
        <w:trPr>
          <w:jc w:val="center"/>
        </w:trPr>
        <w:tc>
          <w:tcPr>
            <w:tcW w:w="4675" w:type="dxa"/>
            <w:vAlign w:val="center"/>
          </w:tcPr>
          <w:p w14:paraId="66DB8007" w14:textId="77777777" w:rsidR="00E70F60" w:rsidRDefault="00E70F60" w:rsidP="007D225A">
            <w:r>
              <w:rPr>
                <w:rStyle w:val="fontstyle31"/>
                <w:lang w:bidi="ar"/>
              </w:rPr>
              <w:t xml:space="preserve">Work Package: </w:t>
            </w:r>
          </w:p>
        </w:tc>
        <w:tc>
          <w:tcPr>
            <w:tcW w:w="4675" w:type="dxa"/>
          </w:tcPr>
          <w:p w14:paraId="0DCB7EAA" w14:textId="6AE568E5" w:rsidR="00E70F60" w:rsidRDefault="00D37930" w:rsidP="007D225A">
            <w:r>
              <w:rPr>
                <w:noProof/>
              </w:rPr>
              <w:t>Business Case</w:t>
            </w:r>
          </w:p>
        </w:tc>
      </w:tr>
      <w:tr w:rsidR="00E70F60" w14:paraId="4A64E643" w14:textId="77777777" w:rsidTr="003C12BC">
        <w:trPr>
          <w:jc w:val="center"/>
        </w:trPr>
        <w:tc>
          <w:tcPr>
            <w:tcW w:w="4675" w:type="dxa"/>
            <w:vAlign w:val="center"/>
          </w:tcPr>
          <w:p w14:paraId="335A4E65" w14:textId="77777777" w:rsidR="00E70F60" w:rsidRDefault="00E70F60" w:rsidP="007D225A">
            <w:r>
              <w:rPr>
                <w:rStyle w:val="fontstyle31"/>
                <w:lang w:bidi="ar"/>
              </w:rPr>
              <w:t xml:space="preserve">Package Owner: </w:t>
            </w:r>
          </w:p>
        </w:tc>
        <w:tc>
          <w:tcPr>
            <w:tcW w:w="4675" w:type="dxa"/>
          </w:tcPr>
          <w:p w14:paraId="2A7E4D36" w14:textId="31249F4D" w:rsidR="00E70F60" w:rsidRDefault="74C0F788" w:rsidP="007D225A">
            <w:r>
              <w:t>Wilkins Caducio</w:t>
            </w:r>
          </w:p>
        </w:tc>
      </w:tr>
      <w:tr w:rsidR="00E70F60" w14:paraId="230EAC88" w14:textId="77777777" w:rsidTr="003C12BC">
        <w:trPr>
          <w:jc w:val="center"/>
        </w:trPr>
        <w:tc>
          <w:tcPr>
            <w:tcW w:w="4675" w:type="dxa"/>
            <w:vAlign w:val="center"/>
          </w:tcPr>
          <w:p w14:paraId="1BE2636C" w14:textId="77777777" w:rsidR="00E70F60" w:rsidRDefault="00E70F60" w:rsidP="007D225A">
            <w:r>
              <w:rPr>
                <w:rStyle w:val="fontstyle31"/>
                <w:lang w:bidi="ar"/>
              </w:rPr>
              <w:t xml:space="preserve">Owner Organization: </w:t>
            </w:r>
          </w:p>
        </w:tc>
        <w:tc>
          <w:tcPr>
            <w:tcW w:w="4675" w:type="dxa"/>
          </w:tcPr>
          <w:p w14:paraId="570CD9DC" w14:textId="049C959A" w:rsidR="00E70F60" w:rsidRDefault="01EFCE05" w:rsidP="007D225A">
            <w:r>
              <w:t xml:space="preserve">Team </w:t>
            </w:r>
            <w:proofErr w:type="spellStart"/>
            <w:r>
              <w:t>Developmentality</w:t>
            </w:r>
            <w:proofErr w:type="spellEnd"/>
          </w:p>
        </w:tc>
      </w:tr>
      <w:tr w:rsidR="00E70F60" w14:paraId="0C6BF506" w14:textId="77777777" w:rsidTr="003C12BC">
        <w:trPr>
          <w:jc w:val="center"/>
        </w:trPr>
        <w:tc>
          <w:tcPr>
            <w:tcW w:w="4675" w:type="dxa"/>
            <w:vAlign w:val="center"/>
          </w:tcPr>
          <w:p w14:paraId="04FDAE8F" w14:textId="77777777" w:rsidR="00E70F60" w:rsidRDefault="00E70F60" w:rsidP="007D225A">
            <w:r>
              <w:rPr>
                <w:rStyle w:val="fontstyle31"/>
                <w:lang w:bidi="ar"/>
              </w:rPr>
              <w:t xml:space="preserve">Participants: </w:t>
            </w:r>
          </w:p>
        </w:tc>
        <w:tc>
          <w:tcPr>
            <w:tcW w:w="4675" w:type="dxa"/>
          </w:tcPr>
          <w:p w14:paraId="131E4C90" w14:textId="638F9C94" w:rsidR="00E70F60" w:rsidRDefault="14E3C5C6" w:rsidP="007D225A">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xml:space="preserve">, Wilkins </w:t>
            </w:r>
            <w:proofErr w:type="spellStart"/>
            <w:r w:rsidR="00126CDD">
              <w:t>Caducio</w:t>
            </w:r>
            <w:proofErr w:type="spellEnd"/>
          </w:p>
        </w:tc>
      </w:tr>
      <w:tr w:rsidR="00E70F60" w14:paraId="0C4C8D2F" w14:textId="77777777" w:rsidTr="003C12BC">
        <w:trPr>
          <w:jc w:val="center"/>
        </w:trPr>
        <w:tc>
          <w:tcPr>
            <w:tcW w:w="4675" w:type="dxa"/>
            <w:vAlign w:val="center"/>
          </w:tcPr>
          <w:p w14:paraId="24A3B050" w14:textId="77777777" w:rsidR="00E70F60" w:rsidRDefault="00E70F60" w:rsidP="007D225A">
            <w:r>
              <w:rPr>
                <w:rStyle w:val="fontstyle31"/>
                <w:lang w:bidi="ar"/>
              </w:rPr>
              <w:t>Description:</w:t>
            </w:r>
            <w:r>
              <w:rPr>
                <w:rStyle w:val="fontstyle31"/>
                <w:lang w:bidi="ar"/>
              </w:rPr>
              <w:br/>
            </w:r>
          </w:p>
        </w:tc>
        <w:tc>
          <w:tcPr>
            <w:tcW w:w="4675" w:type="dxa"/>
          </w:tcPr>
          <w:p w14:paraId="36AFAB54" w14:textId="6A0BE325" w:rsidR="00E70F60" w:rsidRDefault="048F0D83" w:rsidP="007D225A">
            <w:r>
              <w:t xml:space="preserve">This work package involves creating </w:t>
            </w:r>
            <w:r w:rsidR="00D37930">
              <w:t>the business case of the project. This document is about the project statement and justification on why the project should be done.</w:t>
            </w:r>
          </w:p>
        </w:tc>
      </w:tr>
      <w:tr w:rsidR="00E70F60" w14:paraId="70070A7F" w14:textId="77777777" w:rsidTr="003C12BC">
        <w:trPr>
          <w:jc w:val="center"/>
        </w:trPr>
        <w:tc>
          <w:tcPr>
            <w:tcW w:w="4675" w:type="dxa"/>
            <w:vAlign w:val="center"/>
          </w:tcPr>
          <w:p w14:paraId="6FD10B7A" w14:textId="77777777" w:rsidR="00E70F60" w:rsidRDefault="00E70F60" w:rsidP="007D225A">
            <w:r>
              <w:rPr>
                <w:rStyle w:val="fontstyle31"/>
                <w:lang w:bidi="ar"/>
              </w:rPr>
              <w:t>Completion State:</w:t>
            </w:r>
            <w:r>
              <w:rPr>
                <w:rStyle w:val="fontstyle31"/>
                <w:lang w:bidi="ar"/>
              </w:rPr>
              <w:br/>
            </w:r>
          </w:p>
        </w:tc>
        <w:tc>
          <w:tcPr>
            <w:tcW w:w="4675" w:type="dxa"/>
          </w:tcPr>
          <w:p w14:paraId="41B24B7E" w14:textId="13EC5880" w:rsidR="00E70F60" w:rsidRDefault="00D37930" w:rsidP="007D225A">
            <w:r>
              <w:t>The team has successfully created the business case of the project.</w:t>
            </w:r>
          </w:p>
        </w:tc>
      </w:tr>
      <w:tr w:rsidR="00E70F60" w14:paraId="18BB41E2" w14:textId="77777777" w:rsidTr="003C12BC">
        <w:trPr>
          <w:jc w:val="center"/>
        </w:trPr>
        <w:tc>
          <w:tcPr>
            <w:tcW w:w="4675" w:type="dxa"/>
            <w:vAlign w:val="center"/>
          </w:tcPr>
          <w:p w14:paraId="592A8F4A" w14:textId="77777777" w:rsidR="00E70F60" w:rsidRDefault="00E70F60" w:rsidP="007D225A">
            <w:pPr>
              <w:rPr>
                <w:rStyle w:val="fontstyle31"/>
                <w:lang w:bidi="ar"/>
              </w:rPr>
            </w:pPr>
            <w:r>
              <w:rPr>
                <w:rStyle w:val="fontstyle31"/>
                <w:lang w:bidi="ar"/>
              </w:rPr>
              <w:t>Assumptions:</w:t>
            </w:r>
          </w:p>
          <w:p w14:paraId="50C7EC1D" w14:textId="77777777" w:rsidR="00E70F60" w:rsidRDefault="00E70F60" w:rsidP="007D225A"/>
        </w:tc>
        <w:tc>
          <w:tcPr>
            <w:tcW w:w="4675" w:type="dxa"/>
          </w:tcPr>
          <w:p w14:paraId="20B9F366" w14:textId="67818986" w:rsidR="00E70F60" w:rsidRDefault="63FCC001" w:rsidP="007D225A">
            <w:r>
              <w:t xml:space="preserve">The team has access to relevant information and resources to </w:t>
            </w:r>
            <w:r w:rsidR="00D37930">
              <w:t>complete the business case properly and on time.</w:t>
            </w:r>
          </w:p>
        </w:tc>
      </w:tr>
      <w:tr w:rsidR="00E70F60" w14:paraId="0C8FA69D" w14:textId="77777777" w:rsidTr="003C12BC">
        <w:trPr>
          <w:jc w:val="center"/>
        </w:trPr>
        <w:tc>
          <w:tcPr>
            <w:tcW w:w="4675" w:type="dxa"/>
            <w:vAlign w:val="center"/>
          </w:tcPr>
          <w:p w14:paraId="62DB4CEC" w14:textId="77777777" w:rsidR="00E70F60" w:rsidRDefault="00E70F60" w:rsidP="007D225A">
            <w:pPr>
              <w:rPr>
                <w:rStyle w:val="fontstyle31"/>
                <w:lang w:bidi="ar"/>
              </w:rPr>
            </w:pPr>
            <w:r>
              <w:rPr>
                <w:rStyle w:val="fontstyle31"/>
                <w:lang w:bidi="ar"/>
              </w:rPr>
              <w:t>Risks:</w:t>
            </w:r>
          </w:p>
          <w:p w14:paraId="1222E110" w14:textId="77777777" w:rsidR="00E70F60" w:rsidRDefault="00E70F60" w:rsidP="007D225A"/>
        </w:tc>
        <w:tc>
          <w:tcPr>
            <w:tcW w:w="4675" w:type="dxa"/>
          </w:tcPr>
          <w:p w14:paraId="5F20E8CB" w14:textId="27192574" w:rsidR="00E70F60" w:rsidRDefault="77B01CE2" w:rsidP="007D225A">
            <w:r>
              <w:t xml:space="preserve">The </w:t>
            </w:r>
            <w:r w:rsidR="00D37930">
              <w:t>team may not finish the business case on time.</w:t>
            </w:r>
          </w:p>
        </w:tc>
      </w:tr>
      <w:tr w:rsidR="00E70F60" w14:paraId="571A1D46" w14:textId="77777777" w:rsidTr="003C12BC">
        <w:trPr>
          <w:jc w:val="center"/>
        </w:trPr>
        <w:tc>
          <w:tcPr>
            <w:tcW w:w="4675" w:type="dxa"/>
            <w:vAlign w:val="center"/>
          </w:tcPr>
          <w:p w14:paraId="7DF799F7" w14:textId="77777777" w:rsidR="00E70F60" w:rsidRDefault="00E70F60" w:rsidP="007D225A">
            <w:pPr>
              <w:rPr>
                <w:rStyle w:val="fontstyle31"/>
                <w:lang w:bidi="ar"/>
              </w:rPr>
            </w:pPr>
            <w:r>
              <w:rPr>
                <w:rStyle w:val="fontstyle31"/>
                <w:lang w:bidi="ar"/>
              </w:rPr>
              <w:t>Risk Mitigation:</w:t>
            </w:r>
          </w:p>
          <w:p w14:paraId="1EDA9D22" w14:textId="77777777" w:rsidR="00E70F60" w:rsidRDefault="00E70F60" w:rsidP="007D225A"/>
        </w:tc>
        <w:tc>
          <w:tcPr>
            <w:tcW w:w="4675" w:type="dxa"/>
          </w:tcPr>
          <w:p w14:paraId="43CAD354" w14:textId="7BDCC5E7" w:rsidR="00E70F60" w:rsidRDefault="54136A21" w:rsidP="007D225A">
            <w:r>
              <w:t xml:space="preserve">The team will conduct thorough research and analysis to ensure that the </w:t>
            </w:r>
            <w:r w:rsidR="00D37930">
              <w:t>business case is done properly and on time.</w:t>
            </w:r>
          </w:p>
        </w:tc>
      </w:tr>
      <w:tr w:rsidR="00E70F60" w14:paraId="747C8865" w14:textId="77777777" w:rsidTr="003C12BC">
        <w:trPr>
          <w:jc w:val="center"/>
        </w:trPr>
        <w:tc>
          <w:tcPr>
            <w:tcW w:w="4675" w:type="dxa"/>
            <w:vAlign w:val="center"/>
          </w:tcPr>
          <w:p w14:paraId="1FE1E584" w14:textId="77777777" w:rsidR="00E70F60" w:rsidRDefault="00E70F60" w:rsidP="007D225A">
            <w:r>
              <w:rPr>
                <w:rStyle w:val="fontstyle31"/>
              </w:rPr>
              <w:t xml:space="preserve">Budget: </w:t>
            </w:r>
          </w:p>
        </w:tc>
        <w:tc>
          <w:tcPr>
            <w:tcW w:w="4675" w:type="dxa"/>
          </w:tcPr>
          <w:p w14:paraId="382EBFB0" w14:textId="77777777" w:rsidR="00E70F60" w:rsidRDefault="00E70F60" w:rsidP="007D225A"/>
        </w:tc>
      </w:tr>
      <w:tr w:rsidR="00E70F60" w14:paraId="532C5DBA" w14:textId="77777777" w:rsidTr="003C12BC">
        <w:trPr>
          <w:jc w:val="center"/>
        </w:trPr>
        <w:tc>
          <w:tcPr>
            <w:tcW w:w="4675" w:type="dxa"/>
            <w:vAlign w:val="center"/>
          </w:tcPr>
          <w:p w14:paraId="68897324" w14:textId="77777777" w:rsidR="00E70F60" w:rsidRDefault="00E70F60" w:rsidP="007D225A">
            <w:pPr>
              <w:rPr>
                <w:rStyle w:val="fontstyle31"/>
                <w:lang w:bidi="ar"/>
              </w:rPr>
            </w:pPr>
            <w:r>
              <w:rPr>
                <w:rStyle w:val="fontstyle31"/>
                <w:lang w:bidi="ar"/>
              </w:rPr>
              <w:t>Reference Docs:</w:t>
            </w:r>
          </w:p>
          <w:p w14:paraId="7C130E02" w14:textId="77777777" w:rsidR="00E70F60" w:rsidRDefault="00E70F60" w:rsidP="007D225A"/>
        </w:tc>
        <w:tc>
          <w:tcPr>
            <w:tcW w:w="4675" w:type="dxa"/>
          </w:tcPr>
          <w:p w14:paraId="020D4C14" w14:textId="72072DD8" w:rsidR="00E70F60" w:rsidRDefault="6A36C86E" w:rsidP="007D225A">
            <w:r>
              <w:t>https://asiapacificcollege.sharepoint.com/:f:/s/PROJMANT3MI201MI203/Evjel9uiSslFosc4l3EpNcABUtYTV3a-VQkkDtSNRfqLSA?e=yp43oj</w:t>
            </w:r>
          </w:p>
        </w:tc>
      </w:tr>
    </w:tbl>
    <w:p w14:paraId="681486D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E08481F" w14:textId="77777777" w:rsidTr="113541BF">
        <w:trPr>
          <w:jc w:val="center"/>
        </w:trPr>
        <w:tc>
          <w:tcPr>
            <w:tcW w:w="4675" w:type="dxa"/>
            <w:vAlign w:val="center"/>
          </w:tcPr>
          <w:p w14:paraId="76857730" w14:textId="77777777" w:rsidR="00E70F60" w:rsidRDefault="00E70F60" w:rsidP="007D225A">
            <w:r>
              <w:rPr>
                <w:rStyle w:val="fontstyle31"/>
                <w:lang w:bidi="ar"/>
              </w:rPr>
              <w:lastRenderedPageBreak/>
              <w:t xml:space="preserve">WBS: </w:t>
            </w:r>
          </w:p>
        </w:tc>
        <w:tc>
          <w:tcPr>
            <w:tcW w:w="4675" w:type="dxa"/>
          </w:tcPr>
          <w:p w14:paraId="793A5628" w14:textId="07FCB56C" w:rsidR="00E70F60" w:rsidRDefault="00E70F60" w:rsidP="007D225A">
            <w:r>
              <w:rPr>
                <w:noProof/>
              </w:rPr>
              <w:t>1.1.</w:t>
            </w:r>
            <w:r w:rsidR="00D37930">
              <w:rPr>
                <w:noProof/>
              </w:rPr>
              <w:t>3.3</w:t>
            </w:r>
          </w:p>
        </w:tc>
      </w:tr>
      <w:tr w:rsidR="00E70F60" w14:paraId="0E5353FD" w14:textId="77777777" w:rsidTr="113541BF">
        <w:trPr>
          <w:jc w:val="center"/>
        </w:trPr>
        <w:tc>
          <w:tcPr>
            <w:tcW w:w="4675" w:type="dxa"/>
            <w:vAlign w:val="center"/>
          </w:tcPr>
          <w:p w14:paraId="2EC3B663" w14:textId="77777777" w:rsidR="00E70F60" w:rsidRDefault="00E70F60" w:rsidP="007D225A">
            <w:r>
              <w:rPr>
                <w:rStyle w:val="fontstyle31"/>
                <w:lang w:bidi="ar"/>
              </w:rPr>
              <w:t xml:space="preserve">Work Package: </w:t>
            </w:r>
          </w:p>
        </w:tc>
        <w:tc>
          <w:tcPr>
            <w:tcW w:w="4675" w:type="dxa"/>
          </w:tcPr>
          <w:p w14:paraId="2538C7BD" w14:textId="16C333C6" w:rsidR="00E70F60" w:rsidRDefault="00D37930" w:rsidP="007D225A">
            <w:r>
              <w:rPr>
                <w:noProof/>
              </w:rPr>
              <w:t>Stakeholders Management Strategy Plan</w:t>
            </w:r>
          </w:p>
        </w:tc>
      </w:tr>
      <w:tr w:rsidR="00E70F60" w14:paraId="365E10FD" w14:textId="77777777" w:rsidTr="113541BF">
        <w:trPr>
          <w:jc w:val="center"/>
        </w:trPr>
        <w:tc>
          <w:tcPr>
            <w:tcW w:w="4675" w:type="dxa"/>
            <w:vAlign w:val="center"/>
          </w:tcPr>
          <w:p w14:paraId="2DC9B879" w14:textId="77777777" w:rsidR="00E70F60" w:rsidRDefault="00E70F60" w:rsidP="007D225A">
            <w:r>
              <w:rPr>
                <w:rStyle w:val="fontstyle31"/>
                <w:lang w:bidi="ar"/>
              </w:rPr>
              <w:t xml:space="preserve">Package Owner: </w:t>
            </w:r>
          </w:p>
        </w:tc>
        <w:tc>
          <w:tcPr>
            <w:tcW w:w="4675" w:type="dxa"/>
          </w:tcPr>
          <w:p w14:paraId="2EB6D033" w14:textId="59B4B158" w:rsidR="00E70F60" w:rsidRDefault="3B82A404" w:rsidP="007D225A">
            <w:r>
              <w:t>Wilkins Caducio</w:t>
            </w:r>
          </w:p>
        </w:tc>
      </w:tr>
      <w:tr w:rsidR="00E70F60" w14:paraId="1425EA89" w14:textId="77777777" w:rsidTr="113541BF">
        <w:trPr>
          <w:jc w:val="center"/>
        </w:trPr>
        <w:tc>
          <w:tcPr>
            <w:tcW w:w="4675" w:type="dxa"/>
            <w:vAlign w:val="center"/>
          </w:tcPr>
          <w:p w14:paraId="51BE994B" w14:textId="77777777" w:rsidR="00E70F60" w:rsidRDefault="00E70F60" w:rsidP="007D225A">
            <w:r>
              <w:rPr>
                <w:rStyle w:val="fontstyle31"/>
                <w:lang w:bidi="ar"/>
              </w:rPr>
              <w:t xml:space="preserve">Owner Organization: </w:t>
            </w:r>
          </w:p>
        </w:tc>
        <w:tc>
          <w:tcPr>
            <w:tcW w:w="4675" w:type="dxa"/>
          </w:tcPr>
          <w:p w14:paraId="663D85D9" w14:textId="049C959A" w:rsidR="00E70F60" w:rsidRDefault="5BCD814B">
            <w:r>
              <w:t xml:space="preserve">Team </w:t>
            </w:r>
            <w:proofErr w:type="spellStart"/>
            <w:r>
              <w:t>Developmentality</w:t>
            </w:r>
            <w:proofErr w:type="spellEnd"/>
          </w:p>
          <w:p w14:paraId="180BB4DB" w14:textId="4F79170A" w:rsidR="00E70F60" w:rsidRDefault="00E70F60" w:rsidP="007D225A"/>
        </w:tc>
      </w:tr>
      <w:tr w:rsidR="00E70F60" w14:paraId="195B14D5" w14:textId="77777777" w:rsidTr="113541BF">
        <w:trPr>
          <w:jc w:val="center"/>
        </w:trPr>
        <w:tc>
          <w:tcPr>
            <w:tcW w:w="4675" w:type="dxa"/>
            <w:vAlign w:val="center"/>
          </w:tcPr>
          <w:p w14:paraId="0DA34D5C" w14:textId="77777777" w:rsidR="00E70F60" w:rsidRDefault="00E70F60" w:rsidP="007D225A">
            <w:r>
              <w:rPr>
                <w:rStyle w:val="fontstyle31"/>
                <w:lang w:bidi="ar"/>
              </w:rPr>
              <w:t xml:space="preserve">Participants: </w:t>
            </w:r>
          </w:p>
        </w:tc>
        <w:tc>
          <w:tcPr>
            <w:tcW w:w="4675" w:type="dxa"/>
          </w:tcPr>
          <w:p w14:paraId="439DC9F9" w14:textId="767644AB" w:rsidR="00E70F60" w:rsidRDefault="02A924AF">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xml:space="preserve">, Wilkins </w:t>
            </w:r>
            <w:proofErr w:type="spellStart"/>
            <w:r w:rsidR="00126CDD">
              <w:t>Caducio</w:t>
            </w:r>
            <w:proofErr w:type="spellEnd"/>
          </w:p>
          <w:p w14:paraId="4CDB6FC1" w14:textId="604FD4A0" w:rsidR="00E70F60" w:rsidRDefault="00E70F60" w:rsidP="007D225A"/>
        </w:tc>
      </w:tr>
      <w:tr w:rsidR="00E70F60" w14:paraId="4C2A1D37" w14:textId="77777777" w:rsidTr="113541BF">
        <w:trPr>
          <w:jc w:val="center"/>
        </w:trPr>
        <w:tc>
          <w:tcPr>
            <w:tcW w:w="4675" w:type="dxa"/>
            <w:vAlign w:val="center"/>
          </w:tcPr>
          <w:p w14:paraId="563B016D" w14:textId="77777777" w:rsidR="00E70F60" w:rsidRDefault="00E70F60" w:rsidP="007D225A">
            <w:r>
              <w:rPr>
                <w:rStyle w:val="fontstyle31"/>
                <w:lang w:bidi="ar"/>
              </w:rPr>
              <w:t>Description:</w:t>
            </w:r>
            <w:r>
              <w:rPr>
                <w:rStyle w:val="fontstyle31"/>
                <w:lang w:bidi="ar"/>
              </w:rPr>
              <w:br/>
            </w:r>
          </w:p>
        </w:tc>
        <w:tc>
          <w:tcPr>
            <w:tcW w:w="4675" w:type="dxa"/>
          </w:tcPr>
          <w:p w14:paraId="30B28877" w14:textId="3EAB9D95" w:rsidR="00E70F60" w:rsidRDefault="611F1C73" w:rsidP="007D225A">
            <w:r>
              <w:t xml:space="preserve">This work package involves </w:t>
            </w:r>
            <w:r w:rsidR="00D37930">
              <w:t>the creation of the Stakeholders Management Strategy Plan. This document is about the strategy on how the team will engage with the stakeholders through the duration of the project.</w:t>
            </w:r>
          </w:p>
        </w:tc>
      </w:tr>
      <w:tr w:rsidR="00E70F60" w14:paraId="1F4D6F95" w14:textId="77777777" w:rsidTr="113541BF">
        <w:trPr>
          <w:jc w:val="center"/>
        </w:trPr>
        <w:tc>
          <w:tcPr>
            <w:tcW w:w="4675" w:type="dxa"/>
            <w:vAlign w:val="center"/>
          </w:tcPr>
          <w:p w14:paraId="06AF949C" w14:textId="77777777" w:rsidR="00E70F60" w:rsidRDefault="00E70F60" w:rsidP="007D225A">
            <w:r>
              <w:rPr>
                <w:rStyle w:val="fontstyle31"/>
                <w:lang w:bidi="ar"/>
              </w:rPr>
              <w:t>Completion State:</w:t>
            </w:r>
            <w:r>
              <w:rPr>
                <w:rStyle w:val="fontstyle31"/>
                <w:lang w:bidi="ar"/>
              </w:rPr>
              <w:br/>
            </w:r>
          </w:p>
        </w:tc>
        <w:tc>
          <w:tcPr>
            <w:tcW w:w="4675" w:type="dxa"/>
          </w:tcPr>
          <w:p w14:paraId="18E4DF0B" w14:textId="71EE952E" w:rsidR="00E70F60" w:rsidRDefault="00D37930" w:rsidP="007D225A">
            <w:r>
              <w:t>The team has successfully created the Stakeholders Management Strategy Plan on time.</w:t>
            </w:r>
          </w:p>
        </w:tc>
      </w:tr>
      <w:tr w:rsidR="00E70F60" w14:paraId="0C880395" w14:textId="77777777" w:rsidTr="113541BF">
        <w:trPr>
          <w:jc w:val="center"/>
        </w:trPr>
        <w:tc>
          <w:tcPr>
            <w:tcW w:w="4675" w:type="dxa"/>
            <w:vAlign w:val="center"/>
          </w:tcPr>
          <w:p w14:paraId="78BE5EA6" w14:textId="77777777" w:rsidR="00E70F60" w:rsidRDefault="00E70F60" w:rsidP="007D225A">
            <w:pPr>
              <w:rPr>
                <w:rStyle w:val="fontstyle31"/>
                <w:lang w:bidi="ar"/>
              </w:rPr>
            </w:pPr>
            <w:r>
              <w:rPr>
                <w:rStyle w:val="fontstyle31"/>
                <w:lang w:bidi="ar"/>
              </w:rPr>
              <w:t>Assumptions:</w:t>
            </w:r>
          </w:p>
          <w:p w14:paraId="3A41F6FF" w14:textId="77777777" w:rsidR="00E70F60" w:rsidRDefault="00E70F60" w:rsidP="007D225A"/>
        </w:tc>
        <w:tc>
          <w:tcPr>
            <w:tcW w:w="4675" w:type="dxa"/>
          </w:tcPr>
          <w:p w14:paraId="0FAD75AC" w14:textId="10ACC725" w:rsidR="00E70F60" w:rsidRDefault="3520EEB1" w:rsidP="007D225A">
            <w:r>
              <w:t xml:space="preserve">The team has access </w:t>
            </w:r>
            <w:r w:rsidR="208B263B">
              <w:t>to</w:t>
            </w:r>
            <w:r>
              <w:t xml:space="preserve"> relevant materials, resources, and information to </w:t>
            </w:r>
            <w:r w:rsidR="00D37930">
              <w:t>create the Stakeholders Management Strategy Plan.</w:t>
            </w:r>
          </w:p>
        </w:tc>
      </w:tr>
      <w:tr w:rsidR="00E70F60" w14:paraId="7551EAF7" w14:textId="77777777" w:rsidTr="113541BF">
        <w:trPr>
          <w:jc w:val="center"/>
        </w:trPr>
        <w:tc>
          <w:tcPr>
            <w:tcW w:w="4675" w:type="dxa"/>
            <w:vAlign w:val="center"/>
          </w:tcPr>
          <w:p w14:paraId="58FE122A" w14:textId="77777777" w:rsidR="00E70F60" w:rsidRDefault="00E70F60" w:rsidP="007D225A">
            <w:pPr>
              <w:rPr>
                <w:rStyle w:val="fontstyle31"/>
                <w:lang w:bidi="ar"/>
              </w:rPr>
            </w:pPr>
            <w:r>
              <w:rPr>
                <w:rStyle w:val="fontstyle31"/>
                <w:lang w:bidi="ar"/>
              </w:rPr>
              <w:t>Risks:</w:t>
            </w:r>
          </w:p>
          <w:p w14:paraId="260BC773" w14:textId="77777777" w:rsidR="00E70F60" w:rsidRDefault="00E70F60" w:rsidP="007D225A"/>
        </w:tc>
        <w:tc>
          <w:tcPr>
            <w:tcW w:w="4675" w:type="dxa"/>
          </w:tcPr>
          <w:p w14:paraId="2CEF59B9" w14:textId="73F352FB" w:rsidR="00E70F60" w:rsidRDefault="4FBAE221" w:rsidP="007D225A">
            <w:r>
              <w:t>The team may</w:t>
            </w:r>
            <w:r w:rsidR="0C26937A">
              <w:t xml:space="preserve"> not </w:t>
            </w:r>
            <w:r w:rsidR="00D37930">
              <w:t>finish the document on time and the team may commit errors during the creation of the document</w:t>
            </w:r>
          </w:p>
        </w:tc>
      </w:tr>
      <w:tr w:rsidR="00E70F60" w14:paraId="74D6CDC6" w14:textId="77777777" w:rsidTr="113541BF">
        <w:trPr>
          <w:jc w:val="center"/>
        </w:trPr>
        <w:tc>
          <w:tcPr>
            <w:tcW w:w="4675" w:type="dxa"/>
            <w:vAlign w:val="center"/>
          </w:tcPr>
          <w:p w14:paraId="62B000FC" w14:textId="77777777" w:rsidR="00E70F60" w:rsidRDefault="00E70F60" w:rsidP="007D225A">
            <w:pPr>
              <w:rPr>
                <w:rStyle w:val="fontstyle31"/>
                <w:lang w:bidi="ar"/>
              </w:rPr>
            </w:pPr>
            <w:r>
              <w:rPr>
                <w:rStyle w:val="fontstyle31"/>
                <w:lang w:bidi="ar"/>
              </w:rPr>
              <w:t>Risk Mitigation:</w:t>
            </w:r>
          </w:p>
          <w:p w14:paraId="1522BC1C" w14:textId="77777777" w:rsidR="00E70F60" w:rsidRDefault="00E70F60" w:rsidP="007D225A"/>
        </w:tc>
        <w:tc>
          <w:tcPr>
            <w:tcW w:w="4675" w:type="dxa"/>
          </w:tcPr>
          <w:p w14:paraId="70973B9C" w14:textId="504B4954" w:rsidR="00E70F60" w:rsidRDefault="76C0CCD2" w:rsidP="007D225A">
            <w:r>
              <w:t xml:space="preserve">The team will </w:t>
            </w:r>
            <w:r w:rsidR="00D37930">
              <w:t>conduct extensive research and consultation to ensure that the document is properly made on time.</w:t>
            </w:r>
          </w:p>
        </w:tc>
      </w:tr>
      <w:tr w:rsidR="00E70F60" w14:paraId="5856CF22" w14:textId="77777777" w:rsidTr="113541BF">
        <w:trPr>
          <w:jc w:val="center"/>
        </w:trPr>
        <w:tc>
          <w:tcPr>
            <w:tcW w:w="4675" w:type="dxa"/>
            <w:vAlign w:val="center"/>
          </w:tcPr>
          <w:p w14:paraId="6FA119BE" w14:textId="77777777" w:rsidR="00E70F60" w:rsidRDefault="00E70F60" w:rsidP="007D225A">
            <w:r>
              <w:rPr>
                <w:rStyle w:val="fontstyle31"/>
              </w:rPr>
              <w:t xml:space="preserve">Budget: </w:t>
            </w:r>
          </w:p>
        </w:tc>
        <w:tc>
          <w:tcPr>
            <w:tcW w:w="4675" w:type="dxa"/>
          </w:tcPr>
          <w:p w14:paraId="12656EC2" w14:textId="77777777" w:rsidR="00E70F60" w:rsidRDefault="00E70F60" w:rsidP="007D225A"/>
        </w:tc>
      </w:tr>
      <w:tr w:rsidR="00E70F60" w14:paraId="1E1A4B5E" w14:textId="77777777" w:rsidTr="113541BF">
        <w:trPr>
          <w:jc w:val="center"/>
        </w:trPr>
        <w:tc>
          <w:tcPr>
            <w:tcW w:w="4675" w:type="dxa"/>
            <w:vAlign w:val="center"/>
          </w:tcPr>
          <w:p w14:paraId="15553035" w14:textId="77777777" w:rsidR="00E70F60" w:rsidRDefault="00E70F60" w:rsidP="007D225A">
            <w:pPr>
              <w:rPr>
                <w:rStyle w:val="fontstyle31"/>
                <w:lang w:bidi="ar"/>
              </w:rPr>
            </w:pPr>
            <w:r>
              <w:rPr>
                <w:rStyle w:val="fontstyle31"/>
                <w:lang w:bidi="ar"/>
              </w:rPr>
              <w:t>Reference Docs:</w:t>
            </w:r>
          </w:p>
          <w:p w14:paraId="00272777" w14:textId="77777777" w:rsidR="00E70F60" w:rsidRDefault="00E70F60" w:rsidP="007D225A"/>
        </w:tc>
        <w:tc>
          <w:tcPr>
            <w:tcW w:w="4675" w:type="dxa"/>
          </w:tcPr>
          <w:p w14:paraId="44CD8BBA" w14:textId="72072DD8" w:rsidR="00E70F60" w:rsidRDefault="5BB93873">
            <w:r>
              <w:t>https://asiapacificcollege.sharepoint.com/:f:/s/PROJMANT3MI201MI203/Evjel9uiSslFosc4l3EpNcABUtYTV3a-VQkkDtSNRfqLSA?e=yp43oj</w:t>
            </w:r>
          </w:p>
          <w:p w14:paraId="7921BB45" w14:textId="1FFF52AE" w:rsidR="00E70F60" w:rsidRDefault="00E70F60" w:rsidP="007D225A"/>
        </w:tc>
      </w:tr>
    </w:tbl>
    <w:p w14:paraId="71CA1C6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6874DC12" w14:textId="77777777" w:rsidTr="113541BF">
        <w:tc>
          <w:tcPr>
            <w:tcW w:w="1845" w:type="dxa"/>
            <w:vAlign w:val="center"/>
          </w:tcPr>
          <w:p w14:paraId="71B091A7" w14:textId="77777777" w:rsidR="00E70F60" w:rsidRDefault="00E70F60" w:rsidP="007D225A">
            <w:r>
              <w:rPr>
                <w:rStyle w:val="fontstyle31"/>
                <w:lang w:bidi="ar"/>
              </w:rPr>
              <w:lastRenderedPageBreak/>
              <w:t xml:space="preserve">WBS: </w:t>
            </w:r>
          </w:p>
        </w:tc>
        <w:tc>
          <w:tcPr>
            <w:tcW w:w="7505" w:type="dxa"/>
          </w:tcPr>
          <w:p w14:paraId="1DD0A5C9" w14:textId="5547D668" w:rsidR="00E70F60" w:rsidRDefault="00E70F60" w:rsidP="007D225A">
            <w:r>
              <w:rPr>
                <w:noProof/>
              </w:rPr>
              <w:t>1.1.</w:t>
            </w:r>
            <w:r w:rsidR="00D37930">
              <w:rPr>
                <w:noProof/>
              </w:rPr>
              <w:t>3.4</w:t>
            </w:r>
          </w:p>
        </w:tc>
      </w:tr>
      <w:tr w:rsidR="00E70F60" w14:paraId="68A40796" w14:textId="77777777" w:rsidTr="113541BF">
        <w:tc>
          <w:tcPr>
            <w:tcW w:w="1845" w:type="dxa"/>
            <w:vAlign w:val="center"/>
          </w:tcPr>
          <w:p w14:paraId="662B8663" w14:textId="77777777" w:rsidR="00E70F60" w:rsidRDefault="00E70F60" w:rsidP="007D225A">
            <w:r>
              <w:rPr>
                <w:rStyle w:val="fontstyle31"/>
                <w:lang w:bidi="ar"/>
              </w:rPr>
              <w:t xml:space="preserve">Work Package: </w:t>
            </w:r>
          </w:p>
        </w:tc>
        <w:tc>
          <w:tcPr>
            <w:tcW w:w="7505" w:type="dxa"/>
          </w:tcPr>
          <w:p w14:paraId="2ECF7ABA" w14:textId="6405079C" w:rsidR="00E70F60" w:rsidRDefault="00D37930" w:rsidP="007D225A">
            <w:r>
              <w:rPr>
                <w:noProof/>
              </w:rPr>
              <w:t>Scope Management Plan</w:t>
            </w:r>
          </w:p>
        </w:tc>
      </w:tr>
      <w:tr w:rsidR="00E70F60" w14:paraId="35A28276" w14:textId="77777777" w:rsidTr="113541BF">
        <w:tc>
          <w:tcPr>
            <w:tcW w:w="1845" w:type="dxa"/>
            <w:vAlign w:val="center"/>
          </w:tcPr>
          <w:p w14:paraId="77C3F369" w14:textId="77777777" w:rsidR="00E70F60" w:rsidRDefault="00E70F60" w:rsidP="007D225A">
            <w:r>
              <w:rPr>
                <w:rStyle w:val="fontstyle31"/>
                <w:lang w:bidi="ar"/>
              </w:rPr>
              <w:t xml:space="preserve">Package Owner: </w:t>
            </w:r>
          </w:p>
        </w:tc>
        <w:tc>
          <w:tcPr>
            <w:tcW w:w="7505" w:type="dxa"/>
          </w:tcPr>
          <w:p w14:paraId="335DEEE4" w14:textId="41AC630D" w:rsidR="00E70F60" w:rsidRDefault="2C9DBAEE" w:rsidP="007D225A">
            <w:r>
              <w:t>Wilkins Caducio</w:t>
            </w:r>
          </w:p>
        </w:tc>
      </w:tr>
      <w:tr w:rsidR="00E70F60" w14:paraId="4820CE07" w14:textId="77777777" w:rsidTr="113541BF">
        <w:tc>
          <w:tcPr>
            <w:tcW w:w="1845" w:type="dxa"/>
            <w:vAlign w:val="center"/>
          </w:tcPr>
          <w:p w14:paraId="3673B658" w14:textId="77777777" w:rsidR="00E70F60" w:rsidRDefault="00E70F60" w:rsidP="007D225A">
            <w:r>
              <w:rPr>
                <w:rStyle w:val="fontstyle31"/>
                <w:lang w:bidi="ar"/>
              </w:rPr>
              <w:t xml:space="preserve">Owner Organization: </w:t>
            </w:r>
          </w:p>
        </w:tc>
        <w:tc>
          <w:tcPr>
            <w:tcW w:w="7505" w:type="dxa"/>
          </w:tcPr>
          <w:p w14:paraId="102720C5" w14:textId="7A828CCB" w:rsidR="00E70F60" w:rsidRDefault="43C3DA62" w:rsidP="007D225A">
            <w:r>
              <w:t xml:space="preserve">Team </w:t>
            </w:r>
            <w:proofErr w:type="spellStart"/>
            <w:r>
              <w:t>Developmentality</w:t>
            </w:r>
            <w:proofErr w:type="spellEnd"/>
          </w:p>
        </w:tc>
      </w:tr>
      <w:tr w:rsidR="00E70F60" w14:paraId="6BA10302" w14:textId="77777777" w:rsidTr="113541BF">
        <w:tc>
          <w:tcPr>
            <w:tcW w:w="1845" w:type="dxa"/>
            <w:vAlign w:val="center"/>
          </w:tcPr>
          <w:p w14:paraId="2D8CBFAE" w14:textId="77777777" w:rsidR="00E70F60" w:rsidRDefault="00E70F60" w:rsidP="007D225A">
            <w:r>
              <w:rPr>
                <w:rStyle w:val="fontstyle31"/>
                <w:lang w:bidi="ar"/>
              </w:rPr>
              <w:t xml:space="preserve">Participants: </w:t>
            </w:r>
          </w:p>
        </w:tc>
        <w:tc>
          <w:tcPr>
            <w:tcW w:w="7505" w:type="dxa"/>
          </w:tcPr>
          <w:p w14:paraId="0BA24796" w14:textId="52A72217" w:rsidR="00E70F60" w:rsidRDefault="06DE387B" w:rsidP="007D225A">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xml:space="preserve">, Wilkins </w:t>
            </w:r>
            <w:proofErr w:type="spellStart"/>
            <w:r w:rsidR="00126CDD">
              <w:t>Caducio</w:t>
            </w:r>
            <w:proofErr w:type="spellEnd"/>
          </w:p>
        </w:tc>
      </w:tr>
      <w:tr w:rsidR="00E70F60" w14:paraId="412DD39D" w14:textId="77777777" w:rsidTr="113541BF">
        <w:tc>
          <w:tcPr>
            <w:tcW w:w="1845" w:type="dxa"/>
            <w:vAlign w:val="center"/>
          </w:tcPr>
          <w:p w14:paraId="1AFD4270" w14:textId="77777777" w:rsidR="00E70F60" w:rsidRDefault="00E70F60" w:rsidP="007D225A">
            <w:r>
              <w:rPr>
                <w:rStyle w:val="fontstyle31"/>
                <w:lang w:bidi="ar"/>
              </w:rPr>
              <w:t>Description:</w:t>
            </w:r>
            <w:r>
              <w:rPr>
                <w:rStyle w:val="fontstyle31"/>
                <w:lang w:bidi="ar"/>
              </w:rPr>
              <w:br/>
            </w:r>
          </w:p>
        </w:tc>
        <w:tc>
          <w:tcPr>
            <w:tcW w:w="7505" w:type="dxa"/>
          </w:tcPr>
          <w:p w14:paraId="00EA8CF2" w14:textId="1679C7A1" w:rsidR="00E70F60" w:rsidRDefault="5CFA517A" w:rsidP="007D225A">
            <w:r>
              <w:t xml:space="preserve">In this </w:t>
            </w:r>
            <w:r w:rsidR="4C5E1863">
              <w:t>work package</w:t>
            </w:r>
            <w:r>
              <w:t xml:space="preserve">, </w:t>
            </w:r>
            <w:r w:rsidR="00D37930">
              <w:t xml:space="preserve">the team created the Scope Management Plan of the project. </w:t>
            </w:r>
            <w:r w:rsidR="009327A2">
              <w:t>This document is about properly defining the scope of the project by creating guidelines that the team should follow.</w:t>
            </w:r>
          </w:p>
        </w:tc>
      </w:tr>
      <w:tr w:rsidR="00E70F60" w14:paraId="60413960" w14:textId="77777777" w:rsidTr="113541BF">
        <w:tc>
          <w:tcPr>
            <w:tcW w:w="1845" w:type="dxa"/>
            <w:vAlign w:val="center"/>
          </w:tcPr>
          <w:p w14:paraId="161C149E" w14:textId="77777777" w:rsidR="00E70F60" w:rsidRDefault="00E70F60" w:rsidP="007D225A">
            <w:r>
              <w:rPr>
                <w:rStyle w:val="fontstyle31"/>
                <w:lang w:bidi="ar"/>
              </w:rPr>
              <w:t>Completion State:</w:t>
            </w:r>
            <w:r>
              <w:rPr>
                <w:rStyle w:val="fontstyle31"/>
                <w:lang w:bidi="ar"/>
              </w:rPr>
              <w:br/>
            </w:r>
          </w:p>
        </w:tc>
        <w:tc>
          <w:tcPr>
            <w:tcW w:w="7505" w:type="dxa"/>
          </w:tcPr>
          <w:p w14:paraId="4E4FA386" w14:textId="38DD3A16" w:rsidR="00E70F60" w:rsidRDefault="009327A2" w:rsidP="007D225A">
            <w:r>
              <w:t>The team has successfully created the Scope Management Plan on time.</w:t>
            </w:r>
          </w:p>
        </w:tc>
      </w:tr>
      <w:tr w:rsidR="00E70F60" w14:paraId="333B6411" w14:textId="77777777" w:rsidTr="113541BF">
        <w:tc>
          <w:tcPr>
            <w:tcW w:w="1845" w:type="dxa"/>
            <w:vAlign w:val="center"/>
          </w:tcPr>
          <w:p w14:paraId="4142EEB8" w14:textId="77777777" w:rsidR="00E70F60" w:rsidRDefault="00E70F60" w:rsidP="007D225A">
            <w:pPr>
              <w:rPr>
                <w:rStyle w:val="fontstyle31"/>
                <w:lang w:bidi="ar"/>
              </w:rPr>
            </w:pPr>
            <w:r>
              <w:rPr>
                <w:rStyle w:val="fontstyle31"/>
                <w:lang w:bidi="ar"/>
              </w:rPr>
              <w:t>Assumptions:</w:t>
            </w:r>
          </w:p>
          <w:p w14:paraId="3FCCD053" w14:textId="77777777" w:rsidR="00E70F60" w:rsidRDefault="00E70F60" w:rsidP="007D225A"/>
        </w:tc>
        <w:tc>
          <w:tcPr>
            <w:tcW w:w="7505" w:type="dxa"/>
          </w:tcPr>
          <w:p w14:paraId="2F60E4EF" w14:textId="09CD1328" w:rsidR="00E70F60" w:rsidRDefault="67CF751B" w:rsidP="007D225A">
            <w:r>
              <w:t xml:space="preserve">The </w:t>
            </w:r>
            <w:r w:rsidR="009327A2">
              <w:t>team has access to necessary resources to properly create the Scope Management Plan on time.</w:t>
            </w:r>
          </w:p>
        </w:tc>
      </w:tr>
      <w:tr w:rsidR="00E70F60" w14:paraId="4D12757E" w14:textId="77777777" w:rsidTr="113541BF">
        <w:tc>
          <w:tcPr>
            <w:tcW w:w="1845" w:type="dxa"/>
            <w:vAlign w:val="center"/>
          </w:tcPr>
          <w:p w14:paraId="087A9F58" w14:textId="77777777" w:rsidR="00E70F60" w:rsidRDefault="00E70F60" w:rsidP="007D225A">
            <w:pPr>
              <w:rPr>
                <w:rStyle w:val="fontstyle31"/>
                <w:lang w:bidi="ar"/>
              </w:rPr>
            </w:pPr>
            <w:r>
              <w:rPr>
                <w:rStyle w:val="fontstyle31"/>
                <w:lang w:bidi="ar"/>
              </w:rPr>
              <w:t>Risks:</w:t>
            </w:r>
          </w:p>
          <w:p w14:paraId="633FAB2A" w14:textId="77777777" w:rsidR="00E70F60" w:rsidRDefault="00E70F60" w:rsidP="007D225A"/>
        </w:tc>
        <w:tc>
          <w:tcPr>
            <w:tcW w:w="7505" w:type="dxa"/>
          </w:tcPr>
          <w:p w14:paraId="1C964CF1" w14:textId="37B570B9" w:rsidR="00E70F60" w:rsidRDefault="009327A2" w:rsidP="007D225A">
            <w:r>
              <w:t>The team may not finish the Scope Management Plan on time.</w:t>
            </w:r>
          </w:p>
        </w:tc>
      </w:tr>
      <w:tr w:rsidR="00E70F60" w14:paraId="2F9C331C" w14:textId="77777777" w:rsidTr="113541BF">
        <w:tc>
          <w:tcPr>
            <w:tcW w:w="1845" w:type="dxa"/>
            <w:vAlign w:val="center"/>
          </w:tcPr>
          <w:p w14:paraId="5832489A" w14:textId="77777777" w:rsidR="00E70F60" w:rsidRDefault="00E70F60" w:rsidP="007D225A">
            <w:pPr>
              <w:rPr>
                <w:rStyle w:val="fontstyle31"/>
                <w:lang w:bidi="ar"/>
              </w:rPr>
            </w:pPr>
            <w:r>
              <w:rPr>
                <w:rStyle w:val="fontstyle31"/>
                <w:lang w:bidi="ar"/>
              </w:rPr>
              <w:t>Risk Mitigation:</w:t>
            </w:r>
          </w:p>
          <w:p w14:paraId="1C181004" w14:textId="77777777" w:rsidR="00E70F60" w:rsidRDefault="00E70F60" w:rsidP="007D225A"/>
        </w:tc>
        <w:tc>
          <w:tcPr>
            <w:tcW w:w="7505" w:type="dxa"/>
          </w:tcPr>
          <w:p w14:paraId="622B3BA6" w14:textId="7DC8A8CE" w:rsidR="00E70F60" w:rsidRDefault="26745A4D" w:rsidP="007D225A">
            <w:r>
              <w:t xml:space="preserve">To mitigate the risk </w:t>
            </w:r>
            <w:r w:rsidR="009327A2">
              <w:t>the team will conduct extensive research to ensure that the Scope Management Plan is done properly on time.</w:t>
            </w:r>
          </w:p>
        </w:tc>
      </w:tr>
      <w:tr w:rsidR="00E70F60" w14:paraId="20839C4B" w14:textId="77777777" w:rsidTr="113541BF">
        <w:tc>
          <w:tcPr>
            <w:tcW w:w="1845" w:type="dxa"/>
            <w:vAlign w:val="center"/>
          </w:tcPr>
          <w:p w14:paraId="166190EA" w14:textId="77777777" w:rsidR="00E70F60" w:rsidRDefault="00E70F60" w:rsidP="007D225A">
            <w:r>
              <w:rPr>
                <w:rStyle w:val="fontstyle31"/>
              </w:rPr>
              <w:t xml:space="preserve">Budget: </w:t>
            </w:r>
          </w:p>
        </w:tc>
        <w:tc>
          <w:tcPr>
            <w:tcW w:w="7505" w:type="dxa"/>
          </w:tcPr>
          <w:p w14:paraId="38012F62" w14:textId="77777777" w:rsidR="00E70F60" w:rsidRDefault="00E70F60" w:rsidP="007D225A"/>
        </w:tc>
      </w:tr>
      <w:tr w:rsidR="00E70F60" w14:paraId="7119AF15" w14:textId="77777777" w:rsidTr="113541BF">
        <w:tc>
          <w:tcPr>
            <w:tcW w:w="1845" w:type="dxa"/>
            <w:vAlign w:val="center"/>
          </w:tcPr>
          <w:p w14:paraId="740FACFA" w14:textId="77777777" w:rsidR="00E70F60" w:rsidRDefault="00E70F60" w:rsidP="007D225A">
            <w:pPr>
              <w:rPr>
                <w:rStyle w:val="fontstyle31"/>
                <w:lang w:bidi="ar"/>
              </w:rPr>
            </w:pPr>
            <w:r>
              <w:rPr>
                <w:rStyle w:val="fontstyle31"/>
                <w:lang w:bidi="ar"/>
              </w:rPr>
              <w:t>Reference Docs:</w:t>
            </w:r>
          </w:p>
          <w:p w14:paraId="186BFAD1" w14:textId="77777777" w:rsidR="00E70F60" w:rsidRDefault="00E70F60" w:rsidP="007D225A"/>
        </w:tc>
        <w:tc>
          <w:tcPr>
            <w:tcW w:w="7505" w:type="dxa"/>
          </w:tcPr>
          <w:p w14:paraId="2A4469F2" w14:textId="72072DD8" w:rsidR="00E70F60" w:rsidRDefault="7941275D">
            <w:r>
              <w:t>https://asiapacificcollege.sharepoint.com/:f:/s/PROJMANT3MI201MI203/Evjel9uiSslFosc4l3EpNcABUtYTV3a-VQkkDtSNRfqLSA?e=yp43oj</w:t>
            </w:r>
          </w:p>
          <w:p w14:paraId="0181F17B" w14:textId="73F94E03" w:rsidR="00E70F60" w:rsidRDefault="00E70F60" w:rsidP="007D225A"/>
        </w:tc>
      </w:tr>
    </w:tbl>
    <w:p w14:paraId="015EA9B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B671F5B" w14:textId="77777777" w:rsidTr="007D225A">
        <w:tc>
          <w:tcPr>
            <w:tcW w:w="4675" w:type="dxa"/>
            <w:vAlign w:val="center"/>
          </w:tcPr>
          <w:p w14:paraId="27A0FACA" w14:textId="77777777" w:rsidR="00E70F60" w:rsidRDefault="00E70F60" w:rsidP="007D225A">
            <w:r>
              <w:rPr>
                <w:rStyle w:val="fontstyle31"/>
                <w:lang w:bidi="ar"/>
              </w:rPr>
              <w:lastRenderedPageBreak/>
              <w:t xml:space="preserve">WBS: </w:t>
            </w:r>
          </w:p>
        </w:tc>
        <w:tc>
          <w:tcPr>
            <w:tcW w:w="4675" w:type="dxa"/>
          </w:tcPr>
          <w:p w14:paraId="65C1EB27" w14:textId="172B8614" w:rsidR="00E70F60" w:rsidRDefault="00E70F60" w:rsidP="007D225A">
            <w:r>
              <w:rPr>
                <w:noProof/>
              </w:rPr>
              <w:t>1.1.</w:t>
            </w:r>
            <w:r w:rsidR="009327A2">
              <w:rPr>
                <w:noProof/>
              </w:rPr>
              <w:t>3.5</w:t>
            </w:r>
          </w:p>
        </w:tc>
      </w:tr>
      <w:tr w:rsidR="00E70F60" w14:paraId="2FD9546A" w14:textId="77777777" w:rsidTr="007D225A">
        <w:tc>
          <w:tcPr>
            <w:tcW w:w="4675" w:type="dxa"/>
            <w:vAlign w:val="center"/>
          </w:tcPr>
          <w:p w14:paraId="1E2AC2AC" w14:textId="77777777" w:rsidR="00E70F60" w:rsidRDefault="00E70F60" w:rsidP="007D225A">
            <w:r>
              <w:rPr>
                <w:rStyle w:val="fontstyle31"/>
                <w:lang w:bidi="ar"/>
              </w:rPr>
              <w:t xml:space="preserve">Work Package: </w:t>
            </w:r>
          </w:p>
        </w:tc>
        <w:tc>
          <w:tcPr>
            <w:tcW w:w="4675" w:type="dxa"/>
          </w:tcPr>
          <w:p w14:paraId="697B0770" w14:textId="1F33BF2E" w:rsidR="00E70F60" w:rsidRDefault="009327A2" w:rsidP="007D225A">
            <w:r>
              <w:rPr>
                <w:noProof/>
              </w:rPr>
              <w:t>Cost Management Plan</w:t>
            </w:r>
          </w:p>
        </w:tc>
      </w:tr>
      <w:tr w:rsidR="00E70F60" w14:paraId="7AF83078" w14:textId="77777777" w:rsidTr="007D225A">
        <w:tc>
          <w:tcPr>
            <w:tcW w:w="4675" w:type="dxa"/>
            <w:vAlign w:val="center"/>
          </w:tcPr>
          <w:p w14:paraId="3F884298" w14:textId="77777777" w:rsidR="00E70F60" w:rsidRDefault="00E70F60" w:rsidP="007D225A">
            <w:r>
              <w:rPr>
                <w:rStyle w:val="fontstyle31"/>
                <w:lang w:bidi="ar"/>
              </w:rPr>
              <w:t xml:space="preserve">Package Owner: </w:t>
            </w:r>
          </w:p>
        </w:tc>
        <w:tc>
          <w:tcPr>
            <w:tcW w:w="4675" w:type="dxa"/>
          </w:tcPr>
          <w:p w14:paraId="696FA41F" w14:textId="4DC9617E" w:rsidR="00E70F60" w:rsidRDefault="002A18DE" w:rsidP="007D225A">
            <w:r w:rsidRPr="002A18DE">
              <w:t>Wilkins Caducio</w:t>
            </w:r>
          </w:p>
        </w:tc>
      </w:tr>
      <w:tr w:rsidR="00E70F60" w14:paraId="0F407A56" w14:textId="77777777" w:rsidTr="007D225A">
        <w:tc>
          <w:tcPr>
            <w:tcW w:w="4675" w:type="dxa"/>
            <w:vAlign w:val="center"/>
          </w:tcPr>
          <w:p w14:paraId="1E686B6C" w14:textId="77777777" w:rsidR="00E70F60" w:rsidRDefault="00E70F60" w:rsidP="007D225A">
            <w:r>
              <w:rPr>
                <w:rStyle w:val="fontstyle31"/>
                <w:lang w:bidi="ar"/>
              </w:rPr>
              <w:t xml:space="preserve">Owner Organization: </w:t>
            </w:r>
          </w:p>
        </w:tc>
        <w:tc>
          <w:tcPr>
            <w:tcW w:w="4675" w:type="dxa"/>
          </w:tcPr>
          <w:p w14:paraId="26EDE394" w14:textId="37FB883B" w:rsidR="00E70F60" w:rsidRDefault="00477924" w:rsidP="007D225A">
            <w:r w:rsidRPr="00477924">
              <w:t xml:space="preserve">Team </w:t>
            </w:r>
            <w:proofErr w:type="spellStart"/>
            <w:r w:rsidRPr="00477924">
              <w:t>Developmentality</w:t>
            </w:r>
            <w:proofErr w:type="spellEnd"/>
          </w:p>
        </w:tc>
      </w:tr>
      <w:tr w:rsidR="00E70F60" w14:paraId="671BF111" w14:textId="77777777" w:rsidTr="007D225A">
        <w:tc>
          <w:tcPr>
            <w:tcW w:w="4675" w:type="dxa"/>
            <w:vAlign w:val="center"/>
          </w:tcPr>
          <w:p w14:paraId="37A1F95A" w14:textId="77777777" w:rsidR="00E70F60" w:rsidRDefault="00E70F60" w:rsidP="007D225A">
            <w:r>
              <w:rPr>
                <w:rStyle w:val="fontstyle31"/>
                <w:lang w:bidi="ar"/>
              </w:rPr>
              <w:t xml:space="preserve">Participants: </w:t>
            </w:r>
          </w:p>
        </w:tc>
        <w:tc>
          <w:tcPr>
            <w:tcW w:w="4675" w:type="dxa"/>
          </w:tcPr>
          <w:p w14:paraId="5BE7CFCE" w14:textId="7CC62A5A" w:rsidR="00E70F60" w:rsidRDefault="0034364C" w:rsidP="007D225A">
            <w:r w:rsidRPr="0034364C">
              <w:t xml:space="preserve">Princess Joy Ferrer, </w:t>
            </w:r>
            <w:proofErr w:type="spellStart"/>
            <w:r w:rsidR="00126CDD">
              <w:t>Mikedale</w:t>
            </w:r>
            <w:proofErr w:type="spellEnd"/>
            <w:r w:rsidR="00126CDD">
              <w:t xml:space="preserve"> </w:t>
            </w:r>
            <w:proofErr w:type="spellStart"/>
            <w:r w:rsidR="00126CDD">
              <w:t>Dellera</w:t>
            </w:r>
            <w:proofErr w:type="spellEnd"/>
            <w:r w:rsidR="00126CDD">
              <w:t xml:space="preserve">, Wilkins </w:t>
            </w:r>
            <w:proofErr w:type="spellStart"/>
            <w:r w:rsidR="00126CDD">
              <w:t>Caducio</w:t>
            </w:r>
            <w:proofErr w:type="spellEnd"/>
            <w:r w:rsidRPr="0034364C">
              <w:t xml:space="preserve">   </w:t>
            </w:r>
          </w:p>
        </w:tc>
      </w:tr>
      <w:tr w:rsidR="00E70F60" w14:paraId="72E58C93" w14:textId="77777777" w:rsidTr="007D225A">
        <w:tc>
          <w:tcPr>
            <w:tcW w:w="4675" w:type="dxa"/>
            <w:vAlign w:val="center"/>
          </w:tcPr>
          <w:p w14:paraId="35FC1435" w14:textId="77777777" w:rsidR="00E70F60" w:rsidRDefault="00E70F60" w:rsidP="007D225A">
            <w:r>
              <w:rPr>
                <w:rStyle w:val="fontstyle31"/>
                <w:lang w:bidi="ar"/>
              </w:rPr>
              <w:t>Description:</w:t>
            </w:r>
            <w:r>
              <w:rPr>
                <w:rStyle w:val="fontstyle31"/>
                <w:lang w:bidi="ar"/>
              </w:rPr>
              <w:br/>
            </w:r>
          </w:p>
        </w:tc>
        <w:tc>
          <w:tcPr>
            <w:tcW w:w="4675" w:type="dxa"/>
          </w:tcPr>
          <w:p w14:paraId="22A018D6" w14:textId="3DB2CFAF" w:rsidR="00E70F60" w:rsidRDefault="0031481C" w:rsidP="007D225A">
            <w:r w:rsidRPr="0031481C">
              <w:t xml:space="preserve">This work package involves </w:t>
            </w:r>
            <w:r w:rsidR="009327A2">
              <w:t>the creation of the Cost Management Plan. This document includes mapping the budget and the strategy on how to control the budget.</w:t>
            </w:r>
          </w:p>
        </w:tc>
      </w:tr>
      <w:tr w:rsidR="00E70F60" w14:paraId="57C38735" w14:textId="77777777" w:rsidTr="007D225A">
        <w:tc>
          <w:tcPr>
            <w:tcW w:w="4675" w:type="dxa"/>
            <w:vAlign w:val="center"/>
          </w:tcPr>
          <w:p w14:paraId="6B4EE480" w14:textId="77777777" w:rsidR="00E70F60" w:rsidRDefault="00E70F60" w:rsidP="007D225A">
            <w:r>
              <w:rPr>
                <w:rStyle w:val="fontstyle31"/>
                <w:lang w:bidi="ar"/>
              </w:rPr>
              <w:t>Completion State:</w:t>
            </w:r>
            <w:r>
              <w:rPr>
                <w:rStyle w:val="fontstyle31"/>
                <w:lang w:bidi="ar"/>
              </w:rPr>
              <w:br/>
            </w:r>
          </w:p>
        </w:tc>
        <w:tc>
          <w:tcPr>
            <w:tcW w:w="4675" w:type="dxa"/>
          </w:tcPr>
          <w:p w14:paraId="4CA10181" w14:textId="65636948" w:rsidR="00E70F60" w:rsidRDefault="006C21ED" w:rsidP="007D225A">
            <w:r>
              <w:t>The team successfully created the Cost Management Plan</w:t>
            </w:r>
          </w:p>
        </w:tc>
      </w:tr>
      <w:tr w:rsidR="00E70F60" w14:paraId="16FC6583" w14:textId="77777777" w:rsidTr="007D225A">
        <w:tc>
          <w:tcPr>
            <w:tcW w:w="4675" w:type="dxa"/>
            <w:vAlign w:val="center"/>
          </w:tcPr>
          <w:p w14:paraId="0326D1D3" w14:textId="77777777" w:rsidR="00E70F60" w:rsidRDefault="00E70F60" w:rsidP="007D225A">
            <w:pPr>
              <w:rPr>
                <w:rStyle w:val="fontstyle31"/>
                <w:lang w:bidi="ar"/>
              </w:rPr>
            </w:pPr>
            <w:r>
              <w:rPr>
                <w:rStyle w:val="fontstyle31"/>
                <w:lang w:bidi="ar"/>
              </w:rPr>
              <w:t>Assumptions:</w:t>
            </w:r>
          </w:p>
          <w:p w14:paraId="034C4FC4" w14:textId="77777777" w:rsidR="00E70F60" w:rsidRDefault="00E70F60" w:rsidP="007D225A"/>
        </w:tc>
        <w:tc>
          <w:tcPr>
            <w:tcW w:w="4675" w:type="dxa"/>
          </w:tcPr>
          <w:p w14:paraId="219CC9F4" w14:textId="6BA8622A" w:rsidR="00E70F60" w:rsidRDefault="0026724D" w:rsidP="007D225A">
            <w:r w:rsidRPr="0026724D">
              <w:t xml:space="preserve">The project team has </w:t>
            </w:r>
            <w:r w:rsidR="006C21ED">
              <w:t>access to necessary resources to properly create the Cost Management Plan on time.</w:t>
            </w:r>
          </w:p>
        </w:tc>
      </w:tr>
      <w:tr w:rsidR="00E70F60" w14:paraId="4F934E49" w14:textId="77777777" w:rsidTr="007D225A">
        <w:tc>
          <w:tcPr>
            <w:tcW w:w="4675" w:type="dxa"/>
            <w:vAlign w:val="center"/>
          </w:tcPr>
          <w:p w14:paraId="6BCF168C" w14:textId="77777777" w:rsidR="00E70F60" w:rsidRDefault="00E70F60" w:rsidP="007D225A">
            <w:pPr>
              <w:rPr>
                <w:rStyle w:val="fontstyle31"/>
                <w:lang w:bidi="ar"/>
              </w:rPr>
            </w:pPr>
            <w:r>
              <w:rPr>
                <w:rStyle w:val="fontstyle31"/>
                <w:lang w:bidi="ar"/>
              </w:rPr>
              <w:t>Risks:</w:t>
            </w:r>
          </w:p>
          <w:p w14:paraId="02A0EF66" w14:textId="77777777" w:rsidR="00E70F60" w:rsidRDefault="00E70F60" w:rsidP="007D225A"/>
        </w:tc>
        <w:tc>
          <w:tcPr>
            <w:tcW w:w="4675" w:type="dxa"/>
          </w:tcPr>
          <w:p w14:paraId="730CDD50" w14:textId="3A9489C3" w:rsidR="00E70F60" w:rsidRDefault="00B20126" w:rsidP="007D225A">
            <w:r w:rsidRPr="00B20126">
              <w:t xml:space="preserve">The project team may encounter challenges in </w:t>
            </w:r>
            <w:r w:rsidR="006C21ED">
              <w:t>the creation of the Cost Management Plan and not finish on time.</w:t>
            </w:r>
          </w:p>
        </w:tc>
      </w:tr>
      <w:tr w:rsidR="00E70F60" w14:paraId="60608B25" w14:textId="77777777" w:rsidTr="007D225A">
        <w:tc>
          <w:tcPr>
            <w:tcW w:w="4675" w:type="dxa"/>
            <w:vAlign w:val="center"/>
          </w:tcPr>
          <w:p w14:paraId="612F199D" w14:textId="77777777" w:rsidR="00E70F60" w:rsidRDefault="00E70F60" w:rsidP="007D225A">
            <w:pPr>
              <w:rPr>
                <w:rStyle w:val="fontstyle31"/>
                <w:lang w:bidi="ar"/>
              </w:rPr>
            </w:pPr>
            <w:r>
              <w:rPr>
                <w:rStyle w:val="fontstyle31"/>
                <w:lang w:bidi="ar"/>
              </w:rPr>
              <w:t>Risk Mitigation:</w:t>
            </w:r>
          </w:p>
          <w:p w14:paraId="66F686BB" w14:textId="77777777" w:rsidR="00E70F60" w:rsidRDefault="00E70F60" w:rsidP="007D225A"/>
        </w:tc>
        <w:tc>
          <w:tcPr>
            <w:tcW w:w="4675" w:type="dxa"/>
          </w:tcPr>
          <w:p w14:paraId="1A9BA6F3" w14:textId="1CD9A620" w:rsidR="00E70F60" w:rsidRDefault="00AE302F" w:rsidP="007D225A">
            <w:r w:rsidRPr="00AE302F">
              <w:t xml:space="preserve">To mitigate this risk, the project team </w:t>
            </w:r>
            <w:r w:rsidR="006C21ED">
              <w:t>will conduct extensive research to ensure that the document is made properly and on time.</w:t>
            </w:r>
          </w:p>
        </w:tc>
      </w:tr>
      <w:tr w:rsidR="00E70F60" w14:paraId="4E386354" w14:textId="77777777" w:rsidTr="007D225A">
        <w:tc>
          <w:tcPr>
            <w:tcW w:w="4675" w:type="dxa"/>
            <w:vAlign w:val="center"/>
          </w:tcPr>
          <w:p w14:paraId="72C70698" w14:textId="77777777" w:rsidR="00E70F60" w:rsidRDefault="00E70F60" w:rsidP="007D225A">
            <w:r>
              <w:rPr>
                <w:rStyle w:val="fontstyle31"/>
              </w:rPr>
              <w:t xml:space="preserve">Budget: </w:t>
            </w:r>
          </w:p>
        </w:tc>
        <w:tc>
          <w:tcPr>
            <w:tcW w:w="4675" w:type="dxa"/>
          </w:tcPr>
          <w:p w14:paraId="5854F498" w14:textId="77777777" w:rsidR="00E70F60" w:rsidRDefault="00E70F60" w:rsidP="007D225A"/>
        </w:tc>
      </w:tr>
      <w:tr w:rsidR="00285C40" w14:paraId="27419A05" w14:textId="77777777" w:rsidTr="007D225A">
        <w:tc>
          <w:tcPr>
            <w:tcW w:w="4675" w:type="dxa"/>
            <w:vAlign w:val="center"/>
          </w:tcPr>
          <w:p w14:paraId="64476DDF" w14:textId="77777777" w:rsidR="00285C40" w:rsidRDefault="00285C40" w:rsidP="00285C40">
            <w:pPr>
              <w:rPr>
                <w:rStyle w:val="fontstyle31"/>
                <w:lang w:bidi="ar"/>
              </w:rPr>
            </w:pPr>
            <w:r>
              <w:rPr>
                <w:rStyle w:val="fontstyle31"/>
                <w:lang w:bidi="ar"/>
              </w:rPr>
              <w:t>Reference Docs:</w:t>
            </w:r>
          </w:p>
          <w:p w14:paraId="234EF47B" w14:textId="77777777" w:rsidR="00285C40" w:rsidRDefault="00285C40" w:rsidP="00285C40"/>
        </w:tc>
        <w:tc>
          <w:tcPr>
            <w:tcW w:w="4675" w:type="dxa"/>
          </w:tcPr>
          <w:p w14:paraId="1775C2BA" w14:textId="77777777" w:rsidR="00285C40" w:rsidRDefault="00285C40" w:rsidP="00285C40">
            <w:r>
              <w:t>https://asiapacificcollege.sharepoint.com/:f:/s/PROJMANT3MI201MI203/Evjel9uiSslFosc4l3EpNcABUtYTV3a-VQkkDtSNRfqLSA?e=yp43oj</w:t>
            </w:r>
          </w:p>
          <w:p w14:paraId="2705DED0" w14:textId="77777777" w:rsidR="00285C40" w:rsidRDefault="00285C40" w:rsidP="00285C40"/>
        </w:tc>
      </w:tr>
    </w:tbl>
    <w:p w14:paraId="1ABE7E1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F84812E" w14:textId="77777777" w:rsidTr="003C12BC">
        <w:trPr>
          <w:jc w:val="center"/>
        </w:trPr>
        <w:tc>
          <w:tcPr>
            <w:tcW w:w="4675" w:type="dxa"/>
            <w:vAlign w:val="center"/>
          </w:tcPr>
          <w:p w14:paraId="18F8351D" w14:textId="77777777" w:rsidR="00E70F60" w:rsidRDefault="00E70F60" w:rsidP="007D225A">
            <w:r>
              <w:rPr>
                <w:rStyle w:val="fontstyle31"/>
                <w:lang w:bidi="ar"/>
              </w:rPr>
              <w:lastRenderedPageBreak/>
              <w:t xml:space="preserve">WBS: </w:t>
            </w:r>
          </w:p>
        </w:tc>
        <w:tc>
          <w:tcPr>
            <w:tcW w:w="4675" w:type="dxa"/>
          </w:tcPr>
          <w:p w14:paraId="051A5D93" w14:textId="22208A95" w:rsidR="00E70F60" w:rsidRDefault="00E70F60" w:rsidP="007D225A">
            <w:r>
              <w:rPr>
                <w:noProof/>
              </w:rPr>
              <w:t>1.1.</w:t>
            </w:r>
            <w:r w:rsidR="006C21ED">
              <w:rPr>
                <w:noProof/>
              </w:rPr>
              <w:t>3.6</w:t>
            </w:r>
          </w:p>
        </w:tc>
      </w:tr>
      <w:tr w:rsidR="00E70F60" w14:paraId="02834FC6" w14:textId="77777777" w:rsidTr="003C12BC">
        <w:trPr>
          <w:jc w:val="center"/>
        </w:trPr>
        <w:tc>
          <w:tcPr>
            <w:tcW w:w="4675" w:type="dxa"/>
            <w:vAlign w:val="center"/>
          </w:tcPr>
          <w:p w14:paraId="795CA510" w14:textId="77777777" w:rsidR="00E70F60" w:rsidRDefault="00E70F60" w:rsidP="007D225A">
            <w:r>
              <w:rPr>
                <w:rStyle w:val="fontstyle31"/>
                <w:lang w:bidi="ar"/>
              </w:rPr>
              <w:t xml:space="preserve">Work Package: </w:t>
            </w:r>
          </w:p>
        </w:tc>
        <w:tc>
          <w:tcPr>
            <w:tcW w:w="4675" w:type="dxa"/>
          </w:tcPr>
          <w:p w14:paraId="72355178" w14:textId="644910CD" w:rsidR="00E70F60" w:rsidRDefault="006C21ED" w:rsidP="007D225A">
            <w:r>
              <w:rPr>
                <w:noProof/>
              </w:rPr>
              <w:t>Schedule Management Plan</w:t>
            </w:r>
          </w:p>
        </w:tc>
      </w:tr>
      <w:tr w:rsidR="00E70F60" w14:paraId="1D7784C0" w14:textId="77777777" w:rsidTr="003C12BC">
        <w:trPr>
          <w:jc w:val="center"/>
        </w:trPr>
        <w:tc>
          <w:tcPr>
            <w:tcW w:w="4675" w:type="dxa"/>
            <w:vAlign w:val="center"/>
          </w:tcPr>
          <w:p w14:paraId="0298170E" w14:textId="77777777" w:rsidR="00E70F60" w:rsidRDefault="00E70F60" w:rsidP="007D225A">
            <w:r>
              <w:rPr>
                <w:rStyle w:val="fontstyle31"/>
                <w:lang w:bidi="ar"/>
              </w:rPr>
              <w:t xml:space="preserve">Package Owner: </w:t>
            </w:r>
          </w:p>
        </w:tc>
        <w:tc>
          <w:tcPr>
            <w:tcW w:w="4675" w:type="dxa"/>
          </w:tcPr>
          <w:p w14:paraId="1FB92971" w14:textId="6486CB67" w:rsidR="00E70F60" w:rsidRDefault="3B6B83C8" w:rsidP="007D225A">
            <w:r>
              <w:t>Wilkins Caducio</w:t>
            </w:r>
          </w:p>
        </w:tc>
      </w:tr>
      <w:tr w:rsidR="00E70F60" w14:paraId="5CBFC8DE" w14:textId="77777777" w:rsidTr="003C12BC">
        <w:trPr>
          <w:jc w:val="center"/>
        </w:trPr>
        <w:tc>
          <w:tcPr>
            <w:tcW w:w="4675" w:type="dxa"/>
            <w:vAlign w:val="center"/>
          </w:tcPr>
          <w:p w14:paraId="0D2C8E7F" w14:textId="77777777" w:rsidR="00E70F60" w:rsidRDefault="00E70F60" w:rsidP="007D225A">
            <w:r>
              <w:rPr>
                <w:rStyle w:val="fontstyle31"/>
                <w:lang w:bidi="ar"/>
              </w:rPr>
              <w:t xml:space="preserve">Owner Organization: </w:t>
            </w:r>
          </w:p>
        </w:tc>
        <w:tc>
          <w:tcPr>
            <w:tcW w:w="4675" w:type="dxa"/>
          </w:tcPr>
          <w:p w14:paraId="01636253" w14:textId="3D8537CD" w:rsidR="00E70F60" w:rsidRDefault="3C1D9718" w:rsidP="007D225A">
            <w:r>
              <w:t xml:space="preserve">Team </w:t>
            </w:r>
            <w:proofErr w:type="spellStart"/>
            <w:r>
              <w:t>Developmentality</w:t>
            </w:r>
            <w:proofErr w:type="spellEnd"/>
          </w:p>
        </w:tc>
      </w:tr>
      <w:tr w:rsidR="00E70F60" w14:paraId="3A338260" w14:textId="77777777" w:rsidTr="003C12BC">
        <w:trPr>
          <w:jc w:val="center"/>
        </w:trPr>
        <w:tc>
          <w:tcPr>
            <w:tcW w:w="4675" w:type="dxa"/>
            <w:vAlign w:val="center"/>
          </w:tcPr>
          <w:p w14:paraId="4489C7C3" w14:textId="77777777" w:rsidR="00E70F60" w:rsidRDefault="00E70F60" w:rsidP="007D225A">
            <w:r>
              <w:rPr>
                <w:rStyle w:val="fontstyle31"/>
                <w:lang w:bidi="ar"/>
              </w:rPr>
              <w:t xml:space="preserve">Participants: </w:t>
            </w:r>
          </w:p>
        </w:tc>
        <w:tc>
          <w:tcPr>
            <w:tcW w:w="4675" w:type="dxa"/>
          </w:tcPr>
          <w:p w14:paraId="74C16458" w14:textId="7C4DF531"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57D4157C" w14:textId="77777777" w:rsidTr="003C12BC">
        <w:trPr>
          <w:jc w:val="center"/>
        </w:trPr>
        <w:tc>
          <w:tcPr>
            <w:tcW w:w="4675" w:type="dxa"/>
            <w:vAlign w:val="center"/>
          </w:tcPr>
          <w:p w14:paraId="651D60D5" w14:textId="77777777" w:rsidR="00E70F60" w:rsidRDefault="00E70F60" w:rsidP="007D225A">
            <w:r>
              <w:rPr>
                <w:rStyle w:val="fontstyle31"/>
                <w:lang w:bidi="ar"/>
              </w:rPr>
              <w:t>Description:</w:t>
            </w:r>
            <w:r>
              <w:rPr>
                <w:rStyle w:val="fontstyle31"/>
                <w:lang w:bidi="ar"/>
              </w:rPr>
              <w:br/>
            </w:r>
          </w:p>
        </w:tc>
        <w:tc>
          <w:tcPr>
            <w:tcW w:w="4675" w:type="dxa"/>
          </w:tcPr>
          <w:p w14:paraId="3318C1EB" w14:textId="19B857FB" w:rsidR="00E70F60" w:rsidRDefault="1B7A150F" w:rsidP="007D225A">
            <w:r>
              <w:t xml:space="preserve">This work package involves the </w:t>
            </w:r>
            <w:r w:rsidR="006C21ED">
              <w:t>creation of</w:t>
            </w:r>
            <w:r>
              <w:t xml:space="preserve"> </w:t>
            </w:r>
            <w:r w:rsidR="006C21ED">
              <w:t>the Schedule Management Plan. This document discusses the project schedule and how it is managed throughout the project lifecycle.</w:t>
            </w:r>
          </w:p>
        </w:tc>
      </w:tr>
      <w:tr w:rsidR="00E70F60" w14:paraId="2F8EEFD1" w14:textId="77777777" w:rsidTr="003C12BC">
        <w:trPr>
          <w:jc w:val="center"/>
        </w:trPr>
        <w:tc>
          <w:tcPr>
            <w:tcW w:w="4675" w:type="dxa"/>
            <w:vAlign w:val="center"/>
          </w:tcPr>
          <w:p w14:paraId="7E4909F7" w14:textId="77777777" w:rsidR="00E70F60" w:rsidRDefault="00E70F60" w:rsidP="007D225A">
            <w:r>
              <w:rPr>
                <w:rStyle w:val="fontstyle31"/>
                <w:lang w:bidi="ar"/>
              </w:rPr>
              <w:t>Completion State:</w:t>
            </w:r>
            <w:r>
              <w:rPr>
                <w:rStyle w:val="fontstyle31"/>
                <w:lang w:bidi="ar"/>
              </w:rPr>
              <w:br/>
            </w:r>
          </w:p>
        </w:tc>
        <w:tc>
          <w:tcPr>
            <w:tcW w:w="4675" w:type="dxa"/>
          </w:tcPr>
          <w:p w14:paraId="5310335A" w14:textId="58920F3B" w:rsidR="00E70F60" w:rsidRDefault="6A71E66B" w:rsidP="007D225A">
            <w:r>
              <w:t xml:space="preserve">The </w:t>
            </w:r>
            <w:r w:rsidR="006C21ED">
              <w:t>team has finished the Schedule Management Plan on time.</w:t>
            </w:r>
          </w:p>
        </w:tc>
      </w:tr>
      <w:tr w:rsidR="00E70F60" w14:paraId="0E069095" w14:textId="77777777" w:rsidTr="003C12BC">
        <w:trPr>
          <w:jc w:val="center"/>
        </w:trPr>
        <w:tc>
          <w:tcPr>
            <w:tcW w:w="4675" w:type="dxa"/>
            <w:vAlign w:val="center"/>
          </w:tcPr>
          <w:p w14:paraId="199302E3" w14:textId="77777777" w:rsidR="00E70F60" w:rsidRDefault="00E70F60" w:rsidP="007D225A">
            <w:pPr>
              <w:rPr>
                <w:rStyle w:val="fontstyle31"/>
                <w:lang w:bidi="ar"/>
              </w:rPr>
            </w:pPr>
            <w:r>
              <w:rPr>
                <w:rStyle w:val="fontstyle31"/>
                <w:lang w:bidi="ar"/>
              </w:rPr>
              <w:t>Assumptions:</w:t>
            </w:r>
          </w:p>
          <w:p w14:paraId="37E28FC3" w14:textId="77777777" w:rsidR="00E70F60" w:rsidRDefault="00E70F60" w:rsidP="007D225A"/>
        </w:tc>
        <w:tc>
          <w:tcPr>
            <w:tcW w:w="4675" w:type="dxa"/>
          </w:tcPr>
          <w:p w14:paraId="09B208C1" w14:textId="2C8A0A80" w:rsidR="00E70F60" w:rsidRDefault="1EB9ABEC" w:rsidP="007D225A">
            <w:r>
              <w:t xml:space="preserve">The </w:t>
            </w:r>
            <w:r w:rsidR="006C21ED">
              <w:t>team has access to necessary resources to create the Schedule Management Plan</w:t>
            </w:r>
          </w:p>
        </w:tc>
      </w:tr>
      <w:tr w:rsidR="00E70F60" w14:paraId="35FBB641" w14:textId="77777777" w:rsidTr="003C12BC">
        <w:trPr>
          <w:jc w:val="center"/>
        </w:trPr>
        <w:tc>
          <w:tcPr>
            <w:tcW w:w="4675" w:type="dxa"/>
            <w:vAlign w:val="center"/>
          </w:tcPr>
          <w:p w14:paraId="2CE56E02" w14:textId="77777777" w:rsidR="00E70F60" w:rsidRDefault="00E70F60" w:rsidP="007D225A">
            <w:pPr>
              <w:rPr>
                <w:rStyle w:val="fontstyle31"/>
                <w:lang w:bidi="ar"/>
              </w:rPr>
            </w:pPr>
            <w:r>
              <w:rPr>
                <w:rStyle w:val="fontstyle31"/>
                <w:lang w:bidi="ar"/>
              </w:rPr>
              <w:t>Risks:</w:t>
            </w:r>
          </w:p>
          <w:p w14:paraId="78BA204F" w14:textId="77777777" w:rsidR="00E70F60" w:rsidRDefault="00E70F60" w:rsidP="007D225A"/>
        </w:tc>
        <w:tc>
          <w:tcPr>
            <w:tcW w:w="4675" w:type="dxa"/>
          </w:tcPr>
          <w:p w14:paraId="177671E2" w14:textId="5A7FBF34" w:rsidR="00E70F60" w:rsidRDefault="0C80D26D" w:rsidP="007D225A">
            <w:r>
              <w:t xml:space="preserve">The risk is that the </w:t>
            </w:r>
            <w:r w:rsidR="006C21ED">
              <w:t>team may not finish the document on time.</w:t>
            </w:r>
          </w:p>
        </w:tc>
      </w:tr>
      <w:tr w:rsidR="00E70F60" w14:paraId="1A982A22" w14:textId="77777777" w:rsidTr="003C12BC">
        <w:trPr>
          <w:jc w:val="center"/>
        </w:trPr>
        <w:tc>
          <w:tcPr>
            <w:tcW w:w="4675" w:type="dxa"/>
            <w:vAlign w:val="center"/>
          </w:tcPr>
          <w:p w14:paraId="148BBC93" w14:textId="77777777" w:rsidR="00E70F60" w:rsidRDefault="00E70F60" w:rsidP="007D225A">
            <w:pPr>
              <w:rPr>
                <w:rStyle w:val="fontstyle31"/>
                <w:lang w:bidi="ar"/>
              </w:rPr>
            </w:pPr>
            <w:r>
              <w:rPr>
                <w:rStyle w:val="fontstyle31"/>
                <w:lang w:bidi="ar"/>
              </w:rPr>
              <w:t>Risk Mitigation:</w:t>
            </w:r>
          </w:p>
          <w:p w14:paraId="4FCE0887" w14:textId="77777777" w:rsidR="00E70F60" w:rsidRDefault="00E70F60" w:rsidP="007D225A"/>
        </w:tc>
        <w:tc>
          <w:tcPr>
            <w:tcW w:w="4675" w:type="dxa"/>
          </w:tcPr>
          <w:p w14:paraId="2E29F491" w14:textId="547EAC92" w:rsidR="00E70F60" w:rsidRDefault="71B09069" w:rsidP="007D225A">
            <w:r>
              <w:t xml:space="preserve">To mitigate this risk, the project team </w:t>
            </w:r>
            <w:r w:rsidR="006C21ED">
              <w:t>will do extensive research to ensure that the document is made properly on time.</w:t>
            </w:r>
          </w:p>
        </w:tc>
      </w:tr>
      <w:tr w:rsidR="00E70F60" w14:paraId="12DD4F40" w14:textId="77777777" w:rsidTr="003C12BC">
        <w:trPr>
          <w:jc w:val="center"/>
        </w:trPr>
        <w:tc>
          <w:tcPr>
            <w:tcW w:w="4675" w:type="dxa"/>
            <w:vAlign w:val="center"/>
          </w:tcPr>
          <w:p w14:paraId="5A950A74" w14:textId="77777777" w:rsidR="00E70F60" w:rsidRDefault="00E70F60" w:rsidP="007D225A">
            <w:r>
              <w:rPr>
                <w:rStyle w:val="fontstyle31"/>
              </w:rPr>
              <w:t xml:space="preserve">Budget: </w:t>
            </w:r>
          </w:p>
        </w:tc>
        <w:tc>
          <w:tcPr>
            <w:tcW w:w="4675" w:type="dxa"/>
          </w:tcPr>
          <w:p w14:paraId="22BEF582" w14:textId="77777777" w:rsidR="00E70F60" w:rsidRDefault="00E70F60" w:rsidP="007D225A"/>
        </w:tc>
      </w:tr>
      <w:tr w:rsidR="00E70F60" w14:paraId="1C1BDB00" w14:textId="77777777" w:rsidTr="003C12BC">
        <w:trPr>
          <w:jc w:val="center"/>
        </w:trPr>
        <w:tc>
          <w:tcPr>
            <w:tcW w:w="4675" w:type="dxa"/>
            <w:vAlign w:val="center"/>
          </w:tcPr>
          <w:p w14:paraId="4F36079E" w14:textId="77777777" w:rsidR="00E70F60" w:rsidRDefault="00E70F60" w:rsidP="007D225A">
            <w:pPr>
              <w:rPr>
                <w:rStyle w:val="fontstyle31"/>
                <w:lang w:bidi="ar"/>
              </w:rPr>
            </w:pPr>
            <w:r>
              <w:rPr>
                <w:rStyle w:val="fontstyle31"/>
                <w:lang w:bidi="ar"/>
              </w:rPr>
              <w:t>Reference Docs:</w:t>
            </w:r>
          </w:p>
          <w:p w14:paraId="66CF092B" w14:textId="77777777" w:rsidR="00E70F60" w:rsidRDefault="00E70F60" w:rsidP="007D225A"/>
        </w:tc>
        <w:tc>
          <w:tcPr>
            <w:tcW w:w="4675" w:type="dxa"/>
          </w:tcPr>
          <w:p w14:paraId="2F9FAF7B" w14:textId="2AA075FD" w:rsidR="00E70F60" w:rsidRDefault="2D5DD4C0" w:rsidP="007D225A">
            <w:r>
              <w:t>https://asiapacificcollege.sharepoint.com/:f:/s/PROJMANT3MI201MI203/Evjel9uiSslFosc4l3EpNcABUtYTV3a-VQkkDtSNRfqLSA?e=yp43oj</w:t>
            </w:r>
          </w:p>
        </w:tc>
      </w:tr>
    </w:tbl>
    <w:p w14:paraId="73AD564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DC54D41" w14:textId="77777777" w:rsidTr="003C12BC">
        <w:trPr>
          <w:jc w:val="center"/>
        </w:trPr>
        <w:tc>
          <w:tcPr>
            <w:tcW w:w="4675" w:type="dxa"/>
            <w:vAlign w:val="center"/>
          </w:tcPr>
          <w:p w14:paraId="5BD2F1D9" w14:textId="77777777" w:rsidR="00E70F60" w:rsidRDefault="00E70F60" w:rsidP="007D225A">
            <w:r>
              <w:rPr>
                <w:rStyle w:val="fontstyle31"/>
                <w:lang w:bidi="ar"/>
              </w:rPr>
              <w:lastRenderedPageBreak/>
              <w:t xml:space="preserve">WBS: </w:t>
            </w:r>
          </w:p>
        </w:tc>
        <w:tc>
          <w:tcPr>
            <w:tcW w:w="4675" w:type="dxa"/>
          </w:tcPr>
          <w:p w14:paraId="469503F3" w14:textId="2B07510A" w:rsidR="00E70F60" w:rsidRDefault="00E70F60" w:rsidP="007D225A">
            <w:r>
              <w:rPr>
                <w:noProof/>
              </w:rPr>
              <w:t>1.1</w:t>
            </w:r>
            <w:r w:rsidR="006C21ED">
              <w:rPr>
                <w:noProof/>
              </w:rPr>
              <w:t>.3.7</w:t>
            </w:r>
          </w:p>
        </w:tc>
      </w:tr>
      <w:tr w:rsidR="00E70F60" w14:paraId="79CB7DAC" w14:textId="77777777" w:rsidTr="003C12BC">
        <w:trPr>
          <w:jc w:val="center"/>
        </w:trPr>
        <w:tc>
          <w:tcPr>
            <w:tcW w:w="4675" w:type="dxa"/>
            <w:vAlign w:val="center"/>
          </w:tcPr>
          <w:p w14:paraId="7531977E" w14:textId="77777777" w:rsidR="00E70F60" w:rsidRDefault="00E70F60" w:rsidP="007D225A">
            <w:r>
              <w:rPr>
                <w:rStyle w:val="fontstyle31"/>
                <w:lang w:bidi="ar"/>
              </w:rPr>
              <w:t xml:space="preserve">Work Package: </w:t>
            </w:r>
          </w:p>
        </w:tc>
        <w:tc>
          <w:tcPr>
            <w:tcW w:w="4675" w:type="dxa"/>
          </w:tcPr>
          <w:p w14:paraId="0A8DB7A9" w14:textId="62629CDB" w:rsidR="00E70F60" w:rsidRDefault="006C21ED" w:rsidP="007D225A">
            <w:r>
              <w:rPr>
                <w:noProof/>
              </w:rPr>
              <w:t>Work Breakdown Structure</w:t>
            </w:r>
          </w:p>
        </w:tc>
      </w:tr>
      <w:tr w:rsidR="00E70F60" w14:paraId="7ABE3157" w14:textId="77777777" w:rsidTr="003C12BC">
        <w:trPr>
          <w:jc w:val="center"/>
        </w:trPr>
        <w:tc>
          <w:tcPr>
            <w:tcW w:w="4675" w:type="dxa"/>
            <w:vAlign w:val="center"/>
          </w:tcPr>
          <w:p w14:paraId="0EA120EE" w14:textId="77777777" w:rsidR="00E70F60" w:rsidRDefault="00E70F60" w:rsidP="007D225A">
            <w:r>
              <w:rPr>
                <w:rStyle w:val="fontstyle31"/>
                <w:lang w:bidi="ar"/>
              </w:rPr>
              <w:t xml:space="preserve">Package Owner: </w:t>
            </w:r>
          </w:p>
        </w:tc>
        <w:tc>
          <w:tcPr>
            <w:tcW w:w="4675" w:type="dxa"/>
          </w:tcPr>
          <w:p w14:paraId="5678FE3C" w14:textId="51019F5E" w:rsidR="00E70F60" w:rsidRDefault="4472AEFC" w:rsidP="007D225A">
            <w:r>
              <w:t>Wilkins Caducio</w:t>
            </w:r>
          </w:p>
        </w:tc>
      </w:tr>
      <w:tr w:rsidR="00E70F60" w14:paraId="37CD6D0F" w14:textId="77777777" w:rsidTr="003C12BC">
        <w:trPr>
          <w:jc w:val="center"/>
        </w:trPr>
        <w:tc>
          <w:tcPr>
            <w:tcW w:w="4675" w:type="dxa"/>
            <w:vAlign w:val="center"/>
          </w:tcPr>
          <w:p w14:paraId="6D77C5DF" w14:textId="77777777" w:rsidR="00E70F60" w:rsidRDefault="00E70F60" w:rsidP="007D225A">
            <w:r>
              <w:rPr>
                <w:rStyle w:val="fontstyle31"/>
                <w:lang w:bidi="ar"/>
              </w:rPr>
              <w:t xml:space="preserve">Owner Organization: </w:t>
            </w:r>
          </w:p>
        </w:tc>
        <w:tc>
          <w:tcPr>
            <w:tcW w:w="4675" w:type="dxa"/>
          </w:tcPr>
          <w:p w14:paraId="26EEF22D" w14:textId="271D8A41" w:rsidR="00E70F60" w:rsidRDefault="70B1BFDF" w:rsidP="007D225A">
            <w:r>
              <w:t xml:space="preserve">Team </w:t>
            </w:r>
            <w:proofErr w:type="spellStart"/>
            <w:r>
              <w:t>Developmentality</w:t>
            </w:r>
            <w:proofErr w:type="spellEnd"/>
          </w:p>
        </w:tc>
      </w:tr>
      <w:tr w:rsidR="00E70F60" w14:paraId="6665ED5B" w14:textId="77777777" w:rsidTr="003C12BC">
        <w:trPr>
          <w:jc w:val="center"/>
        </w:trPr>
        <w:tc>
          <w:tcPr>
            <w:tcW w:w="4675" w:type="dxa"/>
            <w:vAlign w:val="center"/>
          </w:tcPr>
          <w:p w14:paraId="5EDDA194" w14:textId="77777777" w:rsidR="00E70F60" w:rsidRDefault="00E70F60" w:rsidP="007D225A">
            <w:r>
              <w:rPr>
                <w:rStyle w:val="fontstyle31"/>
                <w:lang w:bidi="ar"/>
              </w:rPr>
              <w:t xml:space="preserve">Participants: </w:t>
            </w:r>
          </w:p>
        </w:tc>
        <w:tc>
          <w:tcPr>
            <w:tcW w:w="4675" w:type="dxa"/>
          </w:tcPr>
          <w:p w14:paraId="778C8F64" w14:textId="69A860E6"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34CE74F" w14:textId="77777777" w:rsidTr="003C12BC">
        <w:trPr>
          <w:jc w:val="center"/>
        </w:trPr>
        <w:tc>
          <w:tcPr>
            <w:tcW w:w="4675" w:type="dxa"/>
            <w:vAlign w:val="center"/>
          </w:tcPr>
          <w:p w14:paraId="6F4FA9FA" w14:textId="77777777" w:rsidR="00E70F60" w:rsidRDefault="00E70F60" w:rsidP="007D225A">
            <w:r>
              <w:rPr>
                <w:rStyle w:val="fontstyle31"/>
                <w:lang w:bidi="ar"/>
              </w:rPr>
              <w:t>Description:</w:t>
            </w:r>
            <w:r>
              <w:rPr>
                <w:rStyle w:val="fontstyle31"/>
                <w:lang w:bidi="ar"/>
              </w:rPr>
              <w:br/>
            </w:r>
          </w:p>
        </w:tc>
        <w:tc>
          <w:tcPr>
            <w:tcW w:w="4675" w:type="dxa"/>
          </w:tcPr>
          <w:p w14:paraId="5E38C791" w14:textId="4D7C8498" w:rsidR="00E70F60" w:rsidRDefault="06F58FF4" w:rsidP="007D225A">
            <w:r>
              <w:t>This work package involves</w:t>
            </w:r>
            <w:r w:rsidR="006C21ED">
              <w:t xml:space="preserve"> the creation of the Work Breakdown Structure of the project. This document discusses all the task that is done, being </w:t>
            </w:r>
            <w:r w:rsidR="00402C7D">
              <w:t>done,</w:t>
            </w:r>
            <w:r w:rsidR="006C21ED">
              <w:t xml:space="preserve"> and will be done in each </w:t>
            </w:r>
            <w:r w:rsidR="00402C7D">
              <w:t>phase</w:t>
            </w:r>
            <w:r w:rsidR="006C21ED">
              <w:t xml:space="preserve"> throughout the project lifecycle.</w:t>
            </w:r>
          </w:p>
        </w:tc>
      </w:tr>
      <w:tr w:rsidR="00E70F60" w14:paraId="76194E57" w14:textId="77777777" w:rsidTr="003C12BC">
        <w:trPr>
          <w:jc w:val="center"/>
        </w:trPr>
        <w:tc>
          <w:tcPr>
            <w:tcW w:w="4675" w:type="dxa"/>
            <w:vAlign w:val="center"/>
          </w:tcPr>
          <w:p w14:paraId="78528F2C" w14:textId="77777777" w:rsidR="00E70F60" w:rsidRDefault="00E70F60" w:rsidP="007D225A">
            <w:r>
              <w:rPr>
                <w:rStyle w:val="fontstyle31"/>
                <w:lang w:bidi="ar"/>
              </w:rPr>
              <w:t>Completion State:</w:t>
            </w:r>
            <w:r>
              <w:rPr>
                <w:rStyle w:val="fontstyle31"/>
                <w:lang w:bidi="ar"/>
              </w:rPr>
              <w:br/>
            </w:r>
          </w:p>
        </w:tc>
        <w:tc>
          <w:tcPr>
            <w:tcW w:w="4675" w:type="dxa"/>
          </w:tcPr>
          <w:p w14:paraId="124B8426" w14:textId="7463482A" w:rsidR="00E70F60" w:rsidRDefault="00402C7D" w:rsidP="007D225A">
            <w:r>
              <w:t>The team has successfully created the Work Breakdown Structure on time</w:t>
            </w:r>
            <w:r w:rsidR="4C7FB9F9">
              <w:t>.</w:t>
            </w:r>
          </w:p>
        </w:tc>
      </w:tr>
      <w:tr w:rsidR="00E70F60" w14:paraId="0337569C" w14:textId="77777777" w:rsidTr="003C12BC">
        <w:trPr>
          <w:jc w:val="center"/>
        </w:trPr>
        <w:tc>
          <w:tcPr>
            <w:tcW w:w="4675" w:type="dxa"/>
            <w:vAlign w:val="center"/>
          </w:tcPr>
          <w:p w14:paraId="43DF43B6" w14:textId="77777777" w:rsidR="00E70F60" w:rsidRDefault="00E70F60" w:rsidP="007D225A">
            <w:pPr>
              <w:rPr>
                <w:rStyle w:val="fontstyle31"/>
                <w:lang w:bidi="ar"/>
              </w:rPr>
            </w:pPr>
            <w:r>
              <w:rPr>
                <w:rStyle w:val="fontstyle31"/>
                <w:lang w:bidi="ar"/>
              </w:rPr>
              <w:t>Assumptions:</w:t>
            </w:r>
          </w:p>
          <w:p w14:paraId="67356A5E" w14:textId="77777777" w:rsidR="00E70F60" w:rsidRDefault="00E70F60" w:rsidP="007D225A"/>
        </w:tc>
        <w:tc>
          <w:tcPr>
            <w:tcW w:w="4675" w:type="dxa"/>
          </w:tcPr>
          <w:p w14:paraId="073E7C68" w14:textId="273ABB03" w:rsidR="00E70F60" w:rsidRDefault="7288B419" w:rsidP="007D225A">
            <w:r>
              <w:t xml:space="preserve">The team has access to relevant information and resources to </w:t>
            </w:r>
            <w:r w:rsidR="00402C7D">
              <w:t>create the Work Breakdown Structure.</w:t>
            </w:r>
          </w:p>
        </w:tc>
      </w:tr>
      <w:tr w:rsidR="00E70F60" w14:paraId="77D01484" w14:textId="77777777" w:rsidTr="003C12BC">
        <w:trPr>
          <w:jc w:val="center"/>
        </w:trPr>
        <w:tc>
          <w:tcPr>
            <w:tcW w:w="4675" w:type="dxa"/>
            <w:vAlign w:val="center"/>
          </w:tcPr>
          <w:p w14:paraId="7D025451" w14:textId="77777777" w:rsidR="00E70F60" w:rsidRDefault="00E70F60" w:rsidP="007D225A">
            <w:pPr>
              <w:rPr>
                <w:rStyle w:val="fontstyle31"/>
                <w:lang w:bidi="ar"/>
              </w:rPr>
            </w:pPr>
            <w:r>
              <w:rPr>
                <w:rStyle w:val="fontstyle31"/>
                <w:lang w:bidi="ar"/>
              </w:rPr>
              <w:t>Risks:</w:t>
            </w:r>
          </w:p>
          <w:p w14:paraId="5D69A9BA" w14:textId="77777777" w:rsidR="00E70F60" w:rsidRDefault="00E70F60" w:rsidP="007D225A"/>
        </w:tc>
        <w:tc>
          <w:tcPr>
            <w:tcW w:w="4675" w:type="dxa"/>
          </w:tcPr>
          <w:p w14:paraId="39A1308B" w14:textId="4EDEFE73" w:rsidR="00E70F60" w:rsidRDefault="6A36A745" w:rsidP="007D225A">
            <w:r>
              <w:t xml:space="preserve">The team may face difficulties </w:t>
            </w:r>
            <w:r w:rsidR="00402C7D">
              <w:t>during the creation of the document which may result to a delay and not being finished on time.</w:t>
            </w:r>
          </w:p>
        </w:tc>
      </w:tr>
      <w:tr w:rsidR="00E70F60" w14:paraId="3D29E19D" w14:textId="77777777" w:rsidTr="003C12BC">
        <w:trPr>
          <w:jc w:val="center"/>
        </w:trPr>
        <w:tc>
          <w:tcPr>
            <w:tcW w:w="4675" w:type="dxa"/>
            <w:vAlign w:val="center"/>
          </w:tcPr>
          <w:p w14:paraId="04B00BDC" w14:textId="77777777" w:rsidR="00E70F60" w:rsidRDefault="00E70F60" w:rsidP="007D225A">
            <w:pPr>
              <w:rPr>
                <w:rStyle w:val="fontstyle31"/>
                <w:lang w:bidi="ar"/>
              </w:rPr>
            </w:pPr>
            <w:r>
              <w:rPr>
                <w:rStyle w:val="fontstyle31"/>
                <w:lang w:bidi="ar"/>
              </w:rPr>
              <w:t>Risk Mitigation:</w:t>
            </w:r>
          </w:p>
          <w:p w14:paraId="70C3ACCB" w14:textId="77777777" w:rsidR="00E70F60" w:rsidRDefault="00E70F60" w:rsidP="007D225A"/>
        </w:tc>
        <w:tc>
          <w:tcPr>
            <w:tcW w:w="4675" w:type="dxa"/>
          </w:tcPr>
          <w:p w14:paraId="1DC8D897" w14:textId="53DD0C03" w:rsidR="00E70F60" w:rsidRDefault="57F90729" w:rsidP="007D225A">
            <w:r>
              <w:t>The team will conduct thorough analysis a</w:t>
            </w:r>
            <w:r w:rsidR="00402C7D">
              <w:t>nd research to ensure that the document is properly made on time.</w:t>
            </w:r>
          </w:p>
        </w:tc>
      </w:tr>
      <w:tr w:rsidR="00E70F60" w14:paraId="3E589AD9" w14:textId="77777777" w:rsidTr="003C12BC">
        <w:trPr>
          <w:jc w:val="center"/>
        </w:trPr>
        <w:tc>
          <w:tcPr>
            <w:tcW w:w="4675" w:type="dxa"/>
            <w:vAlign w:val="center"/>
          </w:tcPr>
          <w:p w14:paraId="0AC105D3" w14:textId="77777777" w:rsidR="00E70F60" w:rsidRDefault="00E70F60" w:rsidP="007D225A">
            <w:r>
              <w:rPr>
                <w:rStyle w:val="fontstyle31"/>
              </w:rPr>
              <w:t xml:space="preserve">Budget: </w:t>
            </w:r>
          </w:p>
        </w:tc>
        <w:tc>
          <w:tcPr>
            <w:tcW w:w="4675" w:type="dxa"/>
          </w:tcPr>
          <w:p w14:paraId="2A093590" w14:textId="77777777" w:rsidR="00E70F60" w:rsidRDefault="00E70F60" w:rsidP="007D225A"/>
        </w:tc>
      </w:tr>
      <w:tr w:rsidR="00E70F60" w14:paraId="5150019D" w14:textId="77777777" w:rsidTr="003C12BC">
        <w:trPr>
          <w:jc w:val="center"/>
        </w:trPr>
        <w:tc>
          <w:tcPr>
            <w:tcW w:w="4675" w:type="dxa"/>
            <w:vAlign w:val="center"/>
          </w:tcPr>
          <w:p w14:paraId="68393FE3" w14:textId="77777777" w:rsidR="00E70F60" w:rsidRDefault="00E70F60" w:rsidP="007D225A">
            <w:pPr>
              <w:rPr>
                <w:rStyle w:val="fontstyle31"/>
                <w:lang w:bidi="ar"/>
              </w:rPr>
            </w:pPr>
            <w:r>
              <w:rPr>
                <w:rStyle w:val="fontstyle31"/>
                <w:lang w:bidi="ar"/>
              </w:rPr>
              <w:t>Reference Docs:</w:t>
            </w:r>
          </w:p>
          <w:p w14:paraId="7754C51F" w14:textId="77777777" w:rsidR="00E70F60" w:rsidRDefault="00E70F60" w:rsidP="007D225A"/>
        </w:tc>
        <w:tc>
          <w:tcPr>
            <w:tcW w:w="4675" w:type="dxa"/>
          </w:tcPr>
          <w:p w14:paraId="0A1B386A" w14:textId="5EEE7200" w:rsidR="00E70F60" w:rsidRDefault="1FF0EF44" w:rsidP="007D225A">
            <w:r>
              <w:t xml:space="preserve">https://asiapacificcollege.sharepoint.com/:f:/s/PROJMANT3MI201MI203/Evjel9uiSslFosc4l3EpNcABUtYTV3a-VQkkDtSNRfqLSA?e=yp43oj  </w:t>
            </w:r>
          </w:p>
        </w:tc>
      </w:tr>
    </w:tbl>
    <w:p w14:paraId="055ACC5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172681C" w14:textId="77777777" w:rsidTr="007D225A">
        <w:tc>
          <w:tcPr>
            <w:tcW w:w="4675" w:type="dxa"/>
            <w:vAlign w:val="center"/>
          </w:tcPr>
          <w:p w14:paraId="075DD317" w14:textId="77777777" w:rsidR="00E70F60" w:rsidRDefault="00E70F60" w:rsidP="007D225A">
            <w:r>
              <w:rPr>
                <w:rStyle w:val="fontstyle31"/>
                <w:lang w:bidi="ar"/>
              </w:rPr>
              <w:lastRenderedPageBreak/>
              <w:t xml:space="preserve">WBS: </w:t>
            </w:r>
          </w:p>
        </w:tc>
        <w:tc>
          <w:tcPr>
            <w:tcW w:w="4675" w:type="dxa"/>
          </w:tcPr>
          <w:p w14:paraId="3577D6A6" w14:textId="6384920C" w:rsidR="00E70F60" w:rsidRDefault="00E70F60" w:rsidP="007D225A">
            <w:r>
              <w:rPr>
                <w:noProof/>
              </w:rPr>
              <w:t>1.1.</w:t>
            </w:r>
            <w:r w:rsidR="00402C7D">
              <w:rPr>
                <w:noProof/>
              </w:rPr>
              <w:t>3.8</w:t>
            </w:r>
          </w:p>
        </w:tc>
      </w:tr>
      <w:tr w:rsidR="00E70F60" w14:paraId="5BFA70EE" w14:textId="77777777" w:rsidTr="007D225A">
        <w:tc>
          <w:tcPr>
            <w:tcW w:w="4675" w:type="dxa"/>
            <w:vAlign w:val="center"/>
          </w:tcPr>
          <w:p w14:paraId="2D10D0CA" w14:textId="77777777" w:rsidR="00E70F60" w:rsidRDefault="00E70F60" w:rsidP="007D225A">
            <w:r>
              <w:rPr>
                <w:rStyle w:val="fontstyle31"/>
                <w:lang w:bidi="ar"/>
              </w:rPr>
              <w:t xml:space="preserve">Work Package: </w:t>
            </w:r>
          </w:p>
        </w:tc>
        <w:tc>
          <w:tcPr>
            <w:tcW w:w="4675" w:type="dxa"/>
          </w:tcPr>
          <w:p w14:paraId="7926AE52" w14:textId="162E10F7" w:rsidR="00E70F60" w:rsidRDefault="00402C7D" w:rsidP="007D225A">
            <w:r>
              <w:rPr>
                <w:noProof/>
              </w:rPr>
              <w:t>Work Packages based on WBS</w:t>
            </w:r>
          </w:p>
        </w:tc>
      </w:tr>
      <w:tr w:rsidR="00E70F60" w14:paraId="020C0697" w14:textId="77777777" w:rsidTr="007D225A">
        <w:tc>
          <w:tcPr>
            <w:tcW w:w="4675" w:type="dxa"/>
            <w:vAlign w:val="center"/>
          </w:tcPr>
          <w:p w14:paraId="31CB3F17" w14:textId="77777777" w:rsidR="00E70F60" w:rsidRDefault="00E70F60" w:rsidP="007D225A">
            <w:r>
              <w:rPr>
                <w:rStyle w:val="fontstyle31"/>
                <w:lang w:bidi="ar"/>
              </w:rPr>
              <w:t xml:space="preserve">Package Owner: </w:t>
            </w:r>
          </w:p>
        </w:tc>
        <w:tc>
          <w:tcPr>
            <w:tcW w:w="4675" w:type="dxa"/>
          </w:tcPr>
          <w:p w14:paraId="5D402D05" w14:textId="4D2DED5B" w:rsidR="00E70F60" w:rsidRDefault="1E7B025C" w:rsidP="007D225A">
            <w:r>
              <w:t>Wilkins Caducio</w:t>
            </w:r>
          </w:p>
        </w:tc>
      </w:tr>
      <w:tr w:rsidR="00E70F60" w14:paraId="03BFA5D3" w14:textId="77777777" w:rsidTr="007D225A">
        <w:tc>
          <w:tcPr>
            <w:tcW w:w="4675" w:type="dxa"/>
            <w:vAlign w:val="center"/>
          </w:tcPr>
          <w:p w14:paraId="2265864E" w14:textId="77777777" w:rsidR="00E70F60" w:rsidRDefault="00E70F60" w:rsidP="007D225A">
            <w:r>
              <w:rPr>
                <w:rStyle w:val="fontstyle31"/>
                <w:lang w:bidi="ar"/>
              </w:rPr>
              <w:t xml:space="preserve">Owner Organization: </w:t>
            </w:r>
          </w:p>
        </w:tc>
        <w:tc>
          <w:tcPr>
            <w:tcW w:w="4675" w:type="dxa"/>
          </w:tcPr>
          <w:p w14:paraId="2BDE21B3" w14:textId="797EBC7C" w:rsidR="00E70F60" w:rsidRDefault="2E799EB9" w:rsidP="007D225A">
            <w:r>
              <w:t xml:space="preserve">Team </w:t>
            </w:r>
            <w:proofErr w:type="spellStart"/>
            <w:r>
              <w:t>Developmentality</w:t>
            </w:r>
            <w:proofErr w:type="spellEnd"/>
          </w:p>
        </w:tc>
      </w:tr>
      <w:tr w:rsidR="00E70F60" w14:paraId="5D8211FC" w14:textId="77777777" w:rsidTr="007D225A">
        <w:tc>
          <w:tcPr>
            <w:tcW w:w="4675" w:type="dxa"/>
            <w:vAlign w:val="center"/>
          </w:tcPr>
          <w:p w14:paraId="6A49424D" w14:textId="77777777" w:rsidR="00E70F60" w:rsidRDefault="00E70F60" w:rsidP="007D225A">
            <w:r>
              <w:rPr>
                <w:rStyle w:val="fontstyle31"/>
                <w:lang w:bidi="ar"/>
              </w:rPr>
              <w:t xml:space="preserve">Participants: </w:t>
            </w:r>
          </w:p>
        </w:tc>
        <w:tc>
          <w:tcPr>
            <w:tcW w:w="4675" w:type="dxa"/>
          </w:tcPr>
          <w:p w14:paraId="2573638D" w14:textId="663D57A9" w:rsidR="00E70F60" w:rsidRDefault="6976F0AC">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p w14:paraId="17817C16" w14:textId="4EED4D68" w:rsidR="00E70F60" w:rsidRDefault="00E70F60" w:rsidP="007D225A"/>
        </w:tc>
      </w:tr>
      <w:tr w:rsidR="00E70F60" w14:paraId="75847695" w14:textId="77777777" w:rsidTr="007D225A">
        <w:tc>
          <w:tcPr>
            <w:tcW w:w="4675" w:type="dxa"/>
            <w:vAlign w:val="center"/>
          </w:tcPr>
          <w:p w14:paraId="61F8E103" w14:textId="77777777" w:rsidR="00E70F60" w:rsidRDefault="00E70F60" w:rsidP="007D225A">
            <w:r>
              <w:rPr>
                <w:rStyle w:val="fontstyle31"/>
                <w:lang w:bidi="ar"/>
              </w:rPr>
              <w:t>Description:</w:t>
            </w:r>
            <w:r>
              <w:rPr>
                <w:rStyle w:val="fontstyle31"/>
                <w:lang w:bidi="ar"/>
              </w:rPr>
              <w:br/>
            </w:r>
          </w:p>
        </w:tc>
        <w:tc>
          <w:tcPr>
            <w:tcW w:w="4675" w:type="dxa"/>
          </w:tcPr>
          <w:p w14:paraId="23DD2295" w14:textId="6EBDCA85" w:rsidR="00E70F60" w:rsidRDefault="7D276336" w:rsidP="007D225A">
            <w:r>
              <w:t xml:space="preserve">This work package involves </w:t>
            </w:r>
            <w:r w:rsidR="00402C7D">
              <w:t>the creation of a Work Package based on WBS. This document is creating a table that has the information (Description, Name, Participants, Package Owner, Owner Organization, Completion state, Assumptions, Risk, Risk Mitigation, Budget, and reference) for each work package in the WBS.</w:t>
            </w:r>
          </w:p>
        </w:tc>
      </w:tr>
      <w:tr w:rsidR="00E70F60" w14:paraId="6042B437" w14:textId="77777777" w:rsidTr="007D225A">
        <w:tc>
          <w:tcPr>
            <w:tcW w:w="4675" w:type="dxa"/>
            <w:vAlign w:val="center"/>
          </w:tcPr>
          <w:p w14:paraId="75C624C4" w14:textId="77777777" w:rsidR="00E70F60" w:rsidRDefault="00E70F60" w:rsidP="007D225A">
            <w:r>
              <w:rPr>
                <w:rStyle w:val="fontstyle31"/>
                <w:lang w:bidi="ar"/>
              </w:rPr>
              <w:t>Completion State:</w:t>
            </w:r>
            <w:r>
              <w:rPr>
                <w:rStyle w:val="fontstyle31"/>
                <w:lang w:bidi="ar"/>
              </w:rPr>
              <w:br/>
            </w:r>
          </w:p>
        </w:tc>
        <w:tc>
          <w:tcPr>
            <w:tcW w:w="4675" w:type="dxa"/>
          </w:tcPr>
          <w:p w14:paraId="4D7D701C" w14:textId="1FA020B6" w:rsidR="00E70F60" w:rsidRDefault="00402C7D" w:rsidP="007D225A">
            <w:r>
              <w:t>The team has successfully created the Work Package based on WBS.</w:t>
            </w:r>
          </w:p>
        </w:tc>
      </w:tr>
      <w:tr w:rsidR="00E70F60" w14:paraId="290063A5" w14:textId="77777777" w:rsidTr="007D225A">
        <w:tc>
          <w:tcPr>
            <w:tcW w:w="4675" w:type="dxa"/>
            <w:vAlign w:val="center"/>
          </w:tcPr>
          <w:p w14:paraId="7A089E35" w14:textId="77777777" w:rsidR="00E70F60" w:rsidRDefault="00E70F60" w:rsidP="007D225A">
            <w:pPr>
              <w:rPr>
                <w:rStyle w:val="fontstyle31"/>
                <w:lang w:bidi="ar"/>
              </w:rPr>
            </w:pPr>
            <w:r>
              <w:rPr>
                <w:rStyle w:val="fontstyle31"/>
                <w:lang w:bidi="ar"/>
              </w:rPr>
              <w:t>Assumptions:</w:t>
            </w:r>
          </w:p>
          <w:p w14:paraId="37AA5D9A" w14:textId="77777777" w:rsidR="00E70F60" w:rsidRDefault="00E70F60" w:rsidP="007D225A"/>
        </w:tc>
        <w:tc>
          <w:tcPr>
            <w:tcW w:w="4675" w:type="dxa"/>
          </w:tcPr>
          <w:p w14:paraId="1DD5AAA6" w14:textId="2E020528" w:rsidR="00E70F60" w:rsidRDefault="1C30D1BF" w:rsidP="007D225A">
            <w:r>
              <w:t xml:space="preserve">The team has access to relevant information, resources, and materials to </w:t>
            </w:r>
            <w:r w:rsidR="00402C7D">
              <w:t>create and finish the Work Package based on WBS on time.</w:t>
            </w:r>
          </w:p>
        </w:tc>
      </w:tr>
      <w:tr w:rsidR="00E70F60" w14:paraId="6359723E" w14:textId="77777777" w:rsidTr="007D225A">
        <w:tc>
          <w:tcPr>
            <w:tcW w:w="4675" w:type="dxa"/>
            <w:vAlign w:val="center"/>
          </w:tcPr>
          <w:p w14:paraId="0EFB7368" w14:textId="77777777" w:rsidR="00E70F60" w:rsidRDefault="00E70F60" w:rsidP="007D225A">
            <w:pPr>
              <w:rPr>
                <w:rStyle w:val="fontstyle31"/>
                <w:lang w:bidi="ar"/>
              </w:rPr>
            </w:pPr>
            <w:r>
              <w:rPr>
                <w:rStyle w:val="fontstyle31"/>
                <w:lang w:bidi="ar"/>
              </w:rPr>
              <w:t>Risks:</w:t>
            </w:r>
          </w:p>
          <w:p w14:paraId="5F8714AD" w14:textId="77777777" w:rsidR="00E70F60" w:rsidRDefault="00E70F60" w:rsidP="007D225A"/>
        </w:tc>
        <w:tc>
          <w:tcPr>
            <w:tcW w:w="4675" w:type="dxa"/>
          </w:tcPr>
          <w:p w14:paraId="5C311E04" w14:textId="39A565EB" w:rsidR="00E70F60" w:rsidRDefault="7F325BD1" w:rsidP="007D225A">
            <w:r>
              <w:t xml:space="preserve">The team may </w:t>
            </w:r>
            <w:r w:rsidR="00402C7D">
              <w:t>encounter difficulties in the creation of the document and may not finish the document on time.</w:t>
            </w:r>
          </w:p>
        </w:tc>
      </w:tr>
      <w:tr w:rsidR="00E70F60" w14:paraId="2551478C" w14:textId="77777777" w:rsidTr="007D225A">
        <w:tc>
          <w:tcPr>
            <w:tcW w:w="4675" w:type="dxa"/>
            <w:vAlign w:val="center"/>
          </w:tcPr>
          <w:p w14:paraId="798098D9" w14:textId="77777777" w:rsidR="00E70F60" w:rsidRDefault="00E70F60" w:rsidP="007D225A">
            <w:pPr>
              <w:rPr>
                <w:rStyle w:val="fontstyle31"/>
                <w:lang w:bidi="ar"/>
              </w:rPr>
            </w:pPr>
            <w:r>
              <w:rPr>
                <w:rStyle w:val="fontstyle31"/>
                <w:lang w:bidi="ar"/>
              </w:rPr>
              <w:t>Risk Mitigation:</w:t>
            </w:r>
          </w:p>
          <w:p w14:paraId="5574C55A" w14:textId="77777777" w:rsidR="00E70F60" w:rsidRDefault="00E70F60" w:rsidP="007D225A"/>
        </w:tc>
        <w:tc>
          <w:tcPr>
            <w:tcW w:w="4675" w:type="dxa"/>
          </w:tcPr>
          <w:p w14:paraId="7BC3E5BC" w14:textId="6BA479AE" w:rsidR="00E70F60" w:rsidRDefault="3ADA06F2" w:rsidP="007D225A">
            <w:r>
              <w:t xml:space="preserve">The team will </w:t>
            </w:r>
            <w:r w:rsidR="00402C7D">
              <w:t>extensively research and analyze the document to ensure that it is done properly and on time.</w:t>
            </w:r>
          </w:p>
        </w:tc>
      </w:tr>
      <w:tr w:rsidR="00E70F60" w14:paraId="48851779" w14:textId="77777777" w:rsidTr="007D225A">
        <w:tc>
          <w:tcPr>
            <w:tcW w:w="4675" w:type="dxa"/>
            <w:vAlign w:val="center"/>
          </w:tcPr>
          <w:p w14:paraId="3A328F37" w14:textId="77777777" w:rsidR="00E70F60" w:rsidRDefault="00E70F60" w:rsidP="007D225A">
            <w:r>
              <w:rPr>
                <w:rStyle w:val="fontstyle31"/>
              </w:rPr>
              <w:t xml:space="preserve">Budget: </w:t>
            </w:r>
          </w:p>
        </w:tc>
        <w:tc>
          <w:tcPr>
            <w:tcW w:w="4675" w:type="dxa"/>
          </w:tcPr>
          <w:p w14:paraId="40AD0427" w14:textId="77777777" w:rsidR="00E70F60" w:rsidRDefault="00E70F60" w:rsidP="007D225A"/>
        </w:tc>
      </w:tr>
      <w:tr w:rsidR="00E70F60" w14:paraId="52AFEEBF" w14:textId="77777777" w:rsidTr="007D225A">
        <w:tc>
          <w:tcPr>
            <w:tcW w:w="4675" w:type="dxa"/>
            <w:vAlign w:val="center"/>
          </w:tcPr>
          <w:p w14:paraId="34E2457D" w14:textId="77777777" w:rsidR="00E70F60" w:rsidRDefault="00E70F60" w:rsidP="007D225A">
            <w:pPr>
              <w:rPr>
                <w:rStyle w:val="fontstyle31"/>
                <w:lang w:bidi="ar"/>
              </w:rPr>
            </w:pPr>
            <w:r>
              <w:rPr>
                <w:rStyle w:val="fontstyle31"/>
                <w:lang w:bidi="ar"/>
              </w:rPr>
              <w:t>Reference Docs:</w:t>
            </w:r>
          </w:p>
          <w:p w14:paraId="67909FA7" w14:textId="77777777" w:rsidR="00E70F60" w:rsidRDefault="00E70F60" w:rsidP="007D225A"/>
        </w:tc>
        <w:tc>
          <w:tcPr>
            <w:tcW w:w="4675" w:type="dxa"/>
          </w:tcPr>
          <w:p w14:paraId="52357396" w14:textId="5EEE7200" w:rsidR="00E70F60" w:rsidRDefault="43E899D9">
            <w:r>
              <w:t xml:space="preserve">https://asiapacificcollege.sharepoint.com/:f:/s/PROJMANT3MI201MI203/Evjel9uiSslFosc4l3EpNcABUtYTV3a-VQkkDtSNRfqLSA?e=yp43oj  </w:t>
            </w:r>
          </w:p>
          <w:p w14:paraId="3249C24E" w14:textId="54434169" w:rsidR="00E70F60" w:rsidRDefault="43E899D9" w:rsidP="007D225A">
            <w:r>
              <w:t xml:space="preserve"> </w:t>
            </w:r>
          </w:p>
        </w:tc>
      </w:tr>
    </w:tbl>
    <w:p w14:paraId="4266E90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602536E7" w14:textId="77777777" w:rsidTr="113541BF">
        <w:tc>
          <w:tcPr>
            <w:tcW w:w="1905" w:type="dxa"/>
            <w:vAlign w:val="center"/>
          </w:tcPr>
          <w:p w14:paraId="0105C07B" w14:textId="77777777" w:rsidR="00E70F60" w:rsidRDefault="00E70F60" w:rsidP="007D225A">
            <w:r>
              <w:rPr>
                <w:rStyle w:val="fontstyle31"/>
                <w:lang w:bidi="ar"/>
              </w:rPr>
              <w:lastRenderedPageBreak/>
              <w:t xml:space="preserve">WBS: </w:t>
            </w:r>
          </w:p>
        </w:tc>
        <w:tc>
          <w:tcPr>
            <w:tcW w:w="7445" w:type="dxa"/>
          </w:tcPr>
          <w:p w14:paraId="54B5DE7D" w14:textId="763EEA76" w:rsidR="00E70F60" w:rsidRDefault="00E70F60" w:rsidP="007D225A">
            <w:r>
              <w:rPr>
                <w:noProof/>
              </w:rPr>
              <w:t>1.1.</w:t>
            </w:r>
            <w:r w:rsidR="00402C7D">
              <w:rPr>
                <w:noProof/>
              </w:rPr>
              <w:t>3.9</w:t>
            </w:r>
          </w:p>
        </w:tc>
      </w:tr>
      <w:tr w:rsidR="00E70F60" w14:paraId="4BBC815C" w14:textId="77777777" w:rsidTr="113541BF">
        <w:tc>
          <w:tcPr>
            <w:tcW w:w="1905" w:type="dxa"/>
            <w:vAlign w:val="center"/>
          </w:tcPr>
          <w:p w14:paraId="0EB82AE4" w14:textId="77777777" w:rsidR="00E70F60" w:rsidRDefault="00E70F60" w:rsidP="007D225A">
            <w:r>
              <w:rPr>
                <w:rStyle w:val="fontstyle31"/>
                <w:lang w:bidi="ar"/>
              </w:rPr>
              <w:t xml:space="preserve">Work Package: </w:t>
            </w:r>
          </w:p>
        </w:tc>
        <w:tc>
          <w:tcPr>
            <w:tcW w:w="7445" w:type="dxa"/>
          </w:tcPr>
          <w:p w14:paraId="4A5220AE" w14:textId="69FC2376" w:rsidR="00E70F60" w:rsidRDefault="00402C7D" w:rsidP="007D225A">
            <w:r>
              <w:rPr>
                <w:noProof/>
              </w:rPr>
              <w:t>HR Management Plan</w:t>
            </w:r>
          </w:p>
        </w:tc>
      </w:tr>
      <w:tr w:rsidR="00E70F60" w14:paraId="7A444538" w14:textId="77777777" w:rsidTr="113541BF">
        <w:tc>
          <w:tcPr>
            <w:tcW w:w="1905" w:type="dxa"/>
            <w:vAlign w:val="center"/>
          </w:tcPr>
          <w:p w14:paraId="19BB9192" w14:textId="77777777" w:rsidR="00E70F60" w:rsidRDefault="00E70F60" w:rsidP="007D225A">
            <w:r>
              <w:rPr>
                <w:rStyle w:val="fontstyle31"/>
                <w:lang w:bidi="ar"/>
              </w:rPr>
              <w:t xml:space="preserve">Package Owner: </w:t>
            </w:r>
          </w:p>
        </w:tc>
        <w:tc>
          <w:tcPr>
            <w:tcW w:w="7445" w:type="dxa"/>
          </w:tcPr>
          <w:p w14:paraId="4BCC5E23" w14:textId="12054C1C" w:rsidR="00E70F60" w:rsidRDefault="6F25FFA6" w:rsidP="007D225A">
            <w:r>
              <w:t>Wilkins Caducio</w:t>
            </w:r>
          </w:p>
        </w:tc>
      </w:tr>
      <w:tr w:rsidR="00E70F60" w14:paraId="66F6264A" w14:textId="77777777" w:rsidTr="113541BF">
        <w:tc>
          <w:tcPr>
            <w:tcW w:w="1905" w:type="dxa"/>
            <w:vAlign w:val="center"/>
          </w:tcPr>
          <w:p w14:paraId="282073C0" w14:textId="77777777" w:rsidR="00E70F60" w:rsidRDefault="00E70F60" w:rsidP="007D225A">
            <w:r>
              <w:rPr>
                <w:rStyle w:val="fontstyle31"/>
                <w:lang w:bidi="ar"/>
              </w:rPr>
              <w:t xml:space="preserve">Owner Organization: </w:t>
            </w:r>
          </w:p>
        </w:tc>
        <w:tc>
          <w:tcPr>
            <w:tcW w:w="7445" w:type="dxa"/>
          </w:tcPr>
          <w:p w14:paraId="000550B7" w14:textId="1977187B" w:rsidR="00E70F60" w:rsidRDefault="0083A03F" w:rsidP="007D225A">
            <w:r>
              <w:t xml:space="preserve">Team </w:t>
            </w:r>
            <w:proofErr w:type="spellStart"/>
            <w:r>
              <w:t>Developmentality</w:t>
            </w:r>
            <w:proofErr w:type="spellEnd"/>
          </w:p>
        </w:tc>
      </w:tr>
      <w:tr w:rsidR="00E70F60" w14:paraId="0A01F14F" w14:textId="77777777" w:rsidTr="113541BF">
        <w:tc>
          <w:tcPr>
            <w:tcW w:w="1905" w:type="dxa"/>
            <w:vAlign w:val="center"/>
          </w:tcPr>
          <w:p w14:paraId="0C27CC5D" w14:textId="77777777" w:rsidR="00E70F60" w:rsidRDefault="00E70F60" w:rsidP="007D225A">
            <w:r>
              <w:rPr>
                <w:rStyle w:val="fontstyle31"/>
                <w:lang w:bidi="ar"/>
              </w:rPr>
              <w:t xml:space="preserve">Participants: </w:t>
            </w:r>
          </w:p>
        </w:tc>
        <w:tc>
          <w:tcPr>
            <w:tcW w:w="7445" w:type="dxa"/>
          </w:tcPr>
          <w:p w14:paraId="6DD7C733" w14:textId="206479A7" w:rsidR="00E70F60" w:rsidRDefault="171EDC08"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tc>
      </w:tr>
      <w:tr w:rsidR="00E70F60" w14:paraId="2BE49683" w14:textId="77777777" w:rsidTr="113541BF">
        <w:tc>
          <w:tcPr>
            <w:tcW w:w="1905" w:type="dxa"/>
            <w:vAlign w:val="center"/>
          </w:tcPr>
          <w:p w14:paraId="079307E5" w14:textId="77777777" w:rsidR="00E70F60" w:rsidRDefault="00E70F60" w:rsidP="007D225A">
            <w:r>
              <w:rPr>
                <w:rStyle w:val="fontstyle31"/>
                <w:lang w:bidi="ar"/>
              </w:rPr>
              <w:t>Description:</w:t>
            </w:r>
            <w:r>
              <w:rPr>
                <w:rStyle w:val="fontstyle31"/>
                <w:lang w:bidi="ar"/>
              </w:rPr>
              <w:br/>
            </w:r>
          </w:p>
        </w:tc>
        <w:tc>
          <w:tcPr>
            <w:tcW w:w="7445" w:type="dxa"/>
          </w:tcPr>
          <w:p w14:paraId="2EA28567" w14:textId="0D2C3871" w:rsidR="00E70F60" w:rsidRDefault="643960DB" w:rsidP="007D225A">
            <w:r>
              <w:t xml:space="preserve">This work package </w:t>
            </w:r>
            <w:r w:rsidR="00402C7D">
              <w:t>involves the creation of the Human Resources Management Plan. This document is about the guidelines and strategy in acquiring and managing the human resources for the project.</w:t>
            </w:r>
          </w:p>
        </w:tc>
      </w:tr>
      <w:tr w:rsidR="00E70F60" w14:paraId="61A624D3" w14:textId="77777777" w:rsidTr="113541BF">
        <w:tc>
          <w:tcPr>
            <w:tcW w:w="1905" w:type="dxa"/>
            <w:vAlign w:val="center"/>
          </w:tcPr>
          <w:p w14:paraId="7B6EEE1D" w14:textId="77777777" w:rsidR="00E70F60" w:rsidRDefault="00E70F60" w:rsidP="007D225A">
            <w:r>
              <w:rPr>
                <w:rStyle w:val="fontstyle31"/>
                <w:lang w:bidi="ar"/>
              </w:rPr>
              <w:t>Completion State:</w:t>
            </w:r>
            <w:r>
              <w:rPr>
                <w:rStyle w:val="fontstyle31"/>
                <w:lang w:bidi="ar"/>
              </w:rPr>
              <w:br/>
            </w:r>
          </w:p>
        </w:tc>
        <w:tc>
          <w:tcPr>
            <w:tcW w:w="7445" w:type="dxa"/>
          </w:tcPr>
          <w:p w14:paraId="69B1B629" w14:textId="1BC113D1" w:rsidR="00E70F60" w:rsidRDefault="00402C7D" w:rsidP="007D225A">
            <w:r>
              <w:t>The team has successfully created the Human Resources Management Plan.</w:t>
            </w:r>
          </w:p>
        </w:tc>
      </w:tr>
      <w:tr w:rsidR="00E70F60" w14:paraId="0FDC4409" w14:textId="77777777" w:rsidTr="113541BF">
        <w:tc>
          <w:tcPr>
            <w:tcW w:w="1905" w:type="dxa"/>
            <w:vAlign w:val="center"/>
          </w:tcPr>
          <w:p w14:paraId="3DDF9C01" w14:textId="77777777" w:rsidR="00E70F60" w:rsidRDefault="00E70F60" w:rsidP="007D225A">
            <w:pPr>
              <w:rPr>
                <w:rStyle w:val="fontstyle31"/>
                <w:lang w:bidi="ar"/>
              </w:rPr>
            </w:pPr>
            <w:r>
              <w:rPr>
                <w:rStyle w:val="fontstyle31"/>
                <w:lang w:bidi="ar"/>
              </w:rPr>
              <w:t>Assumptions:</w:t>
            </w:r>
          </w:p>
          <w:p w14:paraId="467094AD" w14:textId="77777777" w:rsidR="00E70F60" w:rsidRDefault="00E70F60" w:rsidP="007D225A"/>
        </w:tc>
        <w:tc>
          <w:tcPr>
            <w:tcW w:w="7445" w:type="dxa"/>
          </w:tcPr>
          <w:p w14:paraId="6804812B" w14:textId="30329EC7" w:rsidR="00E70F60" w:rsidRDefault="0D09B6BC" w:rsidP="007D225A">
            <w:r>
              <w:t xml:space="preserve">The </w:t>
            </w:r>
            <w:r w:rsidR="00402C7D">
              <w:t>team has access to necessary resources to create the document on time.</w:t>
            </w:r>
          </w:p>
        </w:tc>
      </w:tr>
      <w:tr w:rsidR="00E70F60" w14:paraId="084E68D4" w14:textId="77777777" w:rsidTr="113541BF">
        <w:tc>
          <w:tcPr>
            <w:tcW w:w="1905" w:type="dxa"/>
            <w:vAlign w:val="center"/>
          </w:tcPr>
          <w:p w14:paraId="102AD8F3" w14:textId="77777777" w:rsidR="00E70F60" w:rsidRDefault="00E70F60" w:rsidP="007D225A">
            <w:pPr>
              <w:rPr>
                <w:rStyle w:val="fontstyle31"/>
                <w:lang w:bidi="ar"/>
              </w:rPr>
            </w:pPr>
            <w:r>
              <w:rPr>
                <w:rStyle w:val="fontstyle31"/>
                <w:lang w:bidi="ar"/>
              </w:rPr>
              <w:t>Risks:</w:t>
            </w:r>
          </w:p>
          <w:p w14:paraId="56D1A749" w14:textId="77777777" w:rsidR="00E70F60" w:rsidRDefault="00E70F60" w:rsidP="007D225A"/>
        </w:tc>
        <w:tc>
          <w:tcPr>
            <w:tcW w:w="7445" w:type="dxa"/>
          </w:tcPr>
          <w:p w14:paraId="440B8086" w14:textId="3B6F3341" w:rsidR="00E70F60" w:rsidRDefault="45480589" w:rsidP="007D225A">
            <w:r>
              <w:t xml:space="preserve">The </w:t>
            </w:r>
            <w:r w:rsidR="00402C7D">
              <w:t>team may not finish the document on time due to difficulties and errors.</w:t>
            </w:r>
          </w:p>
        </w:tc>
      </w:tr>
      <w:tr w:rsidR="00E70F60" w14:paraId="0A341C3D" w14:textId="77777777" w:rsidTr="113541BF">
        <w:tc>
          <w:tcPr>
            <w:tcW w:w="1905" w:type="dxa"/>
            <w:vAlign w:val="center"/>
          </w:tcPr>
          <w:p w14:paraId="43183FD1" w14:textId="77777777" w:rsidR="00E70F60" w:rsidRDefault="00E70F60" w:rsidP="007D225A">
            <w:pPr>
              <w:rPr>
                <w:rStyle w:val="fontstyle31"/>
                <w:lang w:bidi="ar"/>
              </w:rPr>
            </w:pPr>
            <w:r>
              <w:rPr>
                <w:rStyle w:val="fontstyle31"/>
                <w:lang w:bidi="ar"/>
              </w:rPr>
              <w:t>Risk Mitigation:</w:t>
            </w:r>
          </w:p>
          <w:p w14:paraId="1455149D" w14:textId="77777777" w:rsidR="00E70F60" w:rsidRDefault="00E70F60" w:rsidP="007D225A"/>
        </w:tc>
        <w:tc>
          <w:tcPr>
            <w:tcW w:w="7445" w:type="dxa"/>
          </w:tcPr>
          <w:p w14:paraId="1F047CCA" w14:textId="2C9451D7" w:rsidR="00E70F60" w:rsidRDefault="7BD1529F" w:rsidP="007D225A">
            <w:r>
              <w:t>To mitigate the risk</w:t>
            </w:r>
            <w:r w:rsidR="00402C7D">
              <w:t>, the team will conduct extensive analysis and research to ensure that the document is properly made on time.</w:t>
            </w:r>
          </w:p>
        </w:tc>
      </w:tr>
      <w:tr w:rsidR="00E70F60" w14:paraId="0352F32A" w14:textId="77777777" w:rsidTr="113541BF">
        <w:tc>
          <w:tcPr>
            <w:tcW w:w="1905" w:type="dxa"/>
            <w:vAlign w:val="center"/>
          </w:tcPr>
          <w:p w14:paraId="0C2C153F" w14:textId="77777777" w:rsidR="00E70F60" w:rsidRDefault="00E70F60" w:rsidP="007D225A">
            <w:r>
              <w:rPr>
                <w:rStyle w:val="fontstyle31"/>
              </w:rPr>
              <w:t xml:space="preserve">Budget: </w:t>
            </w:r>
          </w:p>
        </w:tc>
        <w:tc>
          <w:tcPr>
            <w:tcW w:w="7445" w:type="dxa"/>
          </w:tcPr>
          <w:p w14:paraId="1237D780" w14:textId="77777777" w:rsidR="00E70F60" w:rsidRDefault="00E70F60" w:rsidP="007D225A"/>
        </w:tc>
      </w:tr>
      <w:tr w:rsidR="00E70F60" w14:paraId="6641AFC2" w14:textId="77777777" w:rsidTr="113541BF">
        <w:tc>
          <w:tcPr>
            <w:tcW w:w="1905" w:type="dxa"/>
            <w:vAlign w:val="center"/>
          </w:tcPr>
          <w:p w14:paraId="20474570" w14:textId="77777777" w:rsidR="00E70F60" w:rsidRDefault="00E70F60" w:rsidP="007D225A">
            <w:pPr>
              <w:rPr>
                <w:rStyle w:val="fontstyle31"/>
                <w:lang w:bidi="ar"/>
              </w:rPr>
            </w:pPr>
            <w:r>
              <w:rPr>
                <w:rStyle w:val="fontstyle31"/>
                <w:lang w:bidi="ar"/>
              </w:rPr>
              <w:t>Reference Docs:</w:t>
            </w:r>
          </w:p>
          <w:p w14:paraId="693F8F7C" w14:textId="77777777" w:rsidR="00E70F60" w:rsidRDefault="00E70F60" w:rsidP="007D225A"/>
        </w:tc>
        <w:tc>
          <w:tcPr>
            <w:tcW w:w="7445" w:type="dxa"/>
          </w:tcPr>
          <w:p w14:paraId="467088EC" w14:textId="1D30FC0D" w:rsidR="00E70F60" w:rsidRDefault="7DBE8C28" w:rsidP="007D225A">
            <w:r>
              <w:t>https://asiapacificcollege.sharepoint.com/:f:/s/PROJMANT3MI201MI203/Evjel9uiSslFosc4l3EpNcABUtYTV3a-VQkkDtSNRfqLSA?e=yp43oj</w:t>
            </w:r>
          </w:p>
        </w:tc>
      </w:tr>
    </w:tbl>
    <w:p w14:paraId="0100802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EB17DEB" w14:textId="77777777" w:rsidTr="007D225A">
        <w:tc>
          <w:tcPr>
            <w:tcW w:w="4675" w:type="dxa"/>
            <w:vAlign w:val="center"/>
          </w:tcPr>
          <w:p w14:paraId="0B40B6AE" w14:textId="77777777" w:rsidR="00E70F60" w:rsidRDefault="00E70F60" w:rsidP="007D225A">
            <w:r>
              <w:rPr>
                <w:rStyle w:val="fontstyle31"/>
                <w:lang w:bidi="ar"/>
              </w:rPr>
              <w:lastRenderedPageBreak/>
              <w:t xml:space="preserve">WBS: </w:t>
            </w:r>
          </w:p>
        </w:tc>
        <w:tc>
          <w:tcPr>
            <w:tcW w:w="4675" w:type="dxa"/>
          </w:tcPr>
          <w:p w14:paraId="4CACDD45" w14:textId="76A15327" w:rsidR="00E70F60" w:rsidRDefault="00E70F60" w:rsidP="007D225A">
            <w:r>
              <w:rPr>
                <w:noProof/>
              </w:rPr>
              <w:t>1.1.</w:t>
            </w:r>
            <w:r w:rsidR="00951AFC">
              <w:rPr>
                <w:noProof/>
              </w:rPr>
              <w:t>3.10</w:t>
            </w:r>
          </w:p>
        </w:tc>
      </w:tr>
      <w:tr w:rsidR="00E70F60" w14:paraId="18AFD4ED" w14:textId="77777777" w:rsidTr="007D225A">
        <w:tc>
          <w:tcPr>
            <w:tcW w:w="4675" w:type="dxa"/>
            <w:vAlign w:val="center"/>
          </w:tcPr>
          <w:p w14:paraId="1A385413" w14:textId="77777777" w:rsidR="00E70F60" w:rsidRDefault="00E70F60" w:rsidP="007D225A">
            <w:r>
              <w:rPr>
                <w:rStyle w:val="fontstyle31"/>
                <w:lang w:bidi="ar"/>
              </w:rPr>
              <w:t xml:space="preserve">Work Package: </w:t>
            </w:r>
          </w:p>
        </w:tc>
        <w:tc>
          <w:tcPr>
            <w:tcW w:w="4675" w:type="dxa"/>
          </w:tcPr>
          <w:p w14:paraId="7DFE1D1D" w14:textId="4622518C" w:rsidR="00E70F60" w:rsidRDefault="00951AFC" w:rsidP="007D225A">
            <w:r>
              <w:rPr>
                <w:noProof/>
              </w:rPr>
              <w:t>Quality Management Plan</w:t>
            </w:r>
          </w:p>
        </w:tc>
      </w:tr>
      <w:tr w:rsidR="00E70F60" w14:paraId="70C5B99E" w14:textId="77777777" w:rsidTr="007D225A">
        <w:tc>
          <w:tcPr>
            <w:tcW w:w="4675" w:type="dxa"/>
            <w:vAlign w:val="center"/>
          </w:tcPr>
          <w:p w14:paraId="2C885773" w14:textId="77777777" w:rsidR="00E70F60" w:rsidRDefault="00E70F60" w:rsidP="007D225A">
            <w:r>
              <w:rPr>
                <w:rStyle w:val="fontstyle31"/>
                <w:lang w:bidi="ar"/>
              </w:rPr>
              <w:t xml:space="preserve">Package Owner: </w:t>
            </w:r>
          </w:p>
        </w:tc>
        <w:tc>
          <w:tcPr>
            <w:tcW w:w="4675" w:type="dxa"/>
          </w:tcPr>
          <w:p w14:paraId="058F97F8" w14:textId="73AAEDC0" w:rsidR="00E70F60" w:rsidRDefault="005E385A" w:rsidP="007D225A">
            <w:r w:rsidRPr="005E385A">
              <w:t>Wilkins Caducio</w:t>
            </w:r>
          </w:p>
        </w:tc>
      </w:tr>
      <w:tr w:rsidR="00E70F60" w14:paraId="28BE495E" w14:textId="77777777" w:rsidTr="007D225A">
        <w:tc>
          <w:tcPr>
            <w:tcW w:w="4675" w:type="dxa"/>
            <w:vAlign w:val="center"/>
          </w:tcPr>
          <w:p w14:paraId="6C6EC8E6" w14:textId="77777777" w:rsidR="00E70F60" w:rsidRDefault="00E70F60" w:rsidP="007D225A">
            <w:r>
              <w:rPr>
                <w:rStyle w:val="fontstyle31"/>
                <w:lang w:bidi="ar"/>
              </w:rPr>
              <w:t xml:space="preserve">Owner Organization: </w:t>
            </w:r>
          </w:p>
        </w:tc>
        <w:tc>
          <w:tcPr>
            <w:tcW w:w="4675" w:type="dxa"/>
          </w:tcPr>
          <w:p w14:paraId="711E0BF9" w14:textId="0C93C19A" w:rsidR="00E70F60" w:rsidRDefault="0026486F" w:rsidP="007D225A">
            <w:r w:rsidRPr="0026486F">
              <w:t xml:space="preserve">Team </w:t>
            </w:r>
            <w:proofErr w:type="spellStart"/>
            <w:r w:rsidRPr="0026486F">
              <w:t>Developmentality</w:t>
            </w:r>
            <w:proofErr w:type="spellEnd"/>
          </w:p>
        </w:tc>
      </w:tr>
      <w:tr w:rsidR="00E70F60" w14:paraId="3DA7EAC2" w14:textId="77777777" w:rsidTr="007D225A">
        <w:tc>
          <w:tcPr>
            <w:tcW w:w="4675" w:type="dxa"/>
            <w:vAlign w:val="center"/>
          </w:tcPr>
          <w:p w14:paraId="27116302" w14:textId="77777777" w:rsidR="00E70F60" w:rsidRDefault="00E70F60" w:rsidP="007D225A">
            <w:r>
              <w:rPr>
                <w:rStyle w:val="fontstyle31"/>
                <w:lang w:bidi="ar"/>
              </w:rPr>
              <w:t xml:space="preserve">Participants: </w:t>
            </w:r>
          </w:p>
        </w:tc>
        <w:tc>
          <w:tcPr>
            <w:tcW w:w="4675" w:type="dxa"/>
          </w:tcPr>
          <w:p w14:paraId="610FFE9E" w14:textId="7849C5B1" w:rsidR="00E70F60" w:rsidRDefault="0026486F" w:rsidP="007D225A">
            <w:r w:rsidRPr="0026486F">
              <w:t xml:space="preserve">Princess Joy Ferrer, </w:t>
            </w:r>
            <w:proofErr w:type="spellStart"/>
            <w:r w:rsidR="00126CDD">
              <w:t>Mikedale</w:t>
            </w:r>
            <w:proofErr w:type="spellEnd"/>
            <w:r w:rsidR="00126CDD">
              <w:t xml:space="preserve"> </w:t>
            </w:r>
            <w:proofErr w:type="spellStart"/>
            <w:r w:rsidR="00126CDD">
              <w:t>Dellera</w:t>
            </w:r>
            <w:proofErr w:type="spellEnd"/>
            <w:r w:rsidR="00126CDD">
              <w:t xml:space="preserve">, Wilkins </w:t>
            </w:r>
            <w:proofErr w:type="spellStart"/>
            <w:r w:rsidR="00126CDD">
              <w:t>Caducio</w:t>
            </w:r>
            <w:proofErr w:type="spellEnd"/>
            <w:r w:rsidRPr="0026486F">
              <w:t xml:space="preserve">   </w:t>
            </w:r>
          </w:p>
        </w:tc>
      </w:tr>
      <w:tr w:rsidR="00E70F60" w14:paraId="3B8655C2" w14:textId="77777777" w:rsidTr="007D225A">
        <w:tc>
          <w:tcPr>
            <w:tcW w:w="4675" w:type="dxa"/>
            <w:vAlign w:val="center"/>
          </w:tcPr>
          <w:p w14:paraId="6DE5FBE0" w14:textId="77777777" w:rsidR="00E70F60" w:rsidRDefault="00E70F60" w:rsidP="007D225A">
            <w:r>
              <w:rPr>
                <w:rStyle w:val="fontstyle31"/>
                <w:lang w:bidi="ar"/>
              </w:rPr>
              <w:t>Description:</w:t>
            </w:r>
            <w:r>
              <w:rPr>
                <w:rStyle w:val="fontstyle31"/>
                <w:lang w:bidi="ar"/>
              </w:rPr>
              <w:br/>
            </w:r>
          </w:p>
        </w:tc>
        <w:tc>
          <w:tcPr>
            <w:tcW w:w="4675" w:type="dxa"/>
          </w:tcPr>
          <w:p w14:paraId="2AFCB3B1" w14:textId="3DD453CD" w:rsidR="00E70F60" w:rsidRDefault="00893633" w:rsidP="007D225A">
            <w:r w:rsidRPr="00893633">
              <w:t xml:space="preserve">This work package involves </w:t>
            </w:r>
            <w:r w:rsidR="00951AFC">
              <w:t>the creation of the Quality Management Plan. This document is about the strategy to manage the project’s quality.</w:t>
            </w:r>
          </w:p>
        </w:tc>
      </w:tr>
      <w:tr w:rsidR="00E70F60" w14:paraId="35E4B043" w14:textId="77777777" w:rsidTr="007D225A">
        <w:tc>
          <w:tcPr>
            <w:tcW w:w="4675" w:type="dxa"/>
            <w:vAlign w:val="center"/>
          </w:tcPr>
          <w:p w14:paraId="2B94BFC1" w14:textId="77777777" w:rsidR="00E70F60" w:rsidRDefault="00E70F60" w:rsidP="007D225A">
            <w:r>
              <w:rPr>
                <w:rStyle w:val="fontstyle31"/>
                <w:lang w:bidi="ar"/>
              </w:rPr>
              <w:t>Completion State:</w:t>
            </w:r>
            <w:r>
              <w:rPr>
                <w:rStyle w:val="fontstyle31"/>
                <w:lang w:bidi="ar"/>
              </w:rPr>
              <w:br/>
            </w:r>
          </w:p>
        </w:tc>
        <w:tc>
          <w:tcPr>
            <w:tcW w:w="4675" w:type="dxa"/>
          </w:tcPr>
          <w:p w14:paraId="048D2582" w14:textId="237D33B0" w:rsidR="00E70F60" w:rsidRDefault="00951AFC" w:rsidP="007D225A">
            <w:r>
              <w:t>The team has successfully created the Quality Management Plan on time.</w:t>
            </w:r>
          </w:p>
        </w:tc>
      </w:tr>
      <w:tr w:rsidR="00E70F60" w14:paraId="05960934" w14:textId="77777777" w:rsidTr="007D225A">
        <w:tc>
          <w:tcPr>
            <w:tcW w:w="4675" w:type="dxa"/>
            <w:vAlign w:val="center"/>
          </w:tcPr>
          <w:p w14:paraId="214AD17C" w14:textId="77777777" w:rsidR="00E70F60" w:rsidRDefault="00E70F60" w:rsidP="007D225A">
            <w:pPr>
              <w:rPr>
                <w:rStyle w:val="fontstyle31"/>
                <w:lang w:bidi="ar"/>
              </w:rPr>
            </w:pPr>
            <w:r>
              <w:rPr>
                <w:rStyle w:val="fontstyle31"/>
                <w:lang w:bidi="ar"/>
              </w:rPr>
              <w:t>Assumptions:</w:t>
            </w:r>
          </w:p>
          <w:p w14:paraId="4E533F0A" w14:textId="77777777" w:rsidR="00E70F60" w:rsidRDefault="00E70F60" w:rsidP="007D225A"/>
        </w:tc>
        <w:tc>
          <w:tcPr>
            <w:tcW w:w="4675" w:type="dxa"/>
          </w:tcPr>
          <w:p w14:paraId="6AA636ED" w14:textId="70E13F35" w:rsidR="00E70F60" w:rsidRDefault="00EE749E" w:rsidP="007D225A">
            <w:r w:rsidRPr="00EE749E">
              <w:t xml:space="preserve">The project team </w:t>
            </w:r>
            <w:r w:rsidR="00951AFC">
              <w:t>has access to necessary resources and information to properly create the Quality Management Plan on time.</w:t>
            </w:r>
          </w:p>
        </w:tc>
      </w:tr>
      <w:tr w:rsidR="00E70F60" w14:paraId="135975F3" w14:textId="77777777" w:rsidTr="007D225A">
        <w:tc>
          <w:tcPr>
            <w:tcW w:w="4675" w:type="dxa"/>
            <w:vAlign w:val="center"/>
          </w:tcPr>
          <w:p w14:paraId="67EBC0F7" w14:textId="77777777" w:rsidR="00E70F60" w:rsidRDefault="00E70F60" w:rsidP="007D225A">
            <w:pPr>
              <w:rPr>
                <w:rStyle w:val="fontstyle31"/>
                <w:lang w:bidi="ar"/>
              </w:rPr>
            </w:pPr>
            <w:r>
              <w:rPr>
                <w:rStyle w:val="fontstyle31"/>
                <w:lang w:bidi="ar"/>
              </w:rPr>
              <w:t>Risks:</w:t>
            </w:r>
          </w:p>
          <w:p w14:paraId="5A56C2F5" w14:textId="77777777" w:rsidR="00E70F60" w:rsidRDefault="00E70F60" w:rsidP="007D225A"/>
        </w:tc>
        <w:tc>
          <w:tcPr>
            <w:tcW w:w="4675" w:type="dxa"/>
          </w:tcPr>
          <w:p w14:paraId="4D821B2D" w14:textId="6C96FA99" w:rsidR="00E70F60" w:rsidRDefault="00670647" w:rsidP="007D225A">
            <w:r w:rsidRPr="00670647">
              <w:t xml:space="preserve">The project team may encounter challenges </w:t>
            </w:r>
            <w:r w:rsidR="00951AFC">
              <w:t>during the creation of the document which may lead to a delay and not finishing in the given time.</w:t>
            </w:r>
          </w:p>
        </w:tc>
      </w:tr>
      <w:tr w:rsidR="00E70F60" w14:paraId="7C9B9893" w14:textId="77777777" w:rsidTr="007D225A">
        <w:tc>
          <w:tcPr>
            <w:tcW w:w="4675" w:type="dxa"/>
            <w:vAlign w:val="center"/>
          </w:tcPr>
          <w:p w14:paraId="6A0EB4A1" w14:textId="77777777" w:rsidR="00E70F60" w:rsidRDefault="00E70F60" w:rsidP="007D225A">
            <w:pPr>
              <w:rPr>
                <w:rStyle w:val="fontstyle31"/>
                <w:lang w:bidi="ar"/>
              </w:rPr>
            </w:pPr>
            <w:r>
              <w:rPr>
                <w:rStyle w:val="fontstyle31"/>
                <w:lang w:bidi="ar"/>
              </w:rPr>
              <w:t>Risk Mitigation:</w:t>
            </w:r>
          </w:p>
          <w:p w14:paraId="51347E05" w14:textId="77777777" w:rsidR="00E70F60" w:rsidRDefault="00E70F60" w:rsidP="007D225A"/>
        </w:tc>
        <w:tc>
          <w:tcPr>
            <w:tcW w:w="4675" w:type="dxa"/>
          </w:tcPr>
          <w:p w14:paraId="65D3777B" w14:textId="29345426" w:rsidR="00E70F60" w:rsidRDefault="00951AFC" w:rsidP="007D225A">
            <w:r>
              <w:t>To mitigate the risk, the team will conduct extensive analysis and research to ensure that the document is properly made on time.</w:t>
            </w:r>
          </w:p>
        </w:tc>
      </w:tr>
      <w:tr w:rsidR="00E70F60" w14:paraId="12306625" w14:textId="77777777" w:rsidTr="007D225A">
        <w:tc>
          <w:tcPr>
            <w:tcW w:w="4675" w:type="dxa"/>
            <w:vAlign w:val="center"/>
          </w:tcPr>
          <w:p w14:paraId="78393902" w14:textId="77777777" w:rsidR="00E70F60" w:rsidRDefault="00E70F60" w:rsidP="007D225A">
            <w:r>
              <w:rPr>
                <w:rStyle w:val="fontstyle31"/>
              </w:rPr>
              <w:t xml:space="preserve">Budget: </w:t>
            </w:r>
          </w:p>
        </w:tc>
        <w:tc>
          <w:tcPr>
            <w:tcW w:w="4675" w:type="dxa"/>
          </w:tcPr>
          <w:p w14:paraId="464CFA70" w14:textId="77777777" w:rsidR="00E70F60" w:rsidRDefault="00E70F60" w:rsidP="007D225A"/>
        </w:tc>
      </w:tr>
      <w:tr w:rsidR="00E70F60" w14:paraId="7C843B10" w14:textId="77777777" w:rsidTr="007D225A">
        <w:tc>
          <w:tcPr>
            <w:tcW w:w="4675" w:type="dxa"/>
            <w:vAlign w:val="center"/>
          </w:tcPr>
          <w:p w14:paraId="65CB498B" w14:textId="77777777" w:rsidR="00E70F60" w:rsidRDefault="00E70F60" w:rsidP="007D225A">
            <w:pPr>
              <w:rPr>
                <w:rStyle w:val="fontstyle31"/>
                <w:lang w:bidi="ar"/>
              </w:rPr>
            </w:pPr>
            <w:r>
              <w:rPr>
                <w:rStyle w:val="fontstyle31"/>
                <w:lang w:bidi="ar"/>
              </w:rPr>
              <w:t>Reference Docs:</w:t>
            </w:r>
          </w:p>
          <w:p w14:paraId="42D14ADD" w14:textId="77777777" w:rsidR="00E70F60" w:rsidRDefault="00E70F60" w:rsidP="007D225A"/>
        </w:tc>
        <w:tc>
          <w:tcPr>
            <w:tcW w:w="4675" w:type="dxa"/>
          </w:tcPr>
          <w:p w14:paraId="7231D34E" w14:textId="42950D6D" w:rsidR="00E70F60" w:rsidRDefault="00A11F09" w:rsidP="007D225A">
            <w:r>
              <w:t>https://asiapacificcollege.sharepoint.com/:f:/s/PROJMANT3MI201MI203/Evjel9uiSslFosc4l3EpNcABUtYTV3a-VQkkDtSNRfqLSA?e=yp43oj</w:t>
            </w:r>
          </w:p>
        </w:tc>
      </w:tr>
    </w:tbl>
    <w:p w14:paraId="77DACC0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8AE361C" w14:textId="77777777" w:rsidTr="003C12BC">
        <w:trPr>
          <w:jc w:val="center"/>
        </w:trPr>
        <w:tc>
          <w:tcPr>
            <w:tcW w:w="4675" w:type="dxa"/>
            <w:vAlign w:val="center"/>
          </w:tcPr>
          <w:p w14:paraId="1FD1DBB9" w14:textId="77777777" w:rsidR="00E70F60" w:rsidRDefault="00E70F60" w:rsidP="007D225A">
            <w:r>
              <w:rPr>
                <w:rStyle w:val="fontstyle31"/>
                <w:lang w:bidi="ar"/>
              </w:rPr>
              <w:lastRenderedPageBreak/>
              <w:t xml:space="preserve">WBS: </w:t>
            </w:r>
          </w:p>
        </w:tc>
        <w:tc>
          <w:tcPr>
            <w:tcW w:w="4675" w:type="dxa"/>
          </w:tcPr>
          <w:p w14:paraId="50E6FE14" w14:textId="5917F501" w:rsidR="00E70F60" w:rsidRDefault="00E70F60" w:rsidP="007D225A">
            <w:r>
              <w:rPr>
                <w:noProof/>
              </w:rPr>
              <w:t>1.1.</w:t>
            </w:r>
            <w:r w:rsidR="00951AFC">
              <w:rPr>
                <w:noProof/>
              </w:rPr>
              <w:t>3.11</w:t>
            </w:r>
          </w:p>
        </w:tc>
      </w:tr>
      <w:tr w:rsidR="00E70F60" w14:paraId="25A61D61" w14:textId="77777777" w:rsidTr="003C12BC">
        <w:trPr>
          <w:jc w:val="center"/>
        </w:trPr>
        <w:tc>
          <w:tcPr>
            <w:tcW w:w="4675" w:type="dxa"/>
            <w:vAlign w:val="center"/>
          </w:tcPr>
          <w:p w14:paraId="5E5E98C7" w14:textId="77777777" w:rsidR="00E70F60" w:rsidRDefault="00E70F60" w:rsidP="007D225A">
            <w:r>
              <w:rPr>
                <w:rStyle w:val="fontstyle31"/>
                <w:lang w:bidi="ar"/>
              </w:rPr>
              <w:t xml:space="preserve">Work Package: </w:t>
            </w:r>
          </w:p>
        </w:tc>
        <w:tc>
          <w:tcPr>
            <w:tcW w:w="4675" w:type="dxa"/>
          </w:tcPr>
          <w:p w14:paraId="6E17E481" w14:textId="19B4B93D" w:rsidR="00E70F60" w:rsidRDefault="00951AFC" w:rsidP="007D225A">
            <w:r>
              <w:rPr>
                <w:noProof/>
              </w:rPr>
              <w:t>Risk Management Plan</w:t>
            </w:r>
          </w:p>
        </w:tc>
      </w:tr>
      <w:tr w:rsidR="00E70F60" w14:paraId="7349DB57" w14:textId="77777777" w:rsidTr="003C12BC">
        <w:trPr>
          <w:jc w:val="center"/>
        </w:trPr>
        <w:tc>
          <w:tcPr>
            <w:tcW w:w="4675" w:type="dxa"/>
            <w:vAlign w:val="center"/>
          </w:tcPr>
          <w:p w14:paraId="70C1D718" w14:textId="77777777" w:rsidR="00E70F60" w:rsidRDefault="00E70F60" w:rsidP="007D225A">
            <w:r>
              <w:rPr>
                <w:rStyle w:val="fontstyle31"/>
                <w:lang w:bidi="ar"/>
              </w:rPr>
              <w:t xml:space="preserve">Package Owner: </w:t>
            </w:r>
          </w:p>
        </w:tc>
        <w:tc>
          <w:tcPr>
            <w:tcW w:w="4675" w:type="dxa"/>
          </w:tcPr>
          <w:p w14:paraId="5765B126" w14:textId="0A43FDC4" w:rsidR="00E70F60" w:rsidRDefault="183268C6" w:rsidP="007D225A">
            <w:r>
              <w:t>Wilkins Caducio</w:t>
            </w:r>
          </w:p>
        </w:tc>
      </w:tr>
      <w:tr w:rsidR="00E70F60" w14:paraId="0A9F65F1" w14:textId="77777777" w:rsidTr="003C12BC">
        <w:trPr>
          <w:jc w:val="center"/>
        </w:trPr>
        <w:tc>
          <w:tcPr>
            <w:tcW w:w="4675" w:type="dxa"/>
            <w:vAlign w:val="center"/>
          </w:tcPr>
          <w:p w14:paraId="73707EF4" w14:textId="77777777" w:rsidR="00E70F60" w:rsidRDefault="00E70F60" w:rsidP="007D225A">
            <w:r>
              <w:rPr>
                <w:rStyle w:val="fontstyle31"/>
                <w:lang w:bidi="ar"/>
              </w:rPr>
              <w:t xml:space="preserve">Owner Organization: </w:t>
            </w:r>
          </w:p>
        </w:tc>
        <w:tc>
          <w:tcPr>
            <w:tcW w:w="4675" w:type="dxa"/>
          </w:tcPr>
          <w:p w14:paraId="3DC35BA4" w14:textId="66684590" w:rsidR="00E70F60" w:rsidRDefault="10D1C90E" w:rsidP="007D225A">
            <w:r>
              <w:t xml:space="preserve">Team </w:t>
            </w:r>
            <w:proofErr w:type="spellStart"/>
            <w:r>
              <w:t>Developmentality</w:t>
            </w:r>
            <w:proofErr w:type="spellEnd"/>
          </w:p>
        </w:tc>
      </w:tr>
      <w:tr w:rsidR="00E70F60" w14:paraId="574144DC" w14:textId="77777777" w:rsidTr="003C12BC">
        <w:trPr>
          <w:jc w:val="center"/>
        </w:trPr>
        <w:tc>
          <w:tcPr>
            <w:tcW w:w="4675" w:type="dxa"/>
            <w:vAlign w:val="center"/>
          </w:tcPr>
          <w:p w14:paraId="20168D58" w14:textId="77777777" w:rsidR="00E70F60" w:rsidRDefault="00E70F60" w:rsidP="007D225A">
            <w:r>
              <w:rPr>
                <w:rStyle w:val="fontstyle31"/>
                <w:lang w:bidi="ar"/>
              </w:rPr>
              <w:t xml:space="preserve">Participants: </w:t>
            </w:r>
          </w:p>
        </w:tc>
        <w:tc>
          <w:tcPr>
            <w:tcW w:w="4675" w:type="dxa"/>
          </w:tcPr>
          <w:p w14:paraId="1C3924B0" w14:textId="385251E8"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5C2F081" w14:textId="77777777" w:rsidTr="003C12BC">
        <w:trPr>
          <w:jc w:val="center"/>
        </w:trPr>
        <w:tc>
          <w:tcPr>
            <w:tcW w:w="4675" w:type="dxa"/>
            <w:vAlign w:val="center"/>
          </w:tcPr>
          <w:p w14:paraId="7DFB8C5A" w14:textId="77777777" w:rsidR="00E70F60" w:rsidRDefault="00E70F60" w:rsidP="007D225A">
            <w:r>
              <w:rPr>
                <w:rStyle w:val="fontstyle31"/>
                <w:lang w:bidi="ar"/>
              </w:rPr>
              <w:t>Description:</w:t>
            </w:r>
            <w:r>
              <w:rPr>
                <w:rStyle w:val="fontstyle31"/>
                <w:lang w:bidi="ar"/>
              </w:rPr>
              <w:br/>
            </w:r>
          </w:p>
        </w:tc>
        <w:tc>
          <w:tcPr>
            <w:tcW w:w="4675" w:type="dxa"/>
          </w:tcPr>
          <w:p w14:paraId="36445022" w14:textId="4A2E3FEE" w:rsidR="00E70F60" w:rsidRDefault="2DDB161D" w:rsidP="007D225A">
            <w:r>
              <w:t xml:space="preserve">This work package involves </w:t>
            </w:r>
            <w:r w:rsidR="00951AFC">
              <w:t>the creation of the Risk Management Plan. This document identifies the risk and the strategy to mitigate the risks.</w:t>
            </w:r>
          </w:p>
        </w:tc>
      </w:tr>
      <w:tr w:rsidR="00E70F60" w14:paraId="0CC15E73" w14:textId="77777777" w:rsidTr="003C12BC">
        <w:trPr>
          <w:jc w:val="center"/>
        </w:trPr>
        <w:tc>
          <w:tcPr>
            <w:tcW w:w="4675" w:type="dxa"/>
            <w:vAlign w:val="center"/>
          </w:tcPr>
          <w:p w14:paraId="529181FE" w14:textId="77777777" w:rsidR="00E70F60" w:rsidRDefault="00E70F60" w:rsidP="007D225A">
            <w:r>
              <w:rPr>
                <w:rStyle w:val="fontstyle31"/>
                <w:lang w:bidi="ar"/>
              </w:rPr>
              <w:t>Completion State:</w:t>
            </w:r>
            <w:r>
              <w:rPr>
                <w:rStyle w:val="fontstyle31"/>
                <w:lang w:bidi="ar"/>
              </w:rPr>
              <w:br/>
            </w:r>
          </w:p>
        </w:tc>
        <w:tc>
          <w:tcPr>
            <w:tcW w:w="4675" w:type="dxa"/>
          </w:tcPr>
          <w:p w14:paraId="3334D44D" w14:textId="6ACF54B6" w:rsidR="00E70F60" w:rsidRDefault="7D03CB6A" w:rsidP="007D225A">
            <w:r>
              <w:t xml:space="preserve">The </w:t>
            </w:r>
            <w:r w:rsidR="00951AFC">
              <w:t>team has successfully created the Risk Management Plan on time.</w:t>
            </w:r>
          </w:p>
        </w:tc>
      </w:tr>
      <w:tr w:rsidR="00E70F60" w14:paraId="00759664" w14:textId="77777777" w:rsidTr="003C12BC">
        <w:trPr>
          <w:jc w:val="center"/>
        </w:trPr>
        <w:tc>
          <w:tcPr>
            <w:tcW w:w="4675" w:type="dxa"/>
            <w:vAlign w:val="center"/>
          </w:tcPr>
          <w:p w14:paraId="71511866" w14:textId="77777777" w:rsidR="00E70F60" w:rsidRDefault="00E70F60" w:rsidP="007D225A">
            <w:pPr>
              <w:rPr>
                <w:rStyle w:val="fontstyle31"/>
                <w:lang w:bidi="ar"/>
              </w:rPr>
            </w:pPr>
            <w:r>
              <w:rPr>
                <w:rStyle w:val="fontstyle31"/>
                <w:lang w:bidi="ar"/>
              </w:rPr>
              <w:t>Assumptions:</w:t>
            </w:r>
          </w:p>
          <w:p w14:paraId="4F21EADA" w14:textId="77777777" w:rsidR="00E70F60" w:rsidRDefault="00E70F60" w:rsidP="007D225A"/>
        </w:tc>
        <w:tc>
          <w:tcPr>
            <w:tcW w:w="4675" w:type="dxa"/>
          </w:tcPr>
          <w:p w14:paraId="633B9951" w14:textId="60725DDC" w:rsidR="00E70F60" w:rsidRDefault="00951AFC" w:rsidP="007D225A">
            <w:r>
              <w:t>The team has access to necessary resources to create the Risk Management Plan.</w:t>
            </w:r>
          </w:p>
        </w:tc>
      </w:tr>
      <w:tr w:rsidR="00E70F60" w14:paraId="06F025BA" w14:textId="77777777" w:rsidTr="003C12BC">
        <w:trPr>
          <w:jc w:val="center"/>
        </w:trPr>
        <w:tc>
          <w:tcPr>
            <w:tcW w:w="4675" w:type="dxa"/>
            <w:vAlign w:val="center"/>
          </w:tcPr>
          <w:p w14:paraId="3A172543" w14:textId="77777777" w:rsidR="00E70F60" w:rsidRDefault="00E70F60" w:rsidP="007D225A">
            <w:pPr>
              <w:rPr>
                <w:rStyle w:val="fontstyle31"/>
                <w:lang w:bidi="ar"/>
              </w:rPr>
            </w:pPr>
            <w:r>
              <w:rPr>
                <w:rStyle w:val="fontstyle31"/>
                <w:lang w:bidi="ar"/>
              </w:rPr>
              <w:t>Risks:</w:t>
            </w:r>
          </w:p>
          <w:p w14:paraId="24FD5841" w14:textId="77777777" w:rsidR="00E70F60" w:rsidRDefault="00E70F60" w:rsidP="007D225A"/>
        </w:tc>
        <w:tc>
          <w:tcPr>
            <w:tcW w:w="4675" w:type="dxa"/>
          </w:tcPr>
          <w:p w14:paraId="262F7D8C" w14:textId="1E2E3DC2" w:rsidR="00E70F60" w:rsidRDefault="00951AFC" w:rsidP="007D225A">
            <w:r w:rsidRPr="00670647">
              <w:t xml:space="preserve">The project team may encounter challenges </w:t>
            </w:r>
            <w:r>
              <w:t>during the creation of the document which may lead to a delay and not finishing in the given time.</w:t>
            </w:r>
          </w:p>
        </w:tc>
      </w:tr>
      <w:tr w:rsidR="00E70F60" w14:paraId="021C7CC3" w14:textId="77777777" w:rsidTr="003C12BC">
        <w:trPr>
          <w:jc w:val="center"/>
        </w:trPr>
        <w:tc>
          <w:tcPr>
            <w:tcW w:w="4675" w:type="dxa"/>
            <w:vAlign w:val="center"/>
          </w:tcPr>
          <w:p w14:paraId="45E3F715" w14:textId="77777777" w:rsidR="00E70F60" w:rsidRDefault="00E70F60" w:rsidP="007D225A">
            <w:pPr>
              <w:rPr>
                <w:rStyle w:val="fontstyle31"/>
                <w:lang w:bidi="ar"/>
              </w:rPr>
            </w:pPr>
            <w:r>
              <w:rPr>
                <w:rStyle w:val="fontstyle31"/>
                <w:lang w:bidi="ar"/>
              </w:rPr>
              <w:t>Risk Mitigation:</w:t>
            </w:r>
          </w:p>
          <w:p w14:paraId="558AC867" w14:textId="77777777" w:rsidR="00E70F60" w:rsidRDefault="00E70F60" w:rsidP="007D225A"/>
        </w:tc>
        <w:tc>
          <w:tcPr>
            <w:tcW w:w="4675" w:type="dxa"/>
          </w:tcPr>
          <w:p w14:paraId="48370736" w14:textId="30D8089E" w:rsidR="00E70F60" w:rsidRDefault="00951AFC" w:rsidP="007D225A">
            <w:r>
              <w:t>To mitigate the risk, the team will conduct extensive analysis and research to ensure that the document is properly made on time.</w:t>
            </w:r>
          </w:p>
        </w:tc>
      </w:tr>
      <w:tr w:rsidR="00E70F60" w14:paraId="3F9769B3" w14:textId="77777777" w:rsidTr="003C12BC">
        <w:trPr>
          <w:jc w:val="center"/>
        </w:trPr>
        <w:tc>
          <w:tcPr>
            <w:tcW w:w="4675" w:type="dxa"/>
            <w:vAlign w:val="center"/>
          </w:tcPr>
          <w:p w14:paraId="19EAE5A9" w14:textId="77777777" w:rsidR="00E70F60" w:rsidRDefault="00E70F60" w:rsidP="007D225A">
            <w:r>
              <w:rPr>
                <w:rStyle w:val="fontstyle31"/>
              </w:rPr>
              <w:t xml:space="preserve">Budget: </w:t>
            </w:r>
          </w:p>
        </w:tc>
        <w:tc>
          <w:tcPr>
            <w:tcW w:w="4675" w:type="dxa"/>
          </w:tcPr>
          <w:p w14:paraId="63794D4D" w14:textId="77777777" w:rsidR="00E70F60" w:rsidRDefault="00E70F60" w:rsidP="007D225A"/>
        </w:tc>
      </w:tr>
      <w:tr w:rsidR="00E70F60" w14:paraId="674F77FA" w14:textId="77777777" w:rsidTr="003C12BC">
        <w:trPr>
          <w:jc w:val="center"/>
        </w:trPr>
        <w:tc>
          <w:tcPr>
            <w:tcW w:w="4675" w:type="dxa"/>
            <w:vAlign w:val="center"/>
          </w:tcPr>
          <w:p w14:paraId="2EBED2FE" w14:textId="77777777" w:rsidR="00E70F60" w:rsidRDefault="00E70F60" w:rsidP="007D225A">
            <w:pPr>
              <w:rPr>
                <w:rStyle w:val="fontstyle31"/>
                <w:lang w:bidi="ar"/>
              </w:rPr>
            </w:pPr>
            <w:r>
              <w:rPr>
                <w:rStyle w:val="fontstyle31"/>
                <w:lang w:bidi="ar"/>
              </w:rPr>
              <w:t>Reference Docs:</w:t>
            </w:r>
          </w:p>
          <w:p w14:paraId="69B12161" w14:textId="77777777" w:rsidR="00E70F60" w:rsidRDefault="00E70F60" w:rsidP="007D225A"/>
        </w:tc>
        <w:tc>
          <w:tcPr>
            <w:tcW w:w="4675" w:type="dxa"/>
          </w:tcPr>
          <w:p w14:paraId="4B5A6E8A" w14:textId="56F974D3" w:rsidR="00E70F60" w:rsidRDefault="15290992" w:rsidP="007D225A">
            <w:r>
              <w:t>https://asiapacificcollege.sharepoint.com/:f:/s/PROJMANT3MI201MI203/Evjel9uiSslFosc4l3EpNcABUtYTV3a-VQkkDtSNRfqLSA?e=yp43oj</w:t>
            </w:r>
          </w:p>
        </w:tc>
      </w:tr>
    </w:tbl>
    <w:p w14:paraId="6EBA957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70F60" w14:paraId="7548E855" w14:textId="77777777" w:rsidTr="00951AFC">
        <w:trPr>
          <w:jc w:val="center"/>
        </w:trPr>
        <w:tc>
          <w:tcPr>
            <w:tcW w:w="1568" w:type="dxa"/>
            <w:vAlign w:val="center"/>
          </w:tcPr>
          <w:p w14:paraId="07053321" w14:textId="77777777" w:rsidR="00E70F60" w:rsidRDefault="00E70F60" w:rsidP="007D225A">
            <w:r>
              <w:rPr>
                <w:rStyle w:val="fontstyle31"/>
                <w:lang w:bidi="ar"/>
              </w:rPr>
              <w:lastRenderedPageBreak/>
              <w:t xml:space="preserve">WBS: </w:t>
            </w:r>
          </w:p>
        </w:tc>
        <w:tc>
          <w:tcPr>
            <w:tcW w:w="9079" w:type="dxa"/>
          </w:tcPr>
          <w:p w14:paraId="6D872951" w14:textId="44459476" w:rsidR="00E70F60" w:rsidRDefault="00E70F60" w:rsidP="007D225A">
            <w:r>
              <w:rPr>
                <w:noProof/>
              </w:rPr>
              <w:t>1.1.</w:t>
            </w:r>
            <w:r w:rsidR="00951AFC">
              <w:rPr>
                <w:noProof/>
              </w:rPr>
              <w:t>3.12</w:t>
            </w:r>
          </w:p>
        </w:tc>
      </w:tr>
      <w:tr w:rsidR="00E70F60" w14:paraId="4A930739" w14:textId="77777777" w:rsidTr="00951AFC">
        <w:trPr>
          <w:jc w:val="center"/>
        </w:trPr>
        <w:tc>
          <w:tcPr>
            <w:tcW w:w="1568" w:type="dxa"/>
            <w:vAlign w:val="center"/>
          </w:tcPr>
          <w:p w14:paraId="0905F1E7" w14:textId="77777777" w:rsidR="00E70F60" w:rsidRDefault="00E70F60" w:rsidP="007D225A">
            <w:r>
              <w:rPr>
                <w:rStyle w:val="fontstyle31"/>
                <w:lang w:bidi="ar"/>
              </w:rPr>
              <w:t xml:space="preserve">Work Package: </w:t>
            </w:r>
          </w:p>
        </w:tc>
        <w:tc>
          <w:tcPr>
            <w:tcW w:w="9079" w:type="dxa"/>
          </w:tcPr>
          <w:p w14:paraId="441DE97C" w14:textId="743055C9" w:rsidR="00E70F60" w:rsidRDefault="00951AFC" w:rsidP="007D225A">
            <w:r>
              <w:rPr>
                <w:noProof/>
              </w:rPr>
              <w:t>Communications Management Plan</w:t>
            </w:r>
          </w:p>
        </w:tc>
      </w:tr>
      <w:tr w:rsidR="00E70F60" w14:paraId="0D4E04C5" w14:textId="77777777" w:rsidTr="00951AFC">
        <w:trPr>
          <w:jc w:val="center"/>
        </w:trPr>
        <w:tc>
          <w:tcPr>
            <w:tcW w:w="1568" w:type="dxa"/>
            <w:vAlign w:val="center"/>
          </w:tcPr>
          <w:p w14:paraId="0588F2FF" w14:textId="77777777" w:rsidR="00E70F60" w:rsidRDefault="00E70F60" w:rsidP="007D225A">
            <w:r>
              <w:rPr>
                <w:rStyle w:val="fontstyle31"/>
                <w:lang w:bidi="ar"/>
              </w:rPr>
              <w:t xml:space="preserve">Package Owner: </w:t>
            </w:r>
          </w:p>
        </w:tc>
        <w:tc>
          <w:tcPr>
            <w:tcW w:w="9079" w:type="dxa"/>
          </w:tcPr>
          <w:p w14:paraId="71DED994" w14:textId="6B9F4779" w:rsidR="00E70F60" w:rsidRDefault="1F0149F9" w:rsidP="007D225A">
            <w:r>
              <w:t>Wilkins Caducio</w:t>
            </w:r>
          </w:p>
        </w:tc>
      </w:tr>
      <w:tr w:rsidR="00E70F60" w14:paraId="5ADAF933" w14:textId="77777777" w:rsidTr="00951AFC">
        <w:trPr>
          <w:jc w:val="center"/>
        </w:trPr>
        <w:tc>
          <w:tcPr>
            <w:tcW w:w="1568" w:type="dxa"/>
            <w:vAlign w:val="center"/>
          </w:tcPr>
          <w:p w14:paraId="0519B2BE" w14:textId="77777777" w:rsidR="00E70F60" w:rsidRDefault="00E70F60" w:rsidP="007D225A">
            <w:r>
              <w:rPr>
                <w:rStyle w:val="fontstyle31"/>
                <w:lang w:bidi="ar"/>
              </w:rPr>
              <w:t xml:space="preserve">Owner Organization: </w:t>
            </w:r>
          </w:p>
        </w:tc>
        <w:tc>
          <w:tcPr>
            <w:tcW w:w="9079" w:type="dxa"/>
          </w:tcPr>
          <w:p w14:paraId="45EAC6D7" w14:textId="63BB9459" w:rsidR="00E70F60" w:rsidRDefault="1F0E08A2" w:rsidP="007D225A">
            <w:r>
              <w:t xml:space="preserve">Team </w:t>
            </w:r>
            <w:proofErr w:type="spellStart"/>
            <w:r>
              <w:t>Developmentality</w:t>
            </w:r>
            <w:proofErr w:type="spellEnd"/>
          </w:p>
        </w:tc>
      </w:tr>
      <w:tr w:rsidR="00E70F60" w14:paraId="580B1914" w14:textId="77777777" w:rsidTr="00951AFC">
        <w:trPr>
          <w:jc w:val="center"/>
        </w:trPr>
        <w:tc>
          <w:tcPr>
            <w:tcW w:w="1568" w:type="dxa"/>
            <w:vAlign w:val="center"/>
          </w:tcPr>
          <w:p w14:paraId="1D97043A" w14:textId="77777777" w:rsidR="00E70F60" w:rsidRDefault="00E70F60" w:rsidP="007D225A">
            <w:r>
              <w:rPr>
                <w:rStyle w:val="fontstyle31"/>
                <w:lang w:bidi="ar"/>
              </w:rPr>
              <w:t xml:space="preserve">Participants: </w:t>
            </w:r>
          </w:p>
        </w:tc>
        <w:tc>
          <w:tcPr>
            <w:tcW w:w="9079" w:type="dxa"/>
          </w:tcPr>
          <w:p w14:paraId="4589F1B9" w14:textId="788E6975"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069918FB" w14:textId="77777777" w:rsidTr="00951AFC">
        <w:trPr>
          <w:jc w:val="center"/>
        </w:trPr>
        <w:tc>
          <w:tcPr>
            <w:tcW w:w="1568" w:type="dxa"/>
            <w:vAlign w:val="center"/>
          </w:tcPr>
          <w:p w14:paraId="3CCDEA0F" w14:textId="77777777" w:rsidR="00E70F60" w:rsidRDefault="00E70F60" w:rsidP="007D225A">
            <w:r>
              <w:rPr>
                <w:rStyle w:val="fontstyle31"/>
                <w:lang w:bidi="ar"/>
              </w:rPr>
              <w:t>Description:</w:t>
            </w:r>
            <w:r>
              <w:rPr>
                <w:rStyle w:val="fontstyle31"/>
                <w:lang w:bidi="ar"/>
              </w:rPr>
              <w:br/>
            </w:r>
          </w:p>
        </w:tc>
        <w:tc>
          <w:tcPr>
            <w:tcW w:w="9079" w:type="dxa"/>
          </w:tcPr>
          <w:p w14:paraId="42991A77" w14:textId="3DDDEAE0" w:rsidR="00E70F60" w:rsidRDefault="21A9467C" w:rsidP="007D225A">
            <w:r>
              <w:t xml:space="preserve">This work package involves </w:t>
            </w:r>
            <w:r w:rsidR="00951AFC">
              <w:t xml:space="preserve">the creation of the </w:t>
            </w:r>
            <w:r w:rsidR="00951AFC">
              <w:rPr>
                <w:noProof/>
              </w:rPr>
              <w:t>Communications Management Plan. The document is about the flow of communication inside the team and the strategy in communication with the stakeholders.</w:t>
            </w:r>
          </w:p>
        </w:tc>
      </w:tr>
      <w:tr w:rsidR="00E70F60" w14:paraId="4EA51B0D" w14:textId="77777777" w:rsidTr="00951AFC">
        <w:trPr>
          <w:jc w:val="center"/>
        </w:trPr>
        <w:tc>
          <w:tcPr>
            <w:tcW w:w="1568" w:type="dxa"/>
            <w:vAlign w:val="center"/>
          </w:tcPr>
          <w:p w14:paraId="3A600F2E" w14:textId="77777777" w:rsidR="00E70F60" w:rsidRDefault="00E70F60" w:rsidP="007D225A">
            <w:r>
              <w:rPr>
                <w:rStyle w:val="fontstyle31"/>
                <w:lang w:bidi="ar"/>
              </w:rPr>
              <w:t>Completion State:</w:t>
            </w:r>
            <w:r>
              <w:rPr>
                <w:rStyle w:val="fontstyle31"/>
                <w:lang w:bidi="ar"/>
              </w:rPr>
              <w:br/>
            </w:r>
          </w:p>
        </w:tc>
        <w:tc>
          <w:tcPr>
            <w:tcW w:w="9079" w:type="dxa"/>
          </w:tcPr>
          <w:p w14:paraId="123321D1" w14:textId="3F4C2491" w:rsidR="00E70F60" w:rsidRDefault="00951AFC" w:rsidP="007D225A">
            <w:r>
              <w:t>The team has successfully created the Communications Management Plan on time.</w:t>
            </w:r>
          </w:p>
        </w:tc>
      </w:tr>
      <w:tr w:rsidR="00E70F60" w14:paraId="66177E43" w14:textId="77777777" w:rsidTr="00951AFC">
        <w:trPr>
          <w:jc w:val="center"/>
        </w:trPr>
        <w:tc>
          <w:tcPr>
            <w:tcW w:w="1568" w:type="dxa"/>
            <w:vAlign w:val="center"/>
          </w:tcPr>
          <w:p w14:paraId="2F0BB08B" w14:textId="77777777" w:rsidR="00E70F60" w:rsidRDefault="00E70F60" w:rsidP="007D225A">
            <w:pPr>
              <w:rPr>
                <w:rStyle w:val="fontstyle31"/>
                <w:lang w:bidi="ar"/>
              </w:rPr>
            </w:pPr>
            <w:r>
              <w:rPr>
                <w:rStyle w:val="fontstyle31"/>
                <w:lang w:bidi="ar"/>
              </w:rPr>
              <w:t>Assumptions:</w:t>
            </w:r>
          </w:p>
          <w:p w14:paraId="6E8090C5" w14:textId="77777777" w:rsidR="00E70F60" w:rsidRDefault="00E70F60" w:rsidP="007D225A"/>
        </w:tc>
        <w:tc>
          <w:tcPr>
            <w:tcW w:w="9079" w:type="dxa"/>
          </w:tcPr>
          <w:p w14:paraId="553ED252" w14:textId="0212CB61" w:rsidR="00E70F60" w:rsidRDefault="00951AFC" w:rsidP="007D225A">
            <w:r w:rsidRPr="00670647">
              <w:t xml:space="preserve">The project </w:t>
            </w:r>
            <w:r>
              <w:t>team has access to necessary resources to create the Communications Management Plan on time.</w:t>
            </w:r>
          </w:p>
        </w:tc>
      </w:tr>
      <w:tr w:rsidR="00951AFC" w14:paraId="42AB5A0E" w14:textId="77777777" w:rsidTr="00951AFC">
        <w:trPr>
          <w:jc w:val="center"/>
        </w:trPr>
        <w:tc>
          <w:tcPr>
            <w:tcW w:w="1568" w:type="dxa"/>
            <w:vAlign w:val="center"/>
          </w:tcPr>
          <w:p w14:paraId="2E53AE74" w14:textId="77777777" w:rsidR="00951AFC" w:rsidRDefault="00951AFC" w:rsidP="00951AFC">
            <w:pPr>
              <w:rPr>
                <w:rStyle w:val="fontstyle31"/>
                <w:lang w:bidi="ar"/>
              </w:rPr>
            </w:pPr>
            <w:r>
              <w:rPr>
                <w:rStyle w:val="fontstyle31"/>
                <w:lang w:bidi="ar"/>
              </w:rPr>
              <w:t>Risks:</w:t>
            </w:r>
          </w:p>
          <w:p w14:paraId="5B585103" w14:textId="77777777" w:rsidR="00951AFC" w:rsidRDefault="00951AFC" w:rsidP="00951AFC"/>
        </w:tc>
        <w:tc>
          <w:tcPr>
            <w:tcW w:w="9079" w:type="dxa"/>
          </w:tcPr>
          <w:p w14:paraId="6628B4C2" w14:textId="5881929E" w:rsidR="00951AFC" w:rsidRDefault="00951AFC" w:rsidP="00951AFC">
            <w:r>
              <w:t>The risk is that the team may not finish the document on time.</w:t>
            </w:r>
          </w:p>
        </w:tc>
      </w:tr>
      <w:tr w:rsidR="00951AFC" w14:paraId="23CED5CC" w14:textId="77777777" w:rsidTr="00951AFC">
        <w:trPr>
          <w:jc w:val="center"/>
        </w:trPr>
        <w:tc>
          <w:tcPr>
            <w:tcW w:w="1568" w:type="dxa"/>
            <w:vAlign w:val="center"/>
          </w:tcPr>
          <w:p w14:paraId="42AAB449" w14:textId="77777777" w:rsidR="00951AFC" w:rsidRDefault="00951AFC" w:rsidP="00951AFC">
            <w:pPr>
              <w:rPr>
                <w:rStyle w:val="fontstyle31"/>
                <w:lang w:bidi="ar"/>
              </w:rPr>
            </w:pPr>
            <w:r>
              <w:rPr>
                <w:rStyle w:val="fontstyle31"/>
                <w:lang w:bidi="ar"/>
              </w:rPr>
              <w:t>Risk Mitigation:</w:t>
            </w:r>
          </w:p>
          <w:p w14:paraId="29D32F42" w14:textId="77777777" w:rsidR="00951AFC" w:rsidRDefault="00951AFC" w:rsidP="00951AFC"/>
        </w:tc>
        <w:tc>
          <w:tcPr>
            <w:tcW w:w="9079" w:type="dxa"/>
          </w:tcPr>
          <w:p w14:paraId="25C8CF8B" w14:textId="77B1256A" w:rsidR="00951AFC" w:rsidRDefault="00951AFC" w:rsidP="00951AFC">
            <w:r>
              <w:t>To mitigate this risk, the project team will do extensive research to ensure that the document is made properly on time.</w:t>
            </w:r>
          </w:p>
        </w:tc>
      </w:tr>
      <w:tr w:rsidR="00E70F60" w14:paraId="6F3C930D" w14:textId="77777777" w:rsidTr="00951AFC">
        <w:trPr>
          <w:jc w:val="center"/>
        </w:trPr>
        <w:tc>
          <w:tcPr>
            <w:tcW w:w="1568" w:type="dxa"/>
            <w:vAlign w:val="center"/>
          </w:tcPr>
          <w:p w14:paraId="50ECC5D4" w14:textId="77777777" w:rsidR="00E70F60" w:rsidRDefault="00E70F60" w:rsidP="007D225A">
            <w:r>
              <w:rPr>
                <w:rStyle w:val="fontstyle31"/>
              </w:rPr>
              <w:t xml:space="preserve">Budget: </w:t>
            </w:r>
          </w:p>
        </w:tc>
        <w:tc>
          <w:tcPr>
            <w:tcW w:w="9079" w:type="dxa"/>
          </w:tcPr>
          <w:p w14:paraId="266E443D" w14:textId="77777777" w:rsidR="00E70F60" w:rsidRDefault="00E70F60" w:rsidP="007D225A"/>
        </w:tc>
      </w:tr>
      <w:tr w:rsidR="00E70F60" w14:paraId="594AAE32" w14:textId="77777777" w:rsidTr="00951AFC">
        <w:trPr>
          <w:jc w:val="center"/>
        </w:trPr>
        <w:tc>
          <w:tcPr>
            <w:tcW w:w="1568" w:type="dxa"/>
            <w:vAlign w:val="center"/>
          </w:tcPr>
          <w:p w14:paraId="01E25116" w14:textId="77777777" w:rsidR="00E70F60" w:rsidRDefault="00E70F60" w:rsidP="007D225A">
            <w:pPr>
              <w:rPr>
                <w:rStyle w:val="fontstyle31"/>
                <w:lang w:bidi="ar"/>
              </w:rPr>
            </w:pPr>
            <w:r>
              <w:rPr>
                <w:rStyle w:val="fontstyle31"/>
                <w:lang w:bidi="ar"/>
              </w:rPr>
              <w:t>Reference Docs:</w:t>
            </w:r>
          </w:p>
          <w:p w14:paraId="624D7A1A" w14:textId="77777777" w:rsidR="00E70F60" w:rsidRDefault="00E70F60" w:rsidP="007D225A"/>
        </w:tc>
        <w:tc>
          <w:tcPr>
            <w:tcW w:w="9079" w:type="dxa"/>
          </w:tcPr>
          <w:p w14:paraId="515231BB" w14:textId="29072679" w:rsidR="00E70F60" w:rsidRDefault="5A76A5F3" w:rsidP="007D225A">
            <w:r>
              <w:t xml:space="preserve">https://asiapacificcollege.sharepoint.com/:f:/s/PROJMANT3MI201MI203/Evjel9uiSslFosc4l3EpNcABUtYTV3a-VQkkDtSNRfqLSA?e=yp43oj  </w:t>
            </w:r>
          </w:p>
        </w:tc>
      </w:tr>
    </w:tbl>
    <w:p w14:paraId="21099726"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B7F025C" w14:textId="77777777" w:rsidTr="00951AFC">
        <w:tc>
          <w:tcPr>
            <w:tcW w:w="1568" w:type="dxa"/>
            <w:vAlign w:val="center"/>
          </w:tcPr>
          <w:p w14:paraId="07F83E43" w14:textId="77777777" w:rsidR="00E70F60" w:rsidRDefault="00E70F60" w:rsidP="007D225A">
            <w:r>
              <w:rPr>
                <w:rStyle w:val="fontstyle31"/>
                <w:lang w:bidi="ar"/>
              </w:rPr>
              <w:lastRenderedPageBreak/>
              <w:t xml:space="preserve">WBS: </w:t>
            </w:r>
          </w:p>
        </w:tc>
        <w:tc>
          <w:tcPr>
            <w:tcW w:w="9079" w:type="dxa"/>
          </w:tcPr>
          <w:p w14:paraId="59793F52" w14:textId="567AAE14" w:rsidR="00E70F60" w:rsidRDefault="00E70F60" w:rsidP="007D225A">
            <w:r>
              <w:rPr>
                <w:noProof/>
              </w:rPr>
              <w:t>1.1.</w:t>
            </w:r>
            <w:r w:rsidR="00951AFC">
              <w:rPr>
                <w:noProof/>
              </w:rPr>
              <w:t>3.13</w:t>
            </w:r>
          </w:p>
        </w:tc>
      </w:tr>
      <w:tr w:rsidR="00E70F60" w14:paraId="638B492F" w14:textId="77777777" w:rsidTr="00951AFC">
        <w:tc>
          <w:tcPr>
            <w:tcW w:w="1568" w:type="dxa"/>
            <w:vAlign w:val="center"/>
          </w:tcPr>
          <w:p w14:paraId="728A4787" w14:textId="77777777" w:rsidR="00E70F60" w:rsidRDefault="00E70F60" w:rsidP="007D225A">
            <w:r>
              <w:rPr>
                <w:rStyle w:val="fontstyle31"/>
                <w:lang w:bidi="ar"/>
              </w:rPr>
              <w:t xml:space="preserve">Work Package: </w:t>
            </w:r>
          </w:p>
        </w:tc>
        <w:tc>
          <w:tcPr>
            <w:tcW w:w="9079" w:type="dxa"/>
          </w:tcPr>
          <w:p w14:paraId="3DE70A84" w14:textId="1B2195B4" w:rsidR="00E70F60" w:rsidRDefault="00951AFC" w:rsidP="007D225A">
            <w:r>
              <w:rPr>
                <w:noProof/>
              </w:rPr>
              <w:t>Procurement Management Plan</w:t>
            </w:r>
          </w:p>
        </w:tc>
      </w:tr>
      <w:tr w:rsidR="00E70F60" w14:paraId="66A3B53D" w14:textId="77777777" w:rsidTr="00951AFC">
        <w:tc>
          <w:tcPr>
            <w:tcW w:w="1568" w:type="dxa"/>
            <w:vAlign w:val="center"/>
          </w:tcPr>
          <w:p w14:paraId="71838B1B" w14:textId="77777777" w:rsidR="00E70F60" w:rsidRDefault="00E70F60" w:rsidP="007D225A">
            <w:r>
              <w:rPr>
                <w:rStyle w:val="fontstyle31"/>
                <w:lang w:bidi="ar"/>
              </w:rPr>
              <w:t xml:space="preserve">Package Owner: </w:t>
            </w:r>
          </w:p>
        </w:tc>
        <w:tc>
          <w:tcPr>
            <w:tcW w:w="9079" w:type="dxa"/>
          </w:tcPr>
          <w:p w14:paraId="5E7C6E63" w14:textId="1A8B97E4" w:rsidR="00E70F60" w:rsidRDefault="138843C0" w:rsidP="007D225A">
            <w:r>
              <w:t>Wilkins Caducio</w:t>
            </w:r>
          </w:p>
        </w:tc>
      </w:tr>
      <w:tr w:rsidR="00E70F60" w14:paraId="291AF265" w14:textId="77777777" w:rsidTr="00951AFC">
        <w:tc>
          <w:tcPr>
            <w:tcW w:w="1568" w:type="dxa"/>
            <w:vAlign w:val="center"/>
          </w:tcPr>
          <w:p w14:paraId="316CC6DE" w14:textId="77777777" w:rsidR="00E70F60" w:rsidRDefault="00E70F60" w:rsidP="007D225A">
            <w:r>
              <w:rPr>
                <w:rStyle w:val="fontstyle31"/>
                <w:lang w:bidi="ar"/>
              </w:rPr>
              <w:t xml:space="preserve">Owner Organization: </w:t>
            </w:r>
          </w:p>
        </w:tc>
        <w:tc>
          <w:tcPr>
            <w:tcW w:w="9079" w:type="dxa"/>
          </w:tcPr>
          <w:p w14:paraId="35160718" w14:textId="4B563399" w:rsidR="00E70F60" w:rsidRDefault="69B28880" w:rsidP="007D225A">
            <w:r>
              <w:t xml:space="preserve">Team </w:t>
            </w:r>
            <w:proofErr w:type="spellStart"/>
            <w:r>
              <w:t>Developmentality</w:t>
            </w:r>
            <w:proofErr w:type="spellEnd"/>
          </w:p>
        </w:tc>
      </w:tr>
      <w:tr w:rsidR="00E70F60" w14:paraId="7F3E392D" w14:textId="77777777" w:rsidTr="00951AFC">
        <w:tc>
          <w:tcPr>
            <w:tcW w:w="1568" w:type="dxa"/>
            <w:vAlign w:val="center"/>
          </w:tcPr>
          <w:p w14:paraId="09D1DBE5" w14:textId="77777777" w:rsidR="00E70F60" w:rsidRDefault="00E70F60" w:rsidP="007D225A">
            <w:r>
              <w:rPr>
                <w:rStyle w:val="fontstyle31"/>
                <w:lang w:bidi="ar"/>
              </w:rPr>
              <w:t xml:space="preserve">Participants: </w:t>
            </w:r>
          </w:p>
        </w:tc>
        <w:tc>
          <w:tcPr>
            <w:tcW w:w="9079" w:type="dxa"/>
          </w:tcPr>
          <w:p w14:paraId="2655C9F4" w14:textId="20F85CBD" w:rsidR="00E70F60" w:rsidRDefault="12963D79">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p w14:paraId="52ED9371" w14:textId="43894A4A" w:rsidR="00E70F60" w:rsidRDefault="00E70F60" w:rsidP="007D225A"/>
        </w:tc>
      </w:tr>
      <w:tr w:rsidR="00E70F60" w14:paraId="29B6E3F0" w14:textId="77777777" w:rsidTr="00951AFC">
        <w:tc>
          <w:tcPr>
            <w:tcW w:w="1568" w:type="dxa"/>
            <w:vAlign w:val="center"/>
          </w:tcPr>
          <w:p w14:paraId="11247F77" w14:textId="77777777" w:rsidR="00E70F60" w:rsidRDefault="00E70F60" w:rsidP="007D225A">
            <w:r>
              <w:rPr>
                <w:rStyle w:val="fontstyle31"/>
                <w:lang w:bidi="ar"/>
              </w:rPr>
              <w:t>Description:</w:t>
            </w:r>
            <w:r>
              <w:rPr>
                <w:rStyle w:val="fontstyle31"/>
                <w:lang w:bidi="ar"/>
              </w:rPr>
              <w:br/>
            </w:r>
          </w:p>
        </w:tc>
        <w:tc>
          <w:tcPr>
            <w:tcW w:w="9079" w:type="dxa"/>
          </w:tcPr>
          <w:p w14:paraId="403AC57B" w14:textId="54F81E0C" w:rsidR="00E70F60" w:rsidRDefault="1CF52D58" w:rsidP="007D225A">
            <w:r>
              <w:t xml:space="preserve">This work package involves </w:t>
            </w:r>
            <w:r w:rsidR="00951AFC">
              <w:t xml:space="preserve">the creation of the Procurement Management Plan. The document </w:t>
            </w:r>
            <w:r w:rsidR="0016728B">
              <w:t>discusses</w:t>
            </w:r>
            <w:r w:rsidR="00951AFC">
              <w:t xml:space="preserve"> the strategy in handing over the system to the client</w:t>
            </w:r>
            <w:r w:rsidR="0016728B">
              <w:t>.</w:t>
            </w:r>
          </w:p>
        </w:tc>
      </w:tr>
      <w:tr w:rsidR="00E70F60" w14:paraId="5C91B767" w14:textId="77777777" w:rsidTr="00951AFC">
        <w:tc>
          <w:tcPr>
            <w:tcW w:w="1568" w:type="dxa"/>
            <w:vAlign w:val="center"/>
          </w:tcPr>
          <w:p w14:paraId="68534960" w14:textId="77777777" w:rsidR="00E70F60" w:rsidRDefault="00E70F60" w:rsidP="007D225A">
            <w:r>
              <w:rPr>
                <w:rStyle w:val="fontstyle31"/>
                <w:lang w:bidi="ar"/>
              </w:rPr>
              <w:t>Completion State:</w:t>
            </w:r>
            <w:r>
              <w:rPr>
                <w:rStyle w:val="fontstyle31"/>
                <w:lang w:bidi="ar"/>
              </w:rPr>
              <w:br/>
            </w:r>
          </w:p>
        </w:tc>
        <w:tc>
          <w:tcPr>
            <w:tcW w:w="9079" w:type="dxa"/>
          </w:tcPr>
          <w:p w14:paraId="5E32C3E3" w14:textId="4DA5860E" w:rsidR="00E70F60" w:rsidRDefault="2545CE83" w:rsidP="007D225A">
            <w:r>
              <w:t xml:space="preserve">Successfully </w:t>
            </w:r>
            <w:r w:rsidR="0016728B">
              <w:t>created the Procurement Management Plan.</w:t>
            </w:r>
          </w:p>
        </w:tc>
      </w:tr>
      <w:tr w:rsidR="00951AFC" w14:paraId="2D9343B6" w14:textId="77777777" w:rsidTr="00951AFC">
        <w:tc>
          <w:tcPr>
            <w:tcW w:w="1568" w:type="dxa"/>
            <w:vAlign w:val="center"/>
          </w:tcPr>
          <w:p w14:paraId="5D35BF63" w14:textId="77777777" w:rsidR="00951AFC" w:rsidRDefault="00951AFC" w:rsidP="00951AFC">
            <w:pPr>
              <w:rPr>
                <w:rStyle w:val="fontstyle31"/>
                <w:lang w:bidi="ar"/>
              </w:rPr>
            </w:pPr>
            <w:r>
              <w:rPr>
                <w:rStyle w:val="fontstyle31"/>
                <w:lang w:bidi="ar"/>
              </w:rPr>
              <w:t>Assumptions:</w:t>
            </w:r>
          </w:p>
          <w:p w14:paraId="71FC120D" w14:textId="77777777" w:rsidR="00951AFC" w:rsidRDefault="00951AFC" w:rsidP="00951AFC"/>
        </w:tc>
        <w:tc>
          <w:tcPr>
            <w:tcW w:w="9079" w:type="dxa"/>
          </w:tcPr>
          <w:p w14:paraId="6E4D7BCC" w14:textId="6CB84759" w:rsidR="00951AFC" w:rsidRDefault="0016728B" w:rsidP="00951AFC">
            <w:r>
              <w:t>The team has access to necessary information in creating the Procurement Management Plan.</w:t>
            </w:r>
          </w:p>
        </w:tc>
      </w:tr>
      <w:tr w:rsidR="00951AFC" w14:paraId="3E3B0D05" w14:textId="77777777" w:rsidTr="00951AFC">
        <w:tc>
          <w:tcPr>
            <w:tcW w:w="1568" w:type="dxa"/>
            <w:vAlign w:val="center"/>
          </w:tcPr>
          <w:p w14:paraId="059967AD" w14:textId="77777777" w:rsidR="00951AFC" w:rsidRDefault="00951AFC" w:rsidP="00951AFC">
            <w:pPr>
              <w:rPr>
                <w:rStyle w:val="fontstyle31"/>
                <w:lang w:bidi="ar"/>
              </w:rPr>
            </w:pPr>
            <w:r>
              <w:rPr>
                <w:rStyle w:val="fontstyle31"/>
                <w:lang w:bidi="ar"/>
              </w:rPr>
              <w:t>Risks:</w:t>
            </w:r>
          </w:p>
          <w:p w14:paraId="692B010E" w14:textId="77777777" w:rsidR="00951AFC" w:rsidRDefault="00951AFC" w:rsidP="00951AFC"/>
        </w:tc>
        <w:tc>
          <w:tcPr>
            <w:tcW w:w="9079" w:type="dxa"/>
          </w:tcPr>
          <w:p w14:paraId="31D4728B" w14:textId="2DF4DEF0" w:rsidR="00951AFC" w:rsidRDefault="00951AFC" w:rsidP="00951AFC">
            <w:r w:rsidRPr="00670647">
              <w:t xml:space="preserve">The project team may encounter challenges </w:t>
            </w:r>
            <w:r>
              <w:t>during the creation of the document which may lead to a delay and not finishing in the given time.</w:t>
            </w:r>
          </w:p>
        </w:tc>
      </w:tr>
      <w:tr w:rsidR="00951AFC" w14:paraId="12447DEF" w14:textId="77777777" w:rsidTr="00951AFC">
        <w:tc>
          <w:tcPr>
            <w:tcW w:w="1568" w:type="dxa"/>
            <w:vAlign w:val="center"/>
          </w:tcPr>
          <w:p w14:paraId="7A6F6070" w14:textId="77777777" w:rsidR="00951AFC" w:rsidRDefault="00951AFC" w:rsidP="00951AFC">
            <w:pPr>
              <w:rPr>
                <w:rStyle w:val="fontstyle31"/>
                <w:lang w:bidi="ar"/>
              </w:rPr>
            </w:pPr>
            <w:r>
              <w:rPr>
                <w:rStyle w:val="fontstyle31"/>
                <w:lang w:bidi="ar"/>
              </w:rPr>
              <w:t>Risk Mitigation:</w:t>
            </w:r>
          </w:p>
          <w:p w14:paraId="1DD3B0E9" w14:textId="77777777" w:rsidR="00951AFC" w:rsidRDefault="00951AFC" w:rsidP="00951AFC"/>
        </w:tc>
        <w:tc>
          <w:tcPr>
            <w:tcW w:w="9079" w:type="dxa"/>
          </w:tcPr>
          <w:p w14:paraId="5D3696CF" w14:textId="39D2BAE6" w:rsidR="00951AFC" w:rsidRDefault="00951AFC" w:rsidP="00951AFC">
            <w:r>
              <w:t>To mitigate the risk, the team will conduct extensive analysis and research to ensure that the document is properly made on time.</w:t>
            </w:r>
          </w:p>
        </w:tc>
      </w:tr>
      <w:tr w:rsidR="00E70F60" w14:paraId="694E65CF" w14:textId="77777777" w:rsidTr="00951AFC">
        <w:tc>
          <w:tcPr>
            <w:tcW w:w="1568" w:type="dxa"/>
            <w:vAlign w:val="center"/>
          </w:tcPr>
          <w:p w14:paraId="68A00187" w14:textId="77777777" w:rsidR="00E70F60" w:rsidRDefault="00E70F60" w:rsidP="007D225A">
            <w:r>
              <w:rPr>
                <w:rStyle w:val="fontstyle31"/>
              </w:rPr>
              <w:t xml:space="preserve">Budget: </w:t>
            </w:r>
          </w:p>
        </w:tc>
        <w:tc>
          <w:tcPr>
            <w:tcW w:w="9079" w:type="dxa"/>
          </w:tcPr>
          <w:p w14:paraId="5D6791BA" w14:textId="77777777" w:rsidR="00E70F60" w:rsidRDefault="00E70F60" w:rsidP="007D225A"/>
        </w:tc>
      </w:tr>
      <w:tr w:rsidR="00E70F60" w14:paraId="49264E57" w14:textId="77777777" w:rsidTr="00951AFC">
        <w:tc>
          <w:tcPr>
            <w:tcW w:w="1568" w:type="dxa"/>
            <w:vAlign w:val="center"/>
          </w:tcPr>
          <w:p w14:paraId="7FA49CD9" w14:textId="77777777" w:rsidR="00E70F60" w:rsidRDefault="00E70F60" w:rsidP="007D225A">
            <w:pPr>
              <w:rPr>
                <w:rStyle w:val="fontstyle31"/>
                <w:lang w:bidi="ar"/>
              </w:rPr>
            </w:pPr>
            <w:r>
              <w:rPr>
                <w:rStyle w:val="fontstyle31"/>
                <w:lang w:bidi="ar"/>
              </w:rPr>
              <w:t>Reference Docs:</w:t>
            </w:r>
          </w:p>
          <w:p w14:paraId="69222B30" w14:textId="77777777" w:rsidR="00E70F60" w:rsidRDefault="00E70F60" w:rsidP="007D225A"/>
        </w:tc>
        <w:tc>
          <w:tcPr>
            <w:tcW w:w="9079" w:type="dxa"/>
          </w:tcPr>
          <w:p w14:paraId="0F1B98BF" w14:textId="29072679" w:rsidR="00E70F60" w:rsidRDefault="6B29C9E8">
            <w:r>
              <w:t xml:space="preserve">https://asiapacificcollege.sharepoint.com/:f:/s/PROJMANT3MI201MI203/Evjel9uiSslFosc4l3EpNcABUtYTV3a-VQkkDtSNRfqLSA?e=yp43oj  </w:t>
            </w:r>
          </w:p>
          <w:p w14:paraId="5EDFC21A" w14:textId="3DCD7BBA" w:rsidR="00E70F60" w:rsidRDefault="00E70F60" w:rsidP="007D225A"/>
        </w:tc>
      </w:tr>
    </w:tbl>
    <w:p w14:paraId="5D9832D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25C1D8FC" w14:textId="77777777" w:rsidTr="0016728B">
        <w:tc>
          <w:tcPr>
            <w:tcW w:w="1568" w:type="dxa"/>
            <w:vAlign w:val="center"/>
          </w:tcPr>
          <w:p w14:paraId="32E3A778" w14:textId="77777777" w:rsidR="00E70F60" w:rsidRDefault="00E70F60" w:rsidP="007D225A">
            <w:r>
              <w:rPr>
                <w:rStyle w:val="fontstyle31"/>
                <w:lang w:bidi="ar"/>
              </w:rPr>
              <w:lastRenderedPageBreak/>
              <w:t xml:space="preserve">WBS: </w:t>
            </w:r>
          </w:p>
        </w:tc>
        <w:tc>
          <w:tcPr>
            <w:tcW w:w="9079" w:type="dxa"/>
          </w:tcPr>
          <w:p w14:paraId="629C6B00" w14:textId="3D10C596" w:rsidR="00E70F60" w:rsidRDefault="00E70F60" w:rsidP="007D225A">
            <w:r>
              <w:rPr>
                <w:noProof/>
              </w:rPr>
              <w:t>1.1</w:t>
            </w:r>
            <w:r w:rsidR="0016728B">
              <w:rPr>
                <w:noProof/>
              </w:rPr>
              <w:t>.3.14</w:t>
            </w:r>
          </w:p>
        </w:tc>
      </w:tr>
      <w:tr w:rsidR="00E70F60" w14:paraId="5F7536C9" w14:textId="77777777" w:rsidTr="0016728B">
        <w:tc>
          <w:tcPr>
            <w:tcW w:w="1568" w:type="dxa"/>
            <w:vAlign w:val="center"/>
          </w:tcPr>
          <w:p w14:paraId="18AE0A4D" w14:textId="77777777" w:rsidR="00E70F60" w:rsidRDefault="00E70F60" w:rsidP="007D225A">
            <w:r>
              <w:rPr>
                <w:rStyle w:val="fontstyle31"/>
                <w:lang w:bidi="ar"/>
              </w:rPr>
              <w:t xml:space="preserve">Work Package: </w:t>
            </w:r>
          </w:p>
        </w:tc>
        <w:tc>
          <w:tcPr>
            <w:tcW w:w="9079" w:type="dxa"/>
          </w:tcPr>
          <w:p w14:paraId="67CDDBC6" w14:textId="63AB48CE" w:rsidR="00E70F60" w:rsidRDefault="0016728B" w:rsidP="007D225A">
            <w:r>
              <w:t>Implementation Plan</w:t>
            </w:r>
          </w:p>
        </w:tc>
      </w:tr>
      <w:tr w:rsidR="00E70F60" w14:paraId="5F65C781" w14:textId="77777777" w:rsidTr="0016728B">
        <w:tc>
          <w:tcPr>
            <w:tcW w:w="1568" w:type="dxa"/>
            <w:vAlign w:val="center"/>
          </w:tcPr>
          <w:p w14:paraId="2EC3A087" w14:textId="77777777" w:rsidR="00E70F60" w:rsidRDefault="00E70F60" w:rsidP="007D225A">
            <w:r>
              <w:rPr>
                <w:rStyle w:val="fontstyle31"/>
                <w:lang w:bidi="ar"/>
              </w:rPr>
              <w:t xml:space="preserve">Package Owner: </w:t>
            </w:r>
          </w:p>
        </w:tc>
        <w:tc>
          <w:tcPr>
            <w:tcW w:w="9079" w:type="dxa"/>
          </w:tcPr>
          <w:p w14:paraId="21F216EA" w14:textId="47F9CA61" w:rsidR="00E70F60" w:rsidRDefault="48F86650" w:rsidP="007D225A">
            <w:r>
              <w:t>Wilkins Caducio</w:t>
            </w:r>
          </w:p>
        </w:tc>
      </w:tr>
      <w:tr w:rsidR="00E70F60" w14:paraId="2C47E59C" w14:textId="77777777" w:rsidTr="0016728B">
        <w:tc>
          <w:tcPr>
            <w:tcW w:w="1568" w:type="dxa"/>
            <w:vAlign w:val="center"/>
          </w:tcPr>
          <w:p w14:paraId="5EA3780D" w14:textId="77777777" w:rsidR="00E70F60" w:rsidRDefault="00E70F60" w:rsidP="007D225A">
            <w:r>
              <w:rPr>
                <w:rStyle w:val="fontstyle31"/>
                <w:lang w:bidi="ar"/>
              </w:rPr>
              <w:t xml:space="preserve">Owner Organization: </w:t>
            </w:r>
          </w:p>
        </w:tc>
        <w:tc>
          <w:tcPr>
            <w:tcW w:w="9079" w:type="dxa"/>
          </w:tcPr>
          <w:p w14:paraId="404182E8" w14:textId="49D11094" w:rsidR="00E70F60" w:rsidRDefault="40121AAF" w:rsidP="007D225A">
            <w:r>
              <w:t xml:space="preserve">Team </w:t>
            </w:r>
            <w:proofErr w:type="spellStart"/>
            <w:r>
              <w:t>Developmentality</w:t>
            </w:r>
            <w:proofErr w:type="spellEnd"/>
          </w:p>
        </w:tc>
      </w:tr>
      <w:tr w:rsidR="00E70F60" w14:paraId="3BA210B4" w14:textId="77777777" w:rsidTr="0016728B">
        <w:tc>
          <w:tcPr>
            <w:tcW w:w="1568" w:type="dxa"/>
            <w:vAlign w:val="center"/>
          </w:tcPr>
          <w:p w14:paraId="5D4057A7" w14:textId="77777777" w:rsidR="00E70F60" w:rsidRDefault="00E70F60" w:rsidP="007D225A">
            <w:r>
              <w:rPr>
                <w:rStyle w:val="fontstyle31"/>
                <w:lang w:bidi="ar"/>
              </w:rPr>
              <w:t xml:space="preserve">Participants: </w:t>
            </w:r>
          </w:p>
        </w:tc>
        <w:tc>
          <w:tcPr>
            <w:tcW w:w="9079" w:type="dxa"/>
          </w:tcPr>
          <w:p w14:paraId="086F9489" w14:textId="77B7619C" w:rsidR="00E70F60" w:rsidRDefault="0D7FAFC4"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tc>
      </w:tr>
      <w:tr w:rsidR="00E70F60" w14:paraId="65226F13" w14:textId="77777777" w:rsidTr="0016728B">
        <w:tc>
          <w:tcPr>
            <w:tcW w:w="1568" w:type="dxa"/>
            <w:vAlign w:val="center"/>
          </w:tcPr>
          <w:p w14:paraId="5367A76D" w14:textId="77777777" w:rsidR="00E70F60" w:rsidRDefault="00E70F60" w:rsidP="007D225A">
            <w:r>
              <w:rPr>
                <w:rStyle w:val="fontstyle31"/>
                <w:lang w:bidi="ar"/>
              </w:rPr>
              <w:t>Description:</w:t>
            </w:r>
            <w:r>
              <w:rPr>
                <w:rStyle w:val="fontstyle31"/>
                <w:lang w:bidi="ar"/>
              </w:rPr>
              <w:br/>
            </w:r>
          </w:p>
        </w:tc>
        <w:tc>
          <w:tcPr>
            <w:tcW w:w="9079" w:type="dxa"/>
          </w:tcPr>
          <w:p w14:paraId="4A8ED8DD" w14:textId="083073B2" w:rsidR="00E70F60" w:rsidRDefault="464230B3" w:rsidP="007D225A">
            <w:r>
              <w:t>Th</w:t>
            </w:r>
            <w:r w:rsidR="0016728B">
              <w:t>is work package involves the creation of the Implementation Plan. This document discusses the strategy on how the project will be executed.</w:t>
            </w:r>
          </w:p>
        </w:tc>
      </w:tr>
      <w:tr w:rsidR="00E70F60" w14:paraId="73A60975" w14:textId="77777777" w:rsidTr="0016728B">
        <w:tc>
          <w:tcPr>
            <w:tcW w:w="1568" w:type="dxa"/>
            <w:vAlign w:val="center"/>
          </w:tcPr>
          <w:p w14:paraId="750C0F1B" w14:textId="77777777" w:rsidR="00E70F60" w:rsidRDefault="00E70F60" w:rsidP="007D225A">
            <w:r>
              <w:rPr>
                <w:rStyle w:val="fontstyle31"/>
                <w:lang w:bidi="ar"/>
              </w:rPr>
              <w:t>Completion State:</w:t>
            </w:r>
            <w:r>
              <w:rPr>
                <w:rStyle w:val="fontstyle31"/>
                <w:lang w:bidi="ar"/>
              </w:rPr>
              <w:br/>
            </w:r>
          </w:p>
        </w:tc>
        <w:tc>
          <w:tcPr>
            <w:tcW w:w="9079" w:type="dxa"/>
          </w:tcPr>
          <w:p w14:paraId="6AAC6B87" w14:textId="4D870F74" w:rsidR="00E70F60" w:rsidRDefault="0016728B" w:rsidP="007D225A">
            <w:r>
              <w:t>Successful creation of the Implementation Plan.</w:t>
            </w:r>
          </w:p>
        </w:tc>
      </w:tr>
      <w:tr w:rsidR="00E70F60" w14:paraId="3EAF7642" w14:textId="77777777" w:rsidTr="0016728B">
        <w:tc>
          <w:tcPr>
            <w:tcW w:w="1568" w:type="dxa"/>
            <w:vAlign w:val="center"/>
          </w:tcPr>
          <w:p w14:paraId="43C5D187" w14:textId="77777777" w:rsidR="00E70F60" w:rsidRDefault="00E70F60" w:rsidP="007D225A">
            <w:pPr>
              <w:rPr>
                <w:rStyle w:val="fontstyle31"/>
                <w:lang w:bidi="ar"/>
              </w:rPr>
            </w:pPr>
            <w:r>
              <w:rPr>
                <w:rStyle w:val="fontstyle31"/>
                <w:lang w:bidi="ar"/>
              </w:rPr>
              <w:t>Assumptions:</w:t>
            </w:r>
          </w:p>
          <w:p w14:paraId="170403FC" w14:textId="77777777" w:rsidR="00E70F60" w:rsidRDefault="00E70F60" w:rsidP="007D225A"/>
        </w:tc>
        <w:tc>
          <w:tcPr>
            <w:tcW w:w="9079" w:type="dxa"/>
          </w:tcPr>
          <w:p w14:paraId="10198928" w14:textId="26062561" w:rsidR="00E70F60" w:rsidRDefault="0016728B" w:rsidP="007D225A">
            <w:r>
              <w:t>The team has access to necessary resources in the creation of the Implementation Plan.</w:t>
            </w:r>
          </w:p>
        </w:tc>
      </w:tr>
      <w:tr w:rsidR="0016728B" w14:paraId="3570BB83" w14:textId="77777777" w:rsidTr="0016728B">
        <w:tc>
          <w:tcPr>
            <w:tcW w:w="1568" w:type="dxa"/>
            <w:vAlign w:val="center"/>
          </w:tcPr>
          <w:p w14:paraId="6C589AB0" w14:textId="77777777" w:rsidR="0016728B" w:rsidRDefault="0016728B" w:rsidP="0016728B">
            <w:pPr>
              <w:rPr>
                <w:rStyle w:val="fontstyle31"/>
                <w:lang w:bidi="ar"/>
              </w:rPr>
            </w:pPr>
            <w:r>
              <w:rPr>
                <w:rStyle w:val="fontstyle31"/>
                <w:lang w:bidi="ar"/>
              </w:rPr>
              <w:t>Risks:</w:t>
            </w:r>
          </w:p>
          <w:p w14:paraId="1E33548A" w14:textId="77777777" w:rsidR="0016728B" w:rsidRDefault="0016728B" w:rsidP="0016728B"/>
        </w:tc>
        <w:tc>
          <w:tcPr>
            <w:tcW w:w="9079" w:type="dxa"/>
          </w:tcPr>
          <w:p w14:paraId="323EFCB0" w14:textId="0466E5A8" w:rsidR="0016728B" w:rsidRDefault="0016728B" w:rsidP="0016728B">
            <w:r>
              <w:t>The risk is that the team may not finish the document on time.</w:t>
            </w:r>
          </w:p>
        </w:tc>
      </w:tr>
      <w:tr w:rsidR="0016728B" w14:paraId="594595AF" w14:textId="77777777" w:rsidTr="0016728B">
        <w:tc>
          <w:tcPr>
            <w:tcW w:w="1568" w:type="dxa"/>
            <w:vAlign w:val="center"/>
          </w:tcPr>
          <w:p w14:paraId="40D666AF" w14:textId="77777777" w:rsidR="0016728B" w:rsidRDefault="0016728B" w:rsidP="0016728B">
            <w:pPr>
              <w:rPr>
                <w:rStyle w:val="fontstyle31"/>
                <w:lang w:bidi="ar"/>
              </w:rPr>
            </w:pPr>
            <w:r>
              <w:rPr>
                <w:rStyle w:val="fontstyle31"/>
                <w:lang w:bidi="ar"/>
              </w:rPr>
              <w:t>Risk Mitigation:</w:t>
            </w:r>
          </w:p>
          <w:p w14:paraId="7C2E1619" w14:textId="77777777" w:rsidR="0016728B" w:rsidRDefault="0016728B" w:rsidP="0016728B"/>
        </w:tc>
        <w:tc>
          <w:tcPr>
            <w:tcW w:w="9079" w:type="dxa"/>
          </w:tcPr>
          <w:p w14:paraId="0F12A4B6" w14:textId="5E8D336E" w:rsidR="0016728B" w:rsidRDefault="0016728B" w:rsidP="0016728B">
            <w:r>
              <w:t>To mitigate this risk, the project team will do extensive research to ensure that the document is made properly on time.</w:t>
            </w:r>
          </w:p>
        </w:tc>
      </w:tr>
      <w:tr w:rsidR="00E70F60" w14:paraId="23A19578" w14:textId="77777777" w:rsidTr="0016728B">
        <w:tc>
          <w:tcPr>
            <w:tcW w:w="1568" w:type="dxa"/>
            <w:vAlign w:val="center"/>
          </w:tcPr>
          <w:p w14:paraId="5D8C43EC" w14:textId="77777777" w:rsidR="00E70F60" w:rsidRDefault="00E70F60" w:rsidP="007D225A">
            <w:r>
              <w:rPr>
                <w:rStyle w:val="fontstyle31"/>
              </w:rPr>
              <w:t xml:space="preserve">Budget: </w:t>
            </w:r>
          </w:p>
        </w:tc>
        <w:tc>
          <w:tcPr>
            <w:tcW w:w="9079" w:type="dxa"/>
          </w:tcPr>
          <w:p w14:paraId="69169D68" w14:textId="77777777" w:rsidR="00E70F60" w:rsidRDefault="00E70F60" w:rsidP="007D225A"/>
        </w:tc>
      </w:tr>
      <w:tr w:rsidR="00E70F60" w14:paraId="71F3A6A4" w14:textId="77777777" w:rsidTr="0016728B">
        <w:tc>
          <w:tcPr>
            <w:tcW w:w="1568" w:type="dxa"/>
            <w:vAlign w:val="center"/>
          </w:tcPr>
          <w:p w14:paraId="08EFEBA6" w14:textId="77777777" w:rsidR="00E70F60" w:rsidRDefault="00E70F60" w:rsidP="007D225A">
            <w:pPr>
              <w:rPr>
                <w:rStyle w:val="fontstyle31"/>
                <w:lang w:bidi="ar"/>
              </w:rPr>
            </w:pPr>
            <w:r>
              <w:rPr>
                <w:rStyle w:val="fontstyle31"/>
                <w:lang w:bidi="ar"/>
              </w:rPr>
              <w:t>Reference Docs:</w:t>
            </w:r>
          </w:p>
          <w:p w14:paraId="772FE49E" w14:textId="77777777" w:rsidR="00E70F60" w:rsidRDefault="00E70F60" w:rsidP="007D225A"/>
        </w:tc>
        <w:tc>
          <w:tcPr>
            <w:tcW w:w="9079" w:type="dxa"/>
          </w:tcPr>
          <w:p w14:paraId="6DEBE4E7" w14:textId="29072679" w:rsidR="00E70F60" w:rsidRDefault="316A691F">
            <w:r>
              <w:t xml:space="preserve">https://asiapacificcollege.sharepoint.com/:f:/s/PROJMANT3MI201MI203/Evjel9uiSslFosc4l3EpNcABUtYTV3a-VQkkDtSNRfqLSA?e=yp43oj  </w:t>
            </w:r>
          </w:p>
          <w:p w14:paraId="03626CC6" w14:textId="7CF8D8B8" w:rsidR="00E70F60" w:rsidRDefault="00E70F60" w:rsidP="007D225A"/>
        </w:tc>
      </w:tr>
    </w:tbl>
    <w:p w14:paraId="2B4CE30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6EFB37F3" w14:textId="77777777" w:rsidTr="0016728B">
        <w:tc>
          <w:tcPr>
            <w:tcW w:w="1568" w:type="dxa"/>
            <w:vAlign w:val="center"/>
          </w:tcPr>
          <w:p w14:paraId="3FAF6521" w14:textId="77777777" w:rsidR="00E70F60" w:rsidRDefault="00E70F60" w:rsidP="007D225A">
            <w:r>
              <w:rPr>
                <w:rStyle w:val="fontstyle31"/>
                <w:lang w:bidi="ar"/>
              </w:rPr>
              <w:lastRenderedPageBreak/>
              <w:t xml:space="preserve">WBS: </w:t>
            </w:r>
          </w:p>
        </w:tc>
        <w:tc>
          <w:tcPr>
            <w:tcW w:w="9079" w:type="dxa"/>
          </w:tcPr>
          <w:p w14:paraId="46C7830C" w14:textId="122389D3" w:rsidR="00E70F60" w:rsidRDefault="00E70F60" w:rsidP="007D225A">
            <w:r>
              <w:rPr>
                <w:noProof/>
              </w:rPr>
              <w:t>1.</w:t>
            </w:r>
            <w:r w:rsidR="0016728B">
              <w:rPr>
                <w:noProof/>
              </w:rPr>
              <w:t>1.3.15</w:t>
            </w:r>
          </w:p>
        </w:tc>
      </w:tr>
      <w:tr w:rsidR="00E70F60" w14:paraId="37105767" w14:textId="77777777" w:rsidTr="0016728B">
        <w:tc>
          <w:tcPr>
            <w:tcW w:w="1568" w:type="dxa"/>
            <w:vAlign w:val="center"/>
          </w:tcPr>
          <w:p w14:paraId="369E6841" w14:textId="77777777" w:rsidR="00E70F60" w:rsidRDefault="00E70F60" w:rsidP="007D225A">
            <w:r>
              <w:rPr>
                <w:rStyle w:val="fontstyle31"/>
                <w:lang w:bidi="ar"/>
              </w:rPr>
              <w:t xml:space="preserve">Work Package: </w:t>
            </w:r>
          </w:p>
        </w:tc>
        <w:tc>
          <w:tcPr>
            <w:tcW w:w="9079" w:type="dxa"/>
          </w:tcPr>
          <w:p w14:paraId="76124C91" w14:textId="2B741A80" w:rsidR="00E70F60" w:rsidRDefault="0016728B" w:rsidP="007D225A">
            <w:r>
              <w:t xml:space="preserve">Change Management Plan </w:t>
            </w:r>
          </w:p>
        </w:tc>
      </w:tr>
      <w:tr w:rsidR="00E70F60" w14:paraId="4874BB32" w14:textId="77777777" w:rsidTr="0016728B">
        <w:tc>
          <w:tcPr>
            <w:tcW w:w="1568" w:type="dxa"/>
            <w:vAlign w:val="center"/>
          </w:tcPr>
          <w:p w14:paraId="08F5E6A9" w14:textId="77777777" w:rsidR="00E70F60" w:rsidRDefault="00E70F60" w:rsidP="007D225A">
            <w:r>
              <w:rPr>
                <w:rStyle w:val="fontstyle31"/>
                <w:lang w:bidi="ar"/>
              </w:rPr>
              <w:t xml:space="preserve">Package Owner: </w:t>
            </w:r>
          </w:p>
        </w:tc>
        <w:tc>
          <w:tcPr>
            <w:tcW w:w="9079" w:type="dxa"/>
          </w:tcPr>
          <w:p w14:paraId="5C9E8582" w14:textId="09E126A6" w:rsidR="00E70F60" w:rsidRDefault="005C6F44" w:rsidP="007D225A">
            <w:r w:rsidRPr="005C6F44">
              <w:t>Wilkins Caducio</w:t>
            </w:r>
          </w:p>
        </w:tc>
      </w:tr>
      <w:tr w:rsidR="00E70F60" w14:paraId="30451B1D" w14:textId="77777777" w:rsidTr="0016728B">
        <w:tc>
          <w:tcPr>
            <w:tcW w:w="1568" w:type="dxa"/>
            <w:vAlign w:val="center"/>
          </w:tcPr>
          <w:p w14:paraId="413E4761" w14:textId="77777777" w:rsidR="00E70F60" w:rsidRDefault="00E70F60" w:rsidP="007D225A">
            <w:r>
              <w:rPr>
                <w:rStyle w:val="fontstyle31"/>
                <w:lang w:bidi="ar"/>
              </w:rPr>
              <w:t xml:space="preserve">Owner Organization: </w:t>
            </w:r>
          </w:p>
        </w:tc>
        <w:tc>
          <w:tcPr>
            <w:tcW w:w="9079" w:type="dxa"/>
          </w:tcPr>
          <w:p w14:paraId="0D452264" w14:textId="11437063" w:rsidR="00E70F60" w:rsidRDefault="00763D1F" w:rsidP="007D225A">
            <w:r w:rsidRPr="00763D1F">
              <w:t xml:space="preserve">Team </w:t>
            </w:r>
            <w:proofErr w:type="spellStart"/>
            <w:r w:rsidRPr="00763D1F">
              <w:t>Developmentality</w:t>
            </w:r>
            <w:proofErr w:type="spellEnd"/>
          </w:p>
        </w:tc>
      </w:tr>
      <w:tr w:rsidR="00E70F60" w14:paraId="6DD5BB76" w14:textId="77777777" w:rsidTr="0016728B">
        <w:tc>
          <w:tcPr>
            <w:tcW w:w="1568" w:type="dxa"/>
            <w:vAlign w:val="center"/>
          </w:tcPr>
          <w:p w14:paraId="662DF7A2" w14:textId="77777777" w:rsidR="00E70F60" w:rsidRDefault="00E70F60" w:rsidP="007D225A">
            <w:r>
              <w:rPr>
                <w:rStyle w:val="fontstyle31"/>
                <w:lang w:bidi="ar"/>
              </w:rPr>
              <w:t xml:space="preserve">Participants: </w:t>
            </w:r>
          </w:p>
        </w:tc>
        <w:tc>
          <w:tcPr>
            <w:tcW w:w="9079" w:type="dxa"/>
          </w:tcPr>
          <w:p w14:paraId="0C81E25D" w14:textId="7909A437" w:rsidR="00E70F60" w:rsidRDefault="002054A0" w:rsidP="007D225A">
            <w:r w:rsidRPr="002054A0">
              <w:t xml:space="preserve">Princess Joy Ferrer, </w:t>
            </w:r>
            <w:proofErr w:type="spellStart"/>
            <w:r w:rsidR="00126CDD">
              <w:t>Mikedale</w:t>
            </w:r>
            <w:proofErr w:type="spellEnd"/>
            <w:r w:rsidR="00126CDD">
              <w:t xml:space="preserve"> </w:t>
            </w:r>
            <w:proofErr w:type="spellStart"/>
            <w:r w:rsidR="00126CDD">
              <w:t>Dellera</w:t>
            </w:r>
            <w:proofErr w:type="spellEnd"/>
            <w:r w:rsidR="00126CDD">
              <w:t xml:space="preserve">, Wilkins </w:t>
            </w:r>
            <w:proofErr w:type="spellStart"/>
            <w:r w:rsidR="00126CDD">
              <w:t>Caducio</w:t>
            </w:r>
            <w:proofErr w:type="spellEnd"/>
          </w:p>
        </w:tc>
      </w:tr>
      <w:tr w:rsidR="00E70F60" w14:paraId="4A4D80C9" w14:textId="77777777" w:rsidTr="0016728B">
        <w:tc>
          <w:tcPr>
            <w:tcW w:w="1568" w:type="dxa"/>
            <w:vAlign w:val="center"/>
          </w:tcPr>
          <w:p w14:paraId="3B85881E" w14:textId="77777777" w:rsidR="00E70F60" w:rsidRDefault="00E70F60" w:rsidP="007D225A">
            <w:r>
              <w:rPr>
                <w:rStyle w:val="fontstyle31"/>
                <w:lang w:bidi="ar"/>
              </w:rPr>
              <w:t>Description:</w:t>
            </w:r>
            <w:r>
              <w:rPr>
                <w:rStyle w:val="fontstyle31"/>
                <w:lang w:bidi="ar"/>
              </w:rPr>
              <w:br/>
            </w:r>
          </w:p>
        </w:tc>
        <w:tc>
          <w:tcPr>
            <w:tcW w:w="9079" w:type="dxa"/>
          </w:tcPr>
          <w:p w14:paraId="0CC3B042" w14:textId="0491540F" w:rsidR="00E70F60" w:rsidRDefault="003D66D8" w:rsidP="007D225A">
            <w:r w:rsidRPr="003D66D8">
              <w:t xml:space="preserve">This work package involves </w:t>
            </w:r>
            <w:r w:rsidR="0016728B">
              <w:t>the creation of the Change Management Plan. This document is about the strategy in applying changes within the project and defining the CCB (Change Control Board).</w:t>
            </w:r>
          </w:p>
        </w:tc>
      </w:tr>
      <w:tr w:rsidR="00E70F60" w14:paraId="4A979ED2" w14:textId="77777777" w:rsidTr="0016728B">
        <w:tc>
          <w:tcPr>
            <w:tcW w:w="1568" w:type="dxa"/>
            <w:vAlign w:val="center"/>
          </w:tcPr>
          <w:p w14:paraId="1A526A53" w14:textId="77777777" w:rsidR="00E70F60" w:rsidRDefault="00E70F60" w:rsidP="007D225A">
            <w:r>
              <w:rPr>
                <w:rStyle w:val="fontstyle31"/>
                <w:lang w:bidi="ar"/>
              </w:rPr>
              <w:t>Completion State:</w:t>
            </w:r>
            <w:r>
              <w:rPr>
                <w:rStyle w:val="fontstyle31"/>
                <w:lang w:bidi="ar"/>
              </w:rPr>
              <w:br/>
            </w:r>
          </w:p>
        </w:tc>
        <w:tc>
          <w:tcPr>
            <w:tcW w:w="9079" w:type="dxa"/>
          </w:tcPr>
          <w:p w14:paraId="66C5BAAE" w14:textId="1ACB0BFE" w:rsidR="00E70F60" w:rsidRDefault="0016728B" w:rsidP="007D225A">
            <w:r>
              <w:t>Successful creation of the Change Management Plan.</w:t>
            </w:r>
            <w:r w:rsidR="00DB6F97">
              <w:t xml:space="preserve"> </w:t>
            </w:r>
          </w:p>
        </w:tc>
      </w:tr>
      <w:tr w:rsidR="00E70F60" w14:paraId="14A5F7C5" w14:textId="77777777" w:rsidTr="0016728B">
        <w:tc>
          <w:tcPr>
            <w:tcW w:w="1568" w:type="dxa"/>
            <w:vAlign w:val="center"/>
          </w:tcPr>
          <w:p w14:paraId="35B4B090" w14:textId="77777777" w:rsidR="00E70F60" w:rsidRDefault="00E70F60" w:rsidP="007D225A">
            <w:pPr>
              <w:rPr>
                <w:rStyle w:val="fontstyle31"/>
                <w:lang w:bidi="ar"/>
              </w:rPr>
            </w:pPr>
            <w:r>
              <w:rPr>
                <w:rStyle w:val="fontstyle31"/>
                <w:lang w:bidi="ar"/>
              </w:rPr>
              <w:t>Assumptions:</w:t>
            </w:r>
          </w:p>
          <w:p w14:paraId="6FE648B8" w14:textId="77777777" w:rsidR="00E70F60" w:rsidRDefault="00E70F60" w:rsidP="007D225A"/>
        </w:tc>
        <w:tc>
          <w:tcPr>
            <w:tcW w:w="9079" w:type="dxa"/>
          </w:tcPr>
          <w:p w14:paraId="7080B4D3" w14:textId="4F12AE8B" w:rsidR="00E70F60" w:rsidRDefault="0016728B" w:rsidP="007D225A">
            <w:r>
              <w:t>The team has access to necessary information and resources to create the Change Management Plan.</w:t>
            </w:r>
          </w:p>
        </w:tc>
      </w:tr>
      <w:tr w:rsidR="0016728B" w14:paraId="46328E15" w14:textId="77777777" w:rsidTr="0016728B">
        <w:tc>
          <w:tcPr>
            <w:tcW w:w="1568" w:type="dxa"/>
            <w:vAlign w:val="center"/>
          </w:tcPr>
          <w:p w14:paraId="3E1EF072" w14:textId="77777777" w:rsidR="0016728B" w:rsidRDefault="0016728B" w:rsidP="0016728B">
            <w:pPr>
              <w:rPr>
                <w:rStyle w:val="fontstyle31"/>
                <w:lang w:bidi="ar"/>
              </w:rPr>
            </w:pPr>
            <w:r>
              <w:rPr>
                <w:rStyle w:val="fontstyle31"/>
                <w:lang w:bidi="ar"/>
              </w:rPr>
              <w:t>Risks:</w:t>
            </w:r>
          </w:p>
          <w:p w14:paraId="43FB21E0" w14:textId="77777777" w:rsidR="0016728B" w:rsidRDefault="0016728B" w:rsidP="0016728B"/>
        </w:tc>
        <w:tc>
          <w:tcPr>
            <w:tcW w:w="9079" w:type="dxa"/>
          </w:tcPr>
          <w:p w14:paraId="144F6DC3" w14:textId="5D98637C" w:rsidR="0016728B" w:rsidRDefault="0016728B" w:rsidP="0016728B">
            <w:r w:rsidRPr="00670647">
              <w:t xml:space="preserve">The project team may encounter challenges </w:t>
            </w:r>
            <w:r>
              <w:t>during the creation of the document which may lead to a delay and not finishing in the given time.</w:t>
            </w:r>
          </w:p>
        </w:tc>
      </w:tr>
      <w:tr w:rsidR="0016728B" w14:paraId="35592B00" w14:textId="77777777" w:rsidTr="0016728B">
        <w:tc>
          <w:tcPr>
            <w:tcW w:w="1568" w:type="dxa"/>
            <w:vAlign w:val="center"/>
          </w:tcPr>
          <w:p w14:paraId="1C8196F8" w14:textId="77777777" w:rsidR="0016728B" w:rsidRDefault="0016728B" w:rsidP="0016728B">
            <w:pPr>
              <w:rPr>
                <w:rStyle w:val="fontstyle31"/>
                <w:lang w:bidi="ar"/>
              </w:rPr>
            </w:pPr>
            <w:r>
              <w:rPr>
                <w:rStyle w:val="fontstyle31"/>
                <w:lang w:bidi="ar"/>
              </w:rPr>
              <w:t>Risk Mitigation:</w:t>
            </w:r>
          </w:p>
          <w:p w14:paraId="32896BAE" w14:textId="77777777" w:rsidR="0016728B" w:rsidRDefault="0016728B" w:rsidP="0016728B"/>
        </w:tc>
        <w:tc>
          <w:tcPr>
            <w:tcW w:w="9079" w:type="dxa"/>
          </w:tcPr>
          <w:p w14:paraId="5CF4C5E8" w14:textId="7A03CEA2" w:rsidR="0016728B" w:rsidRDefault="0016728B" w:rsidP="0016728B">
            <w:r>
              <w:t>To mitigate the risk, the team will conduct extensive analysis and research to ensure that the document is properly made on time.</w:t>
            </w:r>
          </w:p>
        </w:tc>
      </w:tr>
      <w:tr w:rsidR="00E70F60" w14:paraId="22E3240E" w14:textId="77777777" w:rsidTr="0016728B">
        <w:tc>
          <w:tcPr>
            <w:tcW w:w="1568" w:type="dxa"/>
            <w:vAlign w:val="center"/>
          </w:tcPr>
          <w:p w14:paraId="38D3710C" w14:textId="77777777" w:rsidR="00E70F60" w:rsidRDefault="00E70F60" w:rsidP="007D225A">
            <w:r>
              <w:rPr>
                <w:rStyle w:val="fontstyle31"/>
              </w:rPr>
              <w:t xml:space="preserve">Budget: </w:t>
            </w:r>
          </w:p>
        </w:tc>
        <w:tc>
          <w:tcPr>
            <w:tcW w:w="9079" w:type="dxa"/>
          </w:tcPr>
          <w:p w14:paraId="22A4AF3B" w14:textId="77777777" w:rsidR="00E70F60" w:rsidRDefault="00E70F60" w:rsidP="007D225A"/>
        </w:tc>
      </w:tr>
      <w:tr w:rsidR="00E70F60" w14:paraId="25F0550D" w14:textId="77777777" w:rsidTr="0016728B">
        <w:tc>
          <w:tcPr>
            <w:tcW w:w="1568" w:type="dxa"/>
            <w:vAlign w:val="center"/>
          </w:tcPr>
          <w:p w14:paraId="7EEAFAB5" w14:textId="77777777" w:rsidR="00E70F60" w:rsidRDefault="00E70F60" w:rsidP="007D225A">
            <w:pPr>
              <w:rPr>
                <w:rStyle w:val="fontstyle31"/>
                <w:lang w:bidi="ar"/>
              </w:rPr>
            </w:pPr>
            <w:r>
              <w:rPr>
                <w:rStyle w:val="fontstyle31"/>
                <w:lang w:bidi="ar"/>
              </w:rPr>
              <w:t>Reference Docs:</w:t>
            </w:r>
          </w:p>
          <w:p w14:paraId="17A0F8DA" w14:textId="77777777" w:rsidR="00E70F60" w:rsidRDefault="00E70F60" w:rsidP="007D225A"/>
        </w:tc>
        <w:tc>
          <w:tcPr>
            <w:tcW w:w="9079" w:type="dxa"/>
          </w:tcPr>
          <w:p w14:paraId="24681FF2" w14:textId="77777777" w:rsidR="00124BDB" w:rsidRDefault="00124BDB" w:rsidP="00124BDB">
            <w:r>
              <w:t xml:space="preserve">https://asiapacificcollege.sharepoint.com/:f:/s/PROJMANT3MI201MI203/Evjel9uiSslFosc4l3EpNcABUtYTV3a-VQkkDtSNRfqLSA?e=yp43oj  </w:t>
            </w:r>
          </w:p>
          <w:p w14:paraId="157789DB" w14:textId="77777777" w:rsidR="00E70F60" w:rsidRDefault="00E70F60" w:rsidP="007D225A"/>
        </w:tc>
      </w:tr>
    </w:tbl>
    <w:p w14:paraId="0FFB99EF"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3460A4A" w14:textId="77777777" w:rsidTr="003C12BC">
        <w:trPr>
          <w:jc w:val="center"/>
        </w:trPr>
        <w:tc>
          <w:tcPr>
            <w:tcW w:w="4675" w:type="dxa"/>
            <w:vAlign w:val="center"/>
          </w:tcPr>
          <w:p w14:paraId="424D20DE" w14:textId="77777777" w:rsidR="00E70F60" w:rsidRDefault="00E70F60" w:rsidP="007D225A">
            <w:r>
              <w:rPr>
                <w:rStyle w:val="fontstyle31"/>
                <w:lang w:bidi="ar"/>
              </w:rPr>
              <w:lastRenderedPageBreak/>
              <w:t xml:space="preserve">WBS: </w:t>
            </w:r>
          </w:p>
        </w:tc>
        <w:tc>
          <w:tcPr>
            <w:tcW w:w="4675" w:type="dxa"/>
          </w:tcPr>
          <w:p w14:paraId="23F2C396" w14:textId="088A34A5" w:rsidR="00E70F60" w:rsidRDefault="00E70F60" w:rsidP="007D225A">
            <w:r>
              <w:rPr>
                <w:noProof/>
              </w:rPr>
              <w:t>1.</w:t>
            </w:r>
            <w:r w:rsidR="0016728B">
              <w:rPr>
                <w:noProof/>
              </w:rPr>
              <w:t>1.3.16</w:t>
            </w:r>
          </w:p>
        </w:tc>
      </w:tr>
      <w:tr w:rsidR="00E70F60" w14:paraId="2CFF52D8" w14:textId="77777777" w:rsidTr="003C12BC">
        <w:trPr>
          <w:jc w:val="center"/>
        </w:trPr>
        <w:tc>
          <w:tcPr>
            <w:tcW w:w="4675" w:type="dxa"/>
            <w:vAlign w:val="center"/>
          </w:tcPr>
          <w:p w14:paraId="21058696" w14:textId="77777777" w:rsidR="00E70F60" w:rsidRDefault="00E70F60" w:rsidP="007D225A">
            <w:r>
              <w:rPr>
                <w:rStyle w:val="fontstyle31"/>
                <w:lang w:bidi="ar"/>
              </w:rPr>
              <w:t xml:space="preserve">Work Package: </w:t>
            </w:r>
          </w:p>
        </w:tc>
        <w:tc>
          <w:tcPr>
            <w:tcW w:w="4675" w:type="dxa"/>
          </w:tcPr>
          <w:p w14:paraId="6C08E9D4" w14:textId="3A703BFE" w:rsidR="0016728B" w:rsidRDefault="0016728B" w:rsidP="007D225A">
            <w:pPr>
              <w:rPr>
                <w:noProof/>
              </w:rPr>
            </w:pPr>
            <w:r>
              <w:rPr>
                <w:noProof/>
              </w:rPr>
              <w:t>Project Management Plans Evaluation (Sprint 4)</w:t>
            </w:r>
          </w:p>
        </w:tc>
      </w:tr>
      <w:tr w:rsidR="00E70F60" w14:paraId="5792B952" w14:textId="77777777" w:rsidTr="003C12BC">
        <w:trPr>
          <w:jc w:val="center"/>
        </w:trPr>
        <w:tc>
          <w:tcPr>
            <w:tcW w:w="4675" w:type="dxa"/>
            <w:vAlign w:val="center"/>
          </w:tcPr>
          <w:p w14:paraId="5A19E070" w14:textId="77777777" w:rsidR="00E70F60" w:rsidRDefault="00E70F60" w:rsidP="007D225A">
            <w:r>
              <w:rPr>
                <w:rStyle w:val="fontstyle31"/>
                <w:lang w:bidi="ar"/>
              </w:rPr>
              <w:t xml:space="preserve">Package Owner: </w:t>
            </w:r>
          </w:p>
        </w:tc>
        <w:tc>
          <w:tcPr>
            <w:tcW w:w="4675" w:type="dxa"/>
          </w:tcPr>
          <w:p w14:paraId="2DC41CD4" w14:textId="736E2E39" w:rsidR="00E70F60" w:rsidRDefault="1016D0AB" w:rsidP="007D225A">
            <w:r>
              <w:t>Wilkins Caducio</w:t>
            </w:r>
          </w:p>
        </w:tc>
      </w:tr>
      <w:tr w:rsidR="00E70F60" w14:paraId="2D45FA6E" w14:textId="77777777" w:rsidTr="003C12BC">
        <w:trPr>
          <w:jc w:val="center"/>
        </w:trPr>
        <w:tc>
          <w:tcPr>
            <w:tcW w:w="4675" w:type="dxa"/>
            <w:vAlign w:val="center"/>
          </w:tcPr>
          <w:p w14:paraId="32DC637E" w14:textId="77777777" w:rsidR="00E70F60" w:rsidRDefault="00E70F60" w:rsidP="007D225A">
            <w:r>
              <w:rPr>
                <w:rStyle w:val="fontstyle31"/>
                <w:lang w:bidi="ar"/>
              </w:rPr>
              <w:t xml:space="preserve">Owner Organization: </w:t>
            </w:r>
          </w:p>
        </w:tc>
        <w:tc>
          <w:tcPr>
            <w:tcW w:w="4675" w:type="dxa"/>
          </w:tcPr>
          <w:p w14:paraId="4BE1B768" w14:textId="56C3458A" w:rsidR="00E70F60" w:rsidRDefault="7E7FD972" w:rsidP="007D225A">
            <w:r>
              <w:t xml:space="preserve">Team </w:t>
            </w:r>
            <w:proofErr w:type="spellStart"/>
            <w:r>
              <w:t>Developmentality</w:t>
            </w:r>
            <w:proofErr w:type="spellEnd"/>
          </w:p>
        </w:tc>
      </w:tr>
      <w:tr w:rsidR="00E70F60" w14:paraId="64CA237D" w14:textId="77777777" w:rsidTr="003C12BC">
        <w:trPr>
          <w:jc w:val="center"/>
        </w:trPr>
        <w:tc>
          <w:tcPr>
            <w:tcW w:w="4675" w:type="dxa"/>
            <w:vAlign w:val="center"/>
          </w:tcPr>
          <w:p w14:paraId="70A52C25" w14:textId="77777777" w:rsidR="00E70F60" w:rsidRDefault="00E70F60" w:rsidP="007D225A">
            <w:r>
              <w:rPr>
                <w:rStyle w:val="fontstyle31"/>
                <w:lang w:bidi="ar"/>
              </w:rPr>
              <w:t xml:space="preserve">Participants: </w:t>
            </w:r>
          </w:p>
        </w:tc>
        <w:tc>
          <w:tcPr>
            <w:tcW w:w="4675" w:type="dxa"/>
          </w:tcPr>
          <w:p w14:paraId="0B9B6DA6" w14:textId="1992C96E"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0FD825C" w14:textId="77777777" w:rsidTr="003C12BC">
        <w:trPr>
          <w:jc w:val="center"/>
        </w:trPr>
        <w:tc>
          <w:tcPr>
            <w:tcW w:w="4675" w:type="dxa"/>
            <w:vAlign w:val="center"/>
          </w:tcPr>
          <w:p w14:paraId="39C0565D" w14:textId="77777777" w:rsidR="00E70F60" w:rsidRDefault="00E70F60" w:rsidP="007D225A">
            <w:r>
              <w:rPr>
                <w:rStyle w:val="fontstyle31"/>
                <w:lang w:bidi="ar"/>
              </w:rPr>
              <w:t>Description:</w:t>
            </w:r>
            <w:r>
              <w:rPr>
                <w:rStyle w:val="fontstyle31"/>
                <w:lang w:bidi="ar"/>
              </w:rPr>
              <w:br/>
            </w:r>
          </w:p>
        </w:tc>
        <w:tc>
          <w:tcPr>
            <w:tcW w:w="4675" w:type="dxa"/>
          </w:tcPr>
          <w:p w14:paraId="22BE1377" w14:textId="2EBA02A1" w:rsidR="00E70F60" w:rsidRDefault="63E03111" w:rsidP="007D225A">
            <w:r>
              <w:t xml:space="preserve">This work package involves </w:t>
            </w:r>
            <w:r w:rsidR="0016728B">
              <w:t xml:space="preserve">conducting a meeting with the client to evaluate </w:t>
            </w:r>
            <w:proofErr w:type="spellStart"/>
            <w:r w:rsidR="0016728B">
              <w:t>al</w:t>
            </w:r>
            <w:proofErr w:type="spellEnd"/>
            <w:r w:rsidR="0016728B">
              <w:t xml:space="preserve"> the project management plans created by the team.</w:t>
            </w:r>
          </w:p>
        </w:tc>
      </w:tr>
      <w:tr w:rsidR="00E70F60" w14:paraId="4DD1B47F" w14:textId="77777777" w:rsidTr="003C12BC">
        <w:trPr>
          <w:jc w:val="center"/>
        </w:trPr>
        <w:tc>
          <w:tcPr>
            <w:tcW w:w="4675" w:type="dxa"/>
            <w:vAlign w:val="center"/>
          </w:tcPr>
          <w:p w14:paraId="487F0439" w14:textId="77777777" w:rsidR="00E70F60" w:rsidRDefault="00E70F60" w:rsidP="007D225A">
            <w:r>
              <w:rPr>
                <w:rStyle w:val="fontstyle31"/>
                <w:lang w:bidi="ar"/>
              </w:rPr>
              <w:t>Completion State:</w:t>
            </w:r>
            <w:r>
              <w:rPr>
                <w:rStyle w:val="fontstyle31"/>
                <w:lang w:bidi="ar"/>
              </w:rPr>
              <w:br/>
            </w:r>
          </w:p>
        </w:tc>
        <w:tc>
          <w:tcPr>
            <w:tcW w:w="4675" w:type="dxa"/>
          </w:tcPr>
          <w:p w14:paraId="4BD1E1D6" w14:textId="181F0AC2" w:rsidR="00E70F60" w:rsidRDefault="6F557B7C" w:rsidP="007D225A">
            <w:r>
              <w:t>T</w:t>
            </w:r>
            <w:r w:rsidR="0016728B">
              <w:t>he client has approved of the documents with or without comments and suggestions.</w:t>
            </w:r>
          </w:p>
        </w:tc>
      </w:tr>
      <w:tr w:rsidR="00E70F60" w14:paraId="7658B279" w14:textId="77777777" w:rsidTr="003C12BC">
        <w:trPr>
          <w:jc w:val="center"/>
        </w:trPr>
        <w:tc>
          <w:tcPr>
            <w:tcW w:w="4675" w:type="dxa"/>
            <w:vAlign w:val="center"/>
          </w:tcPr>
          <w:p w14:paraId="0106393E" w14:textId="77777777" w:rsidR="00E70F60" w:rsidRDefault="00E70F60" w:rsidP="007D225A">
            <w:pPr>
              <w:rPr>
                <w:rStyle w:val="fontstyle31"/>
                <w:lang w:bidi="ar"/>
              </w:rPr>
            </w:pPr>
            <w:r>
              <w:rPr>
                <w:rStyle w:val="fontstyle31"/>
                <w:lang w:bidi="ar"/>
              </w:rPr>
              <w:t>Assumptions:</w:t>
            </w:r>
          </w:p>
          <w:p w14:paraId="66CEAF7A" w14:textId="77777777" w:rsidR="00E70F60" w:rsidRDefault="00E70F60" w:rsidP="007D225A"/>
        </w:tc>
        <w:tc>
          <w:tcPr>
            <w:tcW w:w="4675" w:type="dxa"/>
          </w:tcPr>
          <w:p w14:paraId="222EBEC1" w14:textId="419D7664" w:rsidR="00E70F60" w:rsidRDefault="1B56300A" w:rsidP="007D225A">
            <w:r>
              <w:t xml:space="preserve">The assumption is that </w:t>
            </w:r>
            <w:r w:rsidR="0016728B">
              <w:t>the project client has sufficient knowledge about the documents and that the client is available during the schedule of the evaluation</w:t>
            </w:r>
          </w:p>
        </w:tc>
      </w:tr>
      <w:tr w:rsidR="00E70F60" w14:paraId="6050C739" w14:textId="77777777" w:rsidTr="003C12BC">
        <w:trPr>
          <w:jc w:val="center"/>
        </w:trPr>
        <w:tc>
          <w:tcPr>
            <w:tcW w:w="4675" w:type="dxa"/>
            <w:vAlign w:val="center"/>
          </w:tcPr>
          <w:p w14:paraId="43C3CD49" w14:textId="77777777" w:rsidR="00E70F60" w:rsidRDefault="00E70F60" w:rsidP="007D225A">
            <w:pPr>
              <w:rPr>
                <w:rStyle w:val="fontstyle31"/>
                <w:lang w:bidi="ar"/>
              </w:rPr>
            </w:pPr>
            <w:r>
              <w:rPr>
                <w:rStyle w:val="fontstyle31"/>
                <w:lang w:bidi="ar"/>
              </w:rPr>
              <w:t>Risks:</w:t>
            </w:r>
          </w:p>
          <w:p w14:paraId="49A730C7" w14:textId="77777777" w:rsidR="00E70F60" w:rsidRDefault="00E70F60" w:rsidP="007D225A"/>
        </w:tc>
        <w:tc>
          <w:tcPr>
            <w:tcW w:w="4675" w:type="dxa"/>
          </w:tcPr>
          <w:p w14:paraId="2E07122B" w14:textId="4DD946D0" w:rsidR="00E70F60" w:rsidRDefault="2C261466" w:rsidP="007D225A">
            <w:r>
              <w:t xml:space="preserve">The risk is that </w:t>
            </w:r>
            <w:r w:rsidR="0016728B">
              <w:t>the client may not arrive on time or that the client may reject the documents.</w:t>
            </w:r>
          </w:p>
        </w:tc>
      </w:tr>
      <w:tr w:rsidR="00E70F60" w14:paraId="569535EC" w14:textId="77777777" w:rsidTr="003C12BC">
        <w:trPr>
          <w:jc w:val="center"/>
        </w:trPr>
        <w:tc>
          <w:tcPr>
            <w:tcW w:w="4675" w:type="dxa"/>
            <w:vAlign w:val="center"/>
          </w:tcPr>
          <w:p w14:paraId="15F7BA1D" w14:textId="77777777" w:rsidR="00E70F60" w:rsidRDefault="00E70F60" w:rsidP="007D225A">
            <w:pPr>
              <w:rPr>
                <w:rStyle w:val="fontstyle31"/>
                <w:lang w:bidi="ar"/>
              </w:rPr>
            </w:pPr>
            <w:r>
              <w:rPr>
                <w:rStyle w:val="fontstyle31"/>
                <w:lang w:bidi="ar"/>
              </w:rPr>
              <w:t>Risk Mitigation:</w:t>
            </w:r>
          </w:p>
          <w:p w14:paraId="5BABAD4B" w14:textId="77777777" w:rsidR="00E70F60" w:rsidRDefault="00E70F60" w:rsidP="007D225A"/>
        </w:tc>
        <w:tc>
          <w:tcPr>
            <w:tcW w:w="4675" w:type="dxa"/>
          </w:tcPr>
          <w:p w14:paraId="64241061" w14:textId="2815F1F1" w:rsidR="00E70F60" w:rsidRDefault="15ADB8C6" w:rsidP="007D225A">
            <w:r>
              <w:t>To mitigate this risk</w:t>
            </w:r>
            <w:r w:rsidR="0016728B">
              <w:t xml:space="preserve"> the team ensured that the evaluation is conducted in the client’s available time and that the documents have been reviewed extensively to remove any errors.</w:t>
            </w:r>
          </w:p>
        </w:tc>
      </w:tr>
      <w:tr w:rsidR="00E70F60" w14:paraId="1DCEC2B3" w14:textId="77777777" w:rsidTr="003C12BC">
        <w:trPr>
          <w:jc w:val="center"/>
        </w:trPr>
        <w:tc>
          <w:tcPr>
            <w:tcW w:w="4675" w:type="dxa"/>
            <w:vAlign w:val="center"/>
          </w:tcPr>
          <w:p w14:paraId="35429306" w14:textId="77777777" w:rsidR="00E70F60" w:rsidRDefault="00E70F60" w:rsidP="007D225A">
            <w:r>
              <w:rPr>
                <w:rStyle w:val="fontstyle31"/>
              </w:rPr>
              <w:t xml:space="preserve">Budget: </w:t>
            </w:r>
          </w:p>
        </w:tc>
        <w:tc>
          <w:tcPr>
            <w:tcW w:w="4675" w:type="dxa"/>
          </w:tcPr>
          <w:p w14:paraId="560F236C" w14:textId="77777777" w:rsidR="00E70F60" w:rsidRDefault="00E70F60" w:rsidP="007D225A"/>
        </w:tc>
      </w:tr>
      <w:tr w:rsidR="00E70F60" w14:paraId="6144351F" w14:textId="77777777" w:rsidTr="003C12BC">
        <w:trPr>
          <w:trHeight w:val="795"/>
          <w:jc w:val="center"/>
        </w:trPr>
        <w:tc>
          <w:tcPr>
            <w:tcW w:w="4675" w:type="dxa"/>
            <w:vAlign w:val="center"/>
          </w:tcPr>
          <w:p w14:paraId="2010060D" w14:textId="77777777" w:rsidR="00E70F60" w:rsidRDefault="00E70F60" w:rsidP="007D225A">
            <w:pPr>
              <w:rPr>
                <w:rStyle w:val="fontstyle31"/>
                <w:lang w:bidi="ar"/>
              </w:rPr>
            </w:pPr>
            <w:r>
              <w:rPr>
                <w:rStyle w:val="fontstyle31"/>
                <w:lang w:bidi="ar"/>
              </w:rPr>
              <w:t>Reference Docs:</w:t>
            </w:r>
          </w:p>
          <w:p w14:paraId="21C4DCF8" w14:textId="77777777" w:rsidR="00E70F60" w:rsidRDefault="00E70F60" w:rsidP="007D225A"/>
        </w:tc>
        <w:tc>
          <w:tcPr>
            <w:tcW w:w="4675" w:type="dxa"/>
          </w:tcPr>
          <w:p w14:paraId="185DCB12" w14:textId="2E7FE994" w:rsidR="00E70F60" w:rsidRDefault="4B2383F3" w:rsidP="007D225A">
            <w:r>
              <w:t>https://asiapacificcollege.sharepoint.com/:f:/s/PROJMANT3MI201MI203/Evjel9uiSslFosc4l3EpNcABUtYTV3a-VQkkDtSNRfqLSA?e=yp43oj</w:t>
            </w:r>
          </w:p>
        </w:tc>
      </w:tr>
    </w:tbl>
    <w:p w14:paraId="10B6E05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770034D" w14:textId="77777777" w:rsidTr="003C12BC">
        <w:trPr>
          <w:jc w:val="center"/>
        </w:trPr>
        <w:tc>
          <w:tcPr>
            <w:tcW w:w="4675" w:type="dxa"/>
            <w:vAlign w:val="center"/>
          </w:tcPr>
          <w:p w14:paraId="52C87F82" w14:textId="77777777" w:rsidR="00E70F60" w:rsidRDefault="00E70F60" w:rsidP="007D225A">
            <w:r>
              <w:rPr>
                <w:rStyle w:val="fontstyle31"/>
                <w:lang w:bidi="ar"/>
              </w:rPr>
              <w:lastRenderedPageBreak/>
              <w:t xml:space="preserve">WBS: </w:t>
            </w:r>
          </w:p>
        </w:tc>
        <w:tc>
          <w:tcPr>
            <w:tcW w:w="4675" w:type="dxa"/>
          </w:tcPr>
          <w:p w14:paraId="70D07045" w14:textId="079F8E16" w:rsidR="00E70F60" w:rsidRDefault="00E70F60" w:rsidP="007D225A">
            <w:r>
              <w:rPr>
                <w:noProof/>
              </w:rPr>
              <w:t>1.</w:t>
            </w:r>
            <w:r w:rsidR="0016728B">
              <w:rPr>
                <w:noProof/>
              </w:rPr>
              <w:t>1.3.17</w:t>
            </w:r>
          </w:p>
        </w:tc>
      </w:tr>
      <w:tr w:rsidR="00E70F60" w14:paraId="68AA8121" w14:textId="77777777" w:rsidTr="003C12BC">
        <w:trPr>
          <w:jc w:val="center"/>
        </w:trPr>
        <w:tc>
          <w:tcPr>
            <w:tcW w:w="4675" w:type="dxa"/>
            <w:vAlign w:val="center"/>
          </w:tcPr>
          <w:p w14:paraId="6F3B5ABD" w14:textId="77777777" w:rsidR="00E70F60" w:rsidRDefault="00E70F60" w:rsidP="007D225A">
            <w:r>
              <w:rPr>
                <w:rStyle w:val="fontstyle31"/>
                <w:lang w:bidi="ar"/>
              </w:rPr>
              <w:t xml:space="preserve">Work Package: </w:t>
            </w:r>
          </w:p>
        </w:tc>
        <w:tc>
          <w:tcPr>
            <w:tcW w:w="4675" w:type="dxa"/>
          </w:tcPr>
          <w:p w14:paraId="53150696" w14:textId="1D395191" w:rsidR="00E70F60" w:rsidRDefault="0016728B" w:rsidP="007D225A">
            <w:r>
              <w:rPr>
                <w:noProof/>
              </w:rPr>
              <w:t>Project Management Plans Progression</w:t>
            </w:r>
          </w:p>
        </w:tc>
      </w:tr>
      <w:tr w:rsidR="00E70F60" w14:paraId="4A9E2C17" w14:textId="77777777" w:rsidTr="003C12BC">
        <w:trPr>
          <w:jc w:val="center"/>
        </w:trPr>
        <w:tc>
          <w:tcPr>
            <w:tcW w:w="4675" w:type="dxa"/>
            <w:vAlign w:val="center"/>
          </w:tcPr>
          <w:p w14:paraId="7028CA9E" w14:textId="77777777" w:rsidR="00E70F60" w:rsidRDefault="00E70F60" w:rsidP="007D225A">
            <w:r>
              <w:rPr>
                <w:rStyle w:val="fontstyle31"/>
                <w:lang w:bidi="ar"/>
              </w:rPr>
              <w:t xml:space="preserve">Package Owner: </w:t>
            </w:r>
          </w:p>
        </w:tc>
        <w:tc>
          <w:tcPr>
            <w:tcW w:w="4675" w:type="dxa"/>
          </w:tcPr>
          <w:p w14:paraId="67F2045C" w14:textId="3D0C9709" w:rsidR="00E70F60" w:rsidRDefault="515D3484" w:rsidP="007D225A">
            <w:r>
              <w:t>Wilkins Caducio</w:t>
            </w:r>
          </w:p>
        </w:tc>
      </w:tr>
      <w:tr w:rsidR="00E70F60" w14:paraId="32882047" w14:textId="77777777" w:rsidTr="003C12BC">
        <w:trPr>
          <w:jc w:val="center"/>
        </w:trPr>
        <w:tc>
          <w:tcPr>
            <w:tcW w:w="4675" w:type="dxa"/>
            <w:vAlign w:val="center"/>
          </w:tcPr>
          <w:p w14:paraId="310E530F" w14:textId="77777777" w:rsidR="00E70F60" w:rsidRDefault="00E70F60" w:rsidP="007D225A">
            <w:r>
              <w:rPr>
                <w:rStyle w:val="fontstyle31"/>
                <w:lang w:bidi="ar"/>
              </w:rPr>
              <w:t xml:space="preserve">Owner Organization: </w:t>
            </w:r>
          </w:p>
        </w:tc>
        <w:tc>
          <w:tcPr>
            <w:tcW w:w="4675" w:type="dxa"/>
          </w:tcPr>
          <w:p w14:paraId="0D954516" w14:textId="0FC0F5F5" w:rsidR="00E70F60" w:rsidRDefault="4E7E32DA" w:rsidP="007D225A">
            <w:r>
              <w:t xml:space="preserve">Team </w:t>
            </w:r>
            <w:proofErr w:type="spellStart"/>
            <w:r>
              <w:t>Developmentality</w:t>
            </w:r>
            <w:proofErr w:type="spellEnd"/>
          </w:p>
        </w:tc>
      </w:tr>
      <w:tr w:rsidR="00E70F60" w14:paraId="0A8168BB" w14:textId="77777777" w:rsidTr="003C12BC">
        <w:trPr>
          <w:jc w:val="center"/>
        </w:trPr>
        <w:tc>
          <w:tcPr>
            <w:tcW w:w="4675" w:type="dxa"/>
            <w:vAlign w:val="center"/>
          </w:tcPr>
          <w:p w14:paraId="2B4B21FB" w14:textId="77777777" w:rsidR="00E70F60" w:rsidRDefault="00E70F60" w:rsidP="007D225A">
            <w:r>
              <w:rPr>
                <w:rStyle w:val="fontstyle31"/>
                <w:lang w:bidi="ar"/>
              </w:rPr>
              <w:t xml:space="preserve">Participants: </w:t>
            </w:r>
          </w:p>
        </w:tc>
        <w:tc>
          <w:tcPr>
            <w:tcW w:w="4675" w:type="dxa"/>
          </w:tcPr>
          <w:p w14:paraId="7C635A05" w14:textId="366CFACC"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3736EE72" w14:textId="77777777" w:rsidTr="003C12BC">
        <w:trPr>
          <w:jc w:val="center"/>
        </w:trPr>
        <w:tc>
          <w:tcPr>
            <w:tcW w:w="4675" w:type="dxa"/>
            <w:vAlign w:val="center"/>
          </w:tcPr>
          <w:p w14:paraId="219B8B9A" w14:textId="77777777" w:rsidR="00E70F60" w:rsidRDefault="00E70F60" w:rsidP="007D225A">
            <w:r>
              <w:rPr>
                <w:rStyle w:val="fontstyle31"/>
                <w:lang w:bidi="ar"/>
              </w:rPr>
              <w:t>Description:</w:t>
            </w:r>
            <w:r>
              <w:rPr>
                <w:rStyle w:val="fontstyle31"/>
                <w:lang w:bidi="ar"/>
              </w:rPr>
              <w:br/>
            </w:r>
          </w:p>
        </w:tc>
        <w:tc>
          <w:tcPr>
            <w:tcW w:w="4675" w:type="dxa"/>
          </w:tcPr>
          <w:p w14:paraId="6747593A" w14:textId="14D7D56B" w:rsidR="00E70F60" w:rsidRDefault="288817CD" w:rsidP="007D225A">
            <w:r>
              <w:t xml:space="preserve">This work package involves </w:t>
            </w:r>
            <w:r w:rsidR="0016728B">
              <w:t xml:space="preserve">the progression </w:t>
            </w:r>
            <w:r w:rsidR="00DF01E2">
              <w:t>of</w:t>
            </w:r>
            <w:r w:rsidR="0016728B">
              <w:t xml:space="preserve"> the project management plans. The team will remove, </w:t>
            </w:r>
            <w:proofErr w:type="gramStart"/>
            <w:r w:rsidR="0016728B">
              <w:t>revise</w:t>
            </w:r>
            <w:proofErr w:type="gramEnd"/>
            <w:r w:rsidR="0016728B">
              <w:t xml:space="preserve"> or </w:t>
            </w:r>
            <w:r w:rsidR="00DF01E2">
              <w:t>add important comments and suggestions that the project client has given during the initial evaluation.</w:t>
            </w:r>
          </w:p>
        </w:tc>
      </w:tr>
      <w:tr w:rsidR="00E70F60" w14:paraId="420D6A7D" w14:textId="77777777" w:rsidTr="003C12BC">
        <w:trPr>
          <w:jc w:val="center"/>
        </w:trPr>
        <w:tc>
          <w:tcPr>
            <w:tcW w:w="4675" w:type="dxa"/>
            <w:vAlign w:val="center"/>
          </w:tcPr>
          <w:p w14:paraId="5166663A" w14:textId="77777777" w:rsidR="00E70F60" w:rsidRDefault="00E70F60" w:rsidP="007D225A">
            <w:r>
              <w:rPr>
                <w:rStyle w:val="fontstyle31"/>
                <w:lang w:bidi="ar"/>
              </w:rPr>
              <w:t>Completion State:</w:t>
            </w:r>
            <w:r>
              <w:rPr>
                <w:rStyle w:val="fontstyle31"/>
                <w:lang w:bidi="ar"/>
              </w:rPr>
              <w:br/>
            </w:r>
          </w:p>
        </w:tc>
        <w:tc>
          <w:tcPr>
            <w:tcW w:w="4675" w:type="dxa"/>
          </w:tcPr>
          <w:p w14:paraId="606C9E9A" w14:textId="1BE8472E" w:rsidR="00E70F60" w:rsidRDefault="00DF01E2" w:rsidP="007D225A">
            <w:r>
              <w:t>Successfully revised all documents that are needed to be revised.</w:t>
            </w:r>
          </w:p>
        </w:tc>
      </w:tr>
      <w:tr w:rsidR="00E70F60" w14:paraId="77EA7DAC" w14:textId="77777777" w:rsidTr="003C12BC">
        <w:trPr>
          <w:jc w:val="center"/>
        </w:trPr>
        <w:tc>
          <w:tcPr>
            <w:tcW w:w="4675" w:type="dxa"/>
            <w:vAlign w:val="center"/>
          </w:tcPr>
          <w:p w14:paraId="17BB1082" w14:textId="77777777" w:rsidR="00E70F60" w:rsidRDefault="00E70F60" w:rsidP="007D225A">
            <w:pPr>
              <w:rPr>
                <w:rStyle w:val="fontstyle31"/>
                <w:lang w:bidi="ar"/>
              </w:rPr>
            </w:pPr>
            <w:r>
              <w:rPr>
                <w:rStyle w:val="fontstyle31"/>
                <w:lang w:bidi="ar"/>
              </w:rPr>
              <w:t>Assumptions:</w:t>
            </w:r>
          </w:p>
          <w:p w14:paraId="7E750F8F" w14:textId="77777777" w:rsidR="00E70F60" w:rsidRDefault="00E70F60" w:rsidP="007D225A"/>
        </w:tc>
        <w:tc>
          <w:tcPr>
            <w:tcW w:w="4675" w:type="dxa"/>
          </w:tcPr>
          <w:p w14:paraId="6BE2D3F6" w14:textId="6D72CE42" w:rsidR="00E70F60" w:rsidRDefault="6B208F7E" w:rsidP="007D225A">
            <w:r>
              <w:t xml:space="preserve">The team has access to relevant information and resources to </w:t>
            </w:r>
            <w:r w:rsidR="00DF01E2">
              <w:t>revise the project management plans.</w:t>
            </w:r>
          </w:p>
        </w:tc>
      </w:tr>
      <w:tr w:rsidR="00E70F60" w14:paraId="7D297BE8" w14:textId="77777777" w:rsidTr="003C12BC">
        <w:trPr>
          <w:jc w:val="center"/>
        </w:trPr>
        <w:tc>
          <w:tcPr>
            <w:tcW w:w="4675" w:type="dxa"/>
            <w:vAlign w:val="center"/>
          </w:tcPr>
          <w:p w14:paraId="79E432AE" w14:textId="77777777" w:rsidR="00E70F60" w:rsidRDefault="00E70F60" w:rsidP="007D225A">
            <w:pPr>
              <w:rPr>
                <w:rStyle w:val="fontstyle31"/>
                <w:lang w:bidi="ar"/>
              </w:rPr>
            </w:pPr>
            <w:r>
              <w:rPr>
                <w:rStyle w:val="fontstyle31"/>
                <w:lang w:bidi="ar"/>
              </w:rPr>
              <w:t>Risks:</w:t>
            </w:r>
          </w:p>
          <w:p w14:paraId="42793F83" w14:textId="77777777" w:rsidR="00E70F60" w:rsidRDefault="00E70F60" w:rsidP="007D225A"/>
        </w:tc>
        <w:tc>
          <w:tcPr>
            <w:tcW w:w="4675" w:type="dxa"/>
          </w:tcPr>
          <w:p w14:paraId="408659A2" w14:textId="46FE4DA5" w:rsidR="00E70F60" w:rsidRDefault="3B097C93" w:rsidP="007D225A">
            <w:r>
              <w:t xml:space="preserve">The team may encounter </w:t>
            </w:r>
            <w:r w:rsidR="00DF01E2">
              <w:t>difficulties during the progression and the team may also overlook some comments and suggestions.</w:t>
            </w:r>
          </w:p>
        </w:tc>
      </w:tr>
      <w:tr w:rsidR="00E70F60" w14:paraId="3893D8B8" w14:textId="77777777" w:rsidTr="003C12BC">
        <w:trPr>
          <w:jc w:val="center"/>
        </w:trPr>
        <w:tc>
          <w:tcPr>
            <w:tcW w:w="4675" w:type="dxa"/>
            <w:vAlign w:val="center"/>
          </w:tcPr>
          <w:p w14:paraId="3B836E3D" w14:textId="77777777" w:rsidR="00E70F60" w:rsidRDefault="00E70F60" w:rsidP="007D225A">
            <w:pPr>
              <w:rPr>
                <w:rStyle w:val="fontstyle31"/>
                <w:lang w:bidi="ar"/>
              </w:rPr>
            </w:pPr>
            <w:r>
              <w:rPr>
                <w:rStyle w:val="fontstyle31"/>
                <w:lang w:bidi="ar"/>
              </w:rPr>
              <w:t>Risk Mitigation:</w:t>
            </w:r>
          </w:p>
          <w:p w14:paraId="3C28F6D9" w14:textId="77777777" w:rsidR="00E70F60" w:rsidRDefault="00E70F60" w:rsidP="007D225A"/>
        </w:tc>
        <w:tc>
          <w:tcPr>
            <w:tcW w:w="4675" w:type="dxa"/>
          </w:tcPr>
          <w:p w14:paraId="0A92B0C3" w14:textId="6EB29A88" w:rsidR="00E70F60" w:rsidRDefault="475B7A86" w:rsidP="007D225A">
            <w:r>
              <w:t xml:space="preserve">The team will </w:t>
            </w:r>
            <w:r w:rsidR="00DF01E2">
              <w:t>document the minutes to serve as a basis for all the revision to be made.</w:t>
            </w:r>
          </w:p>
        </w:tc>
      </w:tr>
      <w:tr w:rsidR="00E70F60" w14:paraId="39A3C773" w14:textId="77777777" w:rsidTr="003C12BC">
        <w:trPr>
          <w:jc w:val="center"/>
        </w:trPr>
        <w:tc>
          <w:tcPr>
            <w:tcW w:w="4675" w:type="dxa"/>
            <w:vAlign w:val="center"/>
          </w:tcPr>
          <w:p w14:paraId="1AEDE74F" w14:textId="77777777" w:rsidR="00E70F60" w:rsidRDefault="00E70F60" w:rsidP="007D225A">
            <w:r>
              <w:rPr>
                <w:rStyle w:val="fontstyle31"/>
              </w:rPr>
              <w:t xml:space="preserve">Budget: </w:t>
            </w:r>
          </w:p>
        </w:tc>
        <w:tc>
          <w:tcPr>
            <w:tcW w:w="4675" w:type="dxa"/>
          </w:tcPr>
          <w:p w14:paraId="33CF7AB9" w14:textId="77777777" w:rsidR="00E70F60" w:rsidRDefault="00E70F60" w:rsidP="007D225A"/>
        </w:tc>
      </w:tr>
      <w:tr w:rsidR="00E70F60" w14:paraId="2D9DD2BE" w14:textId="77777777" w:rsidTr="003C12BC">
        <w:trPr>
          <w:jc w:val="center"/>
        </w:trPr>
        <w:tc>
          <w:tcPr>
            <w:tcW w:w="4675" w:type="dxa"/>
            <w:vAlign w:val="center"/>
          </w:tcPr>
          <w:p w14:paraId="5B27621D" w14:textId="77777777" w:rsidR="00E70F60" w:rsidRDefault="00E70F60" w:rsidP="007D225A">
            <w:pPr>
              <w:rPr>
                <w:rStyle w:val="fontstyle31"/>
                <w:lang w:bidi="ar"/>
              </w:rPr>
            </w:pPr>
            <w:r>
              <w:rPr>
                <w:rStyle w:val="fontstyle31"/>
                <w:lang w:bidi="ar"/>
              </w:rPr>
              <w:t>Reference Docs:</w:t>
            </w:r>
          </w:p>
          <w:p w14:paraId="10EBDC7D" w14:textId="77777777" w:rsidR="00E70F60" w:rsidRDefault="00E70F60" w:rsidP="007D225A"/>
        </w:tc>
        <w:tc>
          <w:tcPr>
            <w:tcW w:w="4675" w:type="dxa"/>
          </w:tcPr>
          <w:p w14:paraId="437654BE" w14:textId="0A1D47FF" w:rsidR="00E70F60" w:rsidRDefault="4A022D42" w:rsidP="007D225A">
            <w:r>
              <w:t xml:space="preserve">https://asiapacificcollege.sharepoint.com/:f:/s/PROJMANT3MI201MI203/Evjel9uiSslFosc4l3EpNcABUtYTV3a-VQkkDtSNRfqLSA?e=yp43oj  </w:t>
            </w:r>
          </w:p>
        </w:tc>
      </w:tr>
    </w:tbl>
    <w:p w14:paraId="1AAA951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5355ED3" w14:textId="77777777" w:rsidTr="007D225A">
        <w:tc>
          <w:tcPr>
            <w:tcW w:w="4675" w:type="dxa"/>
            <w:vAlign w:val="center"/>
          </w:tcPr>
          <w:p w14:paraId="1D25A969" w14:textId="77777777" w:rsidR="00E70F60" w:rsidRDefault="00E70F60" w:rsidP="007D225A">
            <w:r>
              <w:rPr>
                <w:rStyle w:val="fontstyle31"/>
                <w:lang w:bidi="ar"/>
              </w:rPr>
              <w:lastRenderedPageBreak/>
              <w:t xml:space="preserve">WBS: </w:t>
            </w:r>
          </w:p>
        </w:tc>
        <w:tc>
          <w:tcPr>
            <w:tcW w:w="4675" w:type="dxa"/>
          </w:tcPr>
          <w:p w14:paraId="48E0DAC4" w14:textId="3EBA99CC" w:rsidR="00E70F60" w:rsidRDefault="00E70F60" w:rsidP="007D225A">
            <w:r>
              <w:rPr>
                <w:noProof/>
              </w:rPr>
              <w:t>1.</w:t>
            </w:r>
            <w:r w:rsidR="00DF01E2">
              <w:rPr>
                <w:noProof/>
              </w:rPr>
              <w:t>1.3.18</w:t>
            </w:r>
          </w:p>
        </w:tc>
      </w:tr>
      <w:tr w:rsidR="00E70F60" w14:paraId="0055B9A4" w14:textId="77777777" w:rsidTr="007D225A">
        <w:tc>
          <w:tcPr>
            <w:tcW w:w="4675" w:type="dxa"/>
            <w:vAlign w:val="center"/>
          </w:tcPr>
          <w:p w14:paraId="1B83CBC0" w14:textId="77777777" w:rsidR="00E70F60" w:rsidRDefault="00E70F60" w:rsidP="007D225A">
            <w:r>
              <w:rPr>
                <w:rStyle w:val="fontstyle31"/>
                <w:lang w:bidi="ar"/>
              </w:rPr>
              <w:t xml:space="preserve">Work Package: </w:t>
            </w:r>
          </w:p>
        </w:tc>
        <w:tc>
          <w:tcPr>
            <w:tcW w:w="4675" w:type="dxa"/>
          </w:tcPr>
          <w:p w14:paraId="2A2C4B69" w14:textId="2E1C65BA" w:rsidR="00E70F60" w:rsidRDefault="00DF01E2" w:rsidP="007D225A">
            <w:r>
              <w:rPr>
                <w:noProof/>
              </w:rPr>
              <w:t>Finalizing Project Management Plan (Sprint 5)</w:t>
            </w:r>
          </w:p>
        </w:tc>
      </w:tr>
      <w:tr w:rsidR="00E70F60" w14:paraId="0E24F8E7" w14:textId="77777777" w:rsidTr="007D225A">
        <w:tc>
          <w:tcPr>
            <w:tcW w:w="4675" w:type="dxa"/>
            <w:vAlign w:val="center"/>
          </w:tcPr>
          <w:p w14:paraId="73BF686B" w14:textId="77777777" w:rsidR="00E70F60" w:rsidRDefault="00E70F60" w:rsidP="007D225A">
            <w:r>
              <w:rPr>
                <w:rStyle w:val="fontstyle31"/>
                <w:lang w:bidi="ar"/>
              </w:rPr>
              <w:t xml:space="preserve">Package Owner: </w:t>
            </w:r>
          </w:p>
        </w:tc>
        <w:tc>
          <w:tcPr>
            <w:tcW w:w="4675" w:type="dxa"/>
          </w:tcPr>
          <w:p w14:paraId="1115D8A5" w14:textId="24849C99" w:rsidR="00E70F60" w:rsidRDefault="58FE6B00" w:rsidP="007D225A">
            <w:r>
              <w:t>Wilkins Caducio</w:t>
            </w:r>
          </w:p>
        </w:tc>
      </w:tr>
      <w:tr w:rsidR="00E70F60" w14:paraId="64D3C368" w14:textId="77777777" w:rsidTr="007D225A">
        <w:tc>
          <w:tcPr>
            <w:tcW w:w="4675" w:type="dxa"/>
            <w:vAlign w:val="center"/>
          </w:tcPr>
          <w:p w14:paraId="3B6D69EB" w14:textId="77777777" w:rsidR="00E70F60" w:rsidRDefault="00E70F60" w:rsidP="007D225A">
            <w:r>
              <w:rPr>
                <w:rStyle w:val="fontstyle31"/>
                <w:lang w:bidi="ar"/>
              </w:rPr>
              <w:t xml:space="preserve">Owner Organization: </w:t>
            </w:r>
          </w:p>
        </w:tc>
        <w:tc>
          <w:tcPr>
            <w:tcW w:w="4675" w:type="dxa"/>
          </w:tcPr>
          <w:p w14:paraId="6F853875" w14:textId="6504D2D5" w:rsidR="00E70F60" w:rsidRDefault="42E98202" w:rsidP="007D225A">
            <w:r>
              <w:t xml:space="preserve">Team </w:t>
            </w:r>
            <w:proofErr w:type="spellStart"/>
            <w:r>
              <w:t>Developmentality</w:t>
            </w:r>
            <w:proofErr w:type="spellEnd"/>
          </w:p>
        </w:tc>
      </w:tr>
      <w:tr w:rsidR="00E70F60" w14:paraId="7D7E87DA" w14:textId="77777777" w:rsidTr="007D225A">
        <w:tc>
          <w:tcPr>
            <w:tcW w:w="4675" w:type="dxa"/>
            <w:vAlign w:val="center"/>
          </w:tcPr>
          <w:p w14:paraId="2AFC63FE" w14:textId="77777777" w:rsidR="00E70F60" w:rsidRDefault="00E70F60" w:rsidP="007D225A">
            <w:r>
              <w:rPr>
                <w:rStyle w:val="fontstyle31"/>
                <w:lang w:bidi="ar"/>
              </w:rPr>
              <w:t xml:space="preserve">Participants: </w:t>
            </w:r>
          </w:p>
        </w:tc>
        <w:tc>
          <w:tcPr>
            <w:tcW w:w="4675" w:type="dxa"/>
          </w:tcPr>
          <w:p w14:paraId="5B89010A" w14:textId="1ECDE98D" w:rsidR="00E70F60" w:rsidRDefault="2C8071BF">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p w14:paraId="2F94E0BD" w14:textId="065F8FE2" w:rsidR="00E70F60" w:rsidRDefault="00E70F60" w:rsidP="007D225A"/>
        </w:tc>
      </w:tr>
      <w:tr w:rsidR="00E70F60" w14:paraId="286E8D9B" w14:textId="77777777" w:rsidTr="007D225A">
        <w:tc>
          <w:tcPr>
            <w:tcW w:w="4675" w:type="dxa"/>
            <w:vAlign w:val="center"/>
          </w:tcPr>
          <w:p w14:paraId="7A2EA430" w14:textId="77777777" w:rsidR="00E70F60" w:rsidRDefault="00E70F60" w:rsidP="007D225A">
            <w:r>
              <w:rPr>
                <w:rStyle w:val="fontstyle31"/>
                <w:lang w:bidi="ar"/>
              </w:rPr>
              <w:t>Description:</w:t>
            </w:r>
            <w:r>
              <w:rPr>
                <w:rStyle w:val="fontstyle31"/>
                <w:lang w:bidi="ar"/>
              </w:rPr>
              <w:br/>
            </w:r>
          </w:p>
        </w:tc>
        <w:tc>
          <w:tcPr>
            <w:tcW w:w="4675" w:type="dxa"/>
          </w:tcPr>
          <w:p w14:paraId="6A5DB827" w14:textId="188B5858" w:rsidR="00E70F60" w:rsidRDefault="29CEAF1A" w:rsidP="007D225A">
            <w:r>
              <w:t xml:space="preserve">The work package involves </w:t>
            </w:r>
            <w:r w:rsidR="00DF01E2">
              <w:t>the finalization of the project management plans with the client.</w:t>
            </w:r>
          </w:p>
        </w:tc>
      </w:tr>
      <w:tr w:rsidR="00E70F60" w14:paraId="721C875F" w14:textId="77777777" w:rsidTr="007D225A">
        <w:tc>
          <w:tcPr>
            <w:tcW w:w="4675" w:type="dxa"/>
            <w:vAlign w:val="center"/>
          </w:tcPr>
          <w:p w14:paraId="343B3A31" w14:textId="77777777" w:rsidR="00E70F60" w:rsidRDefault="00E70F60" w:rsidP="007D225A">
            <w:r>
              <w:rPr>
                <w:rStyle w:val="fontstyle31"/>
                <w:lang w:bidi="ar"/>
              </w:rPr>
              <w:t>Completion State:</w:t>
            </w:r>
            <w:r>
              <w:rPr>
                <w:rStyle w:val="fontstyle31"/>
                <w:lang w:bidi="ar"/>
              </w:rPr>
              <w:br/>
            </w:r>
          </w:p>
        </w:tc>
        <w:tc>
          <w:tcPr>
            <w:tcW w:w="4675" w:type="dxa"/>
          </w:tcPr>
          <w:p w14:paraId="5F343D32" w14:textId="101D34FC" w:rsidR="00E70F60" w:rsidRDefault="00DF01E2" w:rsidP="007D225A">
            <w:r>
              <w:t>The client has approved the documents and the team has finalized all the plans.</w:t>
            </w:r>
            <w:r w:rsidR="2248F29E">
              <w:t xml:space="preserve"> </w:t>
            </w:r>
          </w:p>
        </w:tc>
      </w:tr>
      <w:tr w:rsidR="00E70F60" w14:paraId="1BCEF3C6" w14:textId="77777777" w:rsidTr="007D225A">
        <w:tc>
          <w:tcPr>
            <w:tcW w:w="4675" w:type="dxa"/>
            <w:vAlign w:val="center"/>
          </w:tcPr>
          <w:p w14:paraId="4B822A0B" w14:textId="77777777" w:rsidR="00E70F60" w:rsidRDefault="00E70F60" w:rsidP="007D225A">
            <w:pPr>
              <w:rPr>
                <w:rStyle w:val="fontstyle31"/>
                <w:lang w:bidi="ar"/>
              </w:rPr>
            </w:pPr>
            <w:r>
              <w:rPr>
                <w:rStyle w:val="fontstyle31"/>
                <w:lang w:bidi="ar"/>
              </w:rPr>
              <w:t>Assumptions:</w:t>
            </w:r>
          </w:p>
          <w:p w14:paraId="5B93BC70" w14:textId="77777777" w:rsidR="00E70F60" w:rsidRDefault="00E70F60" w:rsidP="007D225A"/>
        </w:tc>
        <w:tc>
          <w:tcPr>
            <w:tcW w:w="4675" w:type="dxa"/>
          </w:tcPr>
          <w:p w14:paraId="4DB109BA" w14:textId="50F90008" w:rsidR="00E70F60" w:rsidRDefault="00DF01E2" w:rsidP="007D225A">
            <w:r>
              <w:t>The team has access to all necessary resources to finalize the documents and that the client is available for consultation.</w:t>
            </w:r>
          </w:p>
        </w:tc>
      </w:tr>
      <w:tr w:rsidR="00E70F60" w14:paraId="4919AAE5" w14:textId="77777777" w:rsidTr="007D225A">
        <w:tc>
          <w:tcPr>
            <w:tcW w:w="4675" w:type="dxa"/>
            <w:vAlign w:val="center"/>
          </w:tcPr>
          <w:p w14:paraId="6D6AA62E" w14:textId="77777777" w:rsidR="00E70F60" w:rsidRDefault="00E70F60" w:rsidP="007D225A">
            <w:pPr>
              <w:rPr>
                <w:rStyle w:val="fontstyle31"/>
                <w:lang w:bidi="ar"/>
              </w:rPr>
            </w:pPr>
            <w:r>
              <w:rPr>
                <w:rStyle w:val="fontstyle31"/>
                <w:lang w:bidi="ar"/>
              </w:rPr>
              <w:t>Risks:</w:t>
            </w:r>
          </w:p>
          <w:p w14:paraId="2F7615D8" w14:textId="77777777" w:rsidR="00E70F60" w:rsidRDefault="00E70F60" w:rsidP="007D225A"/>
        </w:tc>
        <w:tc>
          <w:tcPr>
            <w:tcW w:w="4675" w:type="dxa"/>
          </w:tcPr>
          <w:p w14:paraId="6030BEEE" w14:textId="4BBB637F" w:rsidR="00E70F60" w:rsidRDefault="749E6122" w:rsidP="007D225A">
            <w:r>
              <w:t xml:space="preserve">The </w:t>
            </w:r>
            <w:r w:rsidR="00DF01E2">
              <w:t>project client may reject the plans made and request for another evaluation.</w:t>
            </w:r>
          </w:p>
        </w:tc>
      </w:tr>
      <w:tr w:rsidR="00E70F60" w14:paraId="00412814" w14:textId="77777777" w:rsidTr="007D225A">
        <w:tc>
          <w:tcPr>
            <w:tcW w:w="4675" w:type="dxa"/>
            <w:vAlign w:val="center"/>
          </w:tcPr>
          <w:p w14:paraId="78BDE562" w14:textId="77777777" w:rsidR="00E70F60" w:rsidRDefault="00E70F60" w:rsidP="007D225A">
            <w:pPr>
              <w:rPr>
                <w:rStyle w:val="fontstyle31"/>
                <w:lang w:bidi="ar"/>
              </w:rPr>
            </w:pPr>
            <w:r>
              <w:rPr>
                <w:rStyle w:val="fontstyle31"/>
                <w:lang w:bidi="ar"/>
              </w:rPr>
              <w:t>Risk Mitigation:</w:t>
            </w:r>
          </w:p>
          <w:p w14:paraId="2815EAC5" w14:textId="77777777" w:rsidR="00E70F60" w:rsidRDefault="00E70F60" w:rsidP="007D225A"/>
        </w:tc>
        <w:tc>
          <w:tcPr>
            <w:tcW w:w="4675" w:type="dxa"/>
          </w:tcPr>
          <w:p w14:paraId="6BDC5F4E" w14:textId="1A0F9878" w:rsidR="00E70F60" w:rsidRDefault="145D3A95" w:rsidP="007D225A">
            <w:r>
              <w:t xml:space="preserve">The team </w:t>
            </w:r>
            <w:r w:rsidR="00DF01E2">
              <w:t xml:space="preserve">will conduct extensive research and analysis to ensure that the documents are properly made on time to be finalized. </w:t>
            </w:r>
          </w:p>
        </w:tc>
      </w:tr>
      <w:tr w:rsidR="00E70F60" w14:paraId="1E660071" w14:textId="77777777" w:rsidTr="007D225A">
        <w:tc>
          <w:tcPr>
            <w:tcW w:w="4675" w:type="dxa"/>
            <w:vAlign w:val="center"/>
          </w:tcPr>
          <w:p w14:paraId="5EAB3ABD" w14:textId="77777777" w:rsidR="00E70F60" w:rsidRDefault="00E70F60" w:rsidP="007D225A">
            <w:r>
              <w:rPr>
                <w:rStyle w:val="fontstyle31"/>
              </w:rPr>
              <w:t xml:space="preserve">Budget: </w:t>
            </w:r>
          </w:p>
        </w:tc>
        <w:tc>
          <w:tcPr>
            <w:tcW w:w="4675" w:type="dxa"/>
          </w:tcPr>
          <w:p w14:paraId="69F95CB2" w14:textId="77777777" w:rsidR="00E70F60" w:rsidRDefault="00E70F60" w:rsidP="007D225A"/>
        </w:tc>
      </w:tr>
      <w:tr w:rsidR="00E70F60" w14:paraId="6F9DABA5" w14:textId="77777777" w:rsidTr="007D225A">
        <w:tc>
          <w:tcPr>
            <w:tcW w:w="4675" w:type="dxa"/>
            <w:vAlign w:val="center"/>
          </w:tcPr>
          <w:p w14:paraId="4A2BB87B" w14:textId="77777777" w:rsidR="00E70F60" w:rsidRDefault="00E70F60" w:rsidP="007D225A">
            <w:pPr>
              <w:rPr>
                <w:rStyle w:val="fontstyle31"/>
                <w:lang w:bidi="ar"/>
              </w:rPr>
            </w:pPr>
            <w:r>
              <w:rPr>
                <w:rStyle w:val="fontstyle31"/>
                <w:lang w:bidi="ar"/>
              </w:rPr>
              <w:t>Reference Docs:</w:t>
            </w:r>
          </w:p>
          <w:p w14:paraId="0A5120D3" w14:textId="77777777" w:rsidR="00E70F60" w:rsidRDefault="00E70F60" w:rsidP="007D225A"/>
        </w:tc>
        <w:tc>
          <w:tcPr>
            <w:tcW w:w="4675" w:type="dxa"/>
          </w:tcPr>
          <w:p w14:paraId="303EE550" w14:textId="0A1D47FF" w:rsidR="00E70F60" w:rsidRDefault="456EA53C">
            <w:r>
              <w:t xml:space="preserve">https://asiapacificcollege.sharepoint.com/:f:/s/PROJMANT3MI201MI203/Evjel9uiSslFosc4l3EpNcABUtYTV3a-VQkkDtSNRfqLSA?e=yp43oj  </w:t>
            </w:r>
          </w:p>
          <w:p w14:paraId="656505D5" w14:textId="2062BBF1" w:rsidR="00E70F60" w:rsidRDefault="00E70F60" w:rsidP="007D225A"/>
        </w:tc>
      </w:tr>
    </w:tbl>
    <w:p w14:paraId="0ECECF0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21D15F3" w14:textId="77777777" w:rsidTr="003B1404">
        <w:tc>
          <w:tcPr>
            <w:tcW w:w="1568" w:type="dxa"/>
            <w:vAlign w:val="center"/>
          </w:tcPr>
          <w:p w14:paraId="2EE92393" w14:textId="77777777" w:rsidR="00E70F60" w:rsidRDefault="00E70F60" w:rsidP="007D225A">
            <w:r>
              <w:rPr>
                <w:rStyle w:val="fontstyle31"/>
                <w:lang w:bidi="ar"/>
              </w:rPr>
              <w:lastRenderedPageBreak/>
              <w:t xml:space="preserve">WBS: </w:t>
            </w:r>
          </w:p>
        </w:tc>
        <w:tc>
          <w:tcPr>
            <w:tcW w:w="9079" w:type="dxa"/>
          </w:tcPr>
          <w:p w14:paraId="410684AF" w14:textId="1962B643" w:rsidR="00E70F60" w:rsidRDefault="00E70F60" w:rsidP="007D225A">
            <w:r>
              <w:rPr>
                <w:noProof/>
              </w:rPr>
              <w:t>1.2.2.1</w:t>
            </w:r>
          </w:p>
        </w:tc>
      </w:tr>
      <w:tr w:rsidR="00E70F60" w14:paraId="12BBF803" w14:textId="77777777" w:rsidTr="003B1404">
        <w:tc>
          <w:tcPr>
            <w:tcW w:w="1568" w:type="dxa"/>
            <w:vAlign w:val="center"/>
          </w:tcPr>
          <w:p w14:paraId="20DFE618" w14:textId="77777777" w:rsidR="00E70F60" w:rsidRDefault="00E70F60" w:rsidP="007D225A">
            <w:r>
              <w:rPr>
                <w:rStyle w:val="fontstyle31"/>
                <w:lang w:bidi="ar"/>
              </w:rPr>
              <w:t xml:space="preserve">Work Package: </w:t>
            </w:r>
          </w:p>
        </w:tc>
        <w:tc>
          <w:tcPr>
            <w:tcW w:w="9079" w:type="dxa"/>
          </w:tcPr>
          <w:p w14:paraId="488ADFE4" w14:textId="75B6D19B" w:rsidR="00E70F60" w:rsidRDefault="003B1404" w:rsidP="007D225A">
            <w:r>
              <w:rPr>
                <w:noProof/>
              </w:rPr>
              <w:t>Event Table</w:t>
            </w:r>
          </w:p>
        </w:tc>
      </w:tr>
      <w:tr w:rsidR="00E70F60" w14:paraId="3E7A7F90" w14:textId="77777777" w:rsidTr="003B1404">
        <w:tc>
          <w:tcPr>
            <w:tcW w:w="1568" w:type="dxa"/>
            <w:vAlign w:val="center"/>
          </w:tcPr>
          <w:p w14:paraId="502637D2" w14:textId="77777777" w:rsidR="00E70F60" w:rsidRDefault="00E70F60" w:rsidP="007D225A">
            <w:r>
              <w:rPr>
                <w:rStyle w:val="fontstyle31"/>
                <w:lang w:bidi="ar"/>
              </w:rPr>
              <w:t xml:space="preserve">Package Owner: </w:t>
            </w:r>
          </w:p>
        </w:tc>
        <w:tc>
          <w:tcPr>
            <w:tcW w:w="9079" w:type="dxa"/>
          </w:tcPr>
          <w:p w14:paraId="65385DFC" w14:textId="6843B109" w:rsidR="00E70F60" w:rsidRDefault="0728B12B" w:rsidP="007D225A">
            <w:r>
              <w:t>Wilkins Caducio</w:t>
            </w:r>
          </w:p>
        </w:tc>
      </w:tr>
      <w:tr w:rsidR="00E70F60" w14:paraId="0A50D7BE" w14:textId="77777777" w:rsidTr="003B1404">
        <w:tc>
          <w:tcPr>
            <w:tcW w:w="1568" w:type="dxa"/>
            <w:vAlign w:val="center"/>
          </w:tcPr>
          <w:p w14:paraId="7C7C8A2E" w14:textId="77777777" w:rsidR="00E70F60" w:rsidRDefault="00E70F60" w:rsidP="007D225A">
            <w:r>
              <w:rPr>
                <w:rStyle w:val="fontstyle31"/>
                <w:lang w:bidi="ar"/>
              </w:rPr>
              <w:t xml:space="preserve">Owner Organization: </w:t>
            </w:r>
          </w:p>
        </w:tc>
        <w:tc>
          <w:tcPr>
            <w:tcW w:w="9079" w:type="dxa"/>
          </w:tcPr>
          <w:p w14:paraId="50CE02DE" w14:textId="6BEB097D" w:rsidR="00E70F60" w:rsidRDefault="72EC165D" w:rsidP="007D225A">
            <w:r>
              <w:t xml:space="preserve">Team </w:t>
            </w:r>
            <w:proofErr w:type="spellStart"/>
            <w:r>
              <w:t>Developmentality</w:t>
            </w:r>
            <w:proofErr w:type="spellEnd"/>
          </w:p>
        </w:tc>
      </w:tr>
      <w:tr w:rsidR="00E70F60" w14:paraId="5CEEFC03" w14:textId="77777777" w:rsidTr="003B1404">
        <w:tc>
          <w:tcPr>
            <w:tcW w:w="1568" w:type="dxa"/>
            <w:vAlign w:val="center"/>
          </w:tcPr>
          <w:p w14:paraId="5A714660" w14:textId="77777777" w:rsidR="00E70F60" w:rsidRDefault="00E70F60" w:rsidP="007D225A">
            <w:r>
              <w:rPr>
                <w:rStyle w:val="fontstyle31"/>
                <w:lang w:bidi="ar"/>
              </w:rPr>
              <w:t xml:space="preserve">Participants: </w:t>
            </w:r>
          </w:p>
        </w:tc>
        <w:tc>
          <w:tcPr>
            <w:tcW w:w="9079" w:type="dxa"/>
          </w:tcPr>
          <w:p w14:paraId="46A5AD1D" w14:textId="09D69FF8" w:rsidR="00E70F60" w:rsidRDefault="631C14D7"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tc>
      </w:tr>
      <w:tr w:rsidR="00E70F60" w14:paraId="23BF3AE9" w14:textId="77777777" w:rsidTr="003B1404">
        <w:tc>
          <w:tcPr>
            <w:tcW w:w="1568" w:type="dxa"/>
            <w:vAlign w:val="center"/>
          </w:tcPr>
          <w:p w14:paraId="5746EE0F" w14:textId="77777777" w:rsidR="00E70F60" w:rsidRDefault="00E70F60" w:rsidP="007D225A">
            <w:r>
              <w:rPr>
                <w:rStyle w:val="fontstyle31"/>
                <w:lang w:bidi="ar"/>
              </w:rPr>
              <w:t>Description:</w:t>
            </w:r>
            <w:r>
              <w:rPr>
                <w:rStyle w:val="fontstyle31"/>
                <w:lang w:bidi="ar"/>
              </w:rPr>
              <w:br/>
            </w:r>
          </w:p>
        </w:tc>
        <w:tc>
          <w:tcPr>
            <w:tcW w:w="9079" w:type="dxa"/>
          </w:tcPr>
          <w:p w14:paraId="57278FA9" w14:textId="257F01EC" w:rsidR="00E70F60" w:rsidRDefault="003B1404" w:rsidP="007D225A">
            <w:r>
              <w:t>This work package involves creating the Event Table for the project system. The team will follow the 7+-2 rule to create the major events that will take place within the system.</w:t>
            </w:r>
          </w:p>
        </w:tc>
      </w:tr>
      <w:tr w:rsidR="003B1404" w14:paraId="51AB4508" w14:textId="77777777" w:rsidTr="003B1404">
        <w:tc>
          <w:tcPr>
            <w:tcW w:w="1568" w:type="dxa"/>
            <w:vAlign w:val="center"/>
          </w:tcPr>
          <w:p w14:paraId="7A43C16D" w14:textId="77777777" w:rsidR="003B1404" w:rsidRDefault="003B1404" w:rsidP="003B1404">
            <w:r>
              <w:rPr>
                <w:rStyle w:val="fontstyle31"/>
                <w:lang w:bidi="ar"/>
              </w:rPr>
              <w:t>Completion State:</w:t>
            </w:r>
            <w:r>
              <w:rPr>
                <w:rStyle w:val="fontstyle31"/>
                <w:lang w:bidi="ar"/>
              </w:rPr>
              <w:br/>
            </w:r>
          </w:p>
        </w:tc>
        <w:tc>
          <w:tcPr>
            <w:tcW w:w="9079" w:type="dxa"/>
          </w:tcPr>
          <w:p w14:paraId="14606910" w14:textId="36626C69" w:rsidR="003B1404" w:rsidRDefault="003B1404" w:rsidP="003B1404">
            <w:r>
              <w:t>Successfully created the event table that meets deliverable requirements.</w:t>
            </w:r>
          </w:p>
        </w:tc>
      </w:tr>
      <w:tr w:rsidR="003B1404" w14:paraId="65FDA652" w14:textId="77777777" w:rsidTr="003B1404">
        <w:tc>
          <w:tcPr>
            <w:tcW w:w="1568" w:type="dxa"/>
            <w:vAlign w:val="center"/>
          </w:tcPr>
          <w:p w14:paraId="328422EB" w14:textId="77777777" w:rsidR="003B1404" w:rsidRDefault="003B1404" w:rsidP="003B1404">
            <w:pPr>
              <w:rPr>
                <w:rStyle w:val="fontstyle31"/>
                <w:lang w:bidi="ar"/>
              </w:rPr>
            </w:pPr>
            <w:r>
              <w:rPr>
                <w:rStyle w:val="fontstyle31"/>
                <w:lang w:bidi="ar"/>
              </w:rPr>
              <w:t>Assumptions:</w:t>
            </w:r>
          </w:p>
          <w:p w14:paraId="123C5123" w14:textId="77777777" w:rsidR="003B1404" w:rsidRDefault="003B1404" w:rsidP="003B1404"/>
        </w:tc>
        <w:tc>
          <w:tcPr>
            <w:tcW w:w="9079" w:type="dxa"/>
          </w:tcPr>
          <w:p w14:paraId="2F01754C" w14:textId="23B2A25A" w:rsidR="003B1404" w:rsidRDefault="003B1404" w:rsidP="003B1404">
            <w:r>
              <w:t>The team has access to necessary materials and resources and relevant information to create the event table.</w:t>
            </w:r>
          </w:p>
        </w:tc>
      </w:tr>
      <w:tr w:rsidR="003B1404" w14:paraId="75AE2AC4" w14:textId="77777777" w:rsidTr="003B1404">
        <w:tc>
          <w:tcPr>
            <w:tcW w:w="1568" w:type="dxa"/>
            <w:vAlign w:val="center"/>
          </w:tcPr>
          <w:p w14:paraId="4EE27D17" w14:textId="77777777" w:rsidR="003B1404" w:rsidRDefault="003B1404" w:rsidP="003B1404">
            <w:pPr>
              <w:rPr>
                <w:rStyle w:val="fontstyle31"/>
                <w:lang w:bidi="ar"/>
              </w:rPr>
            </w:pPr>
            <w:r>
              <w:rPr>
                <w:rStyle w:val="fontstyle31"/>
                <w:lang w:bidi="ar"/>
              </w:rPr>
              <w:t>Risks:</w:t>
            </w:r>
          </w:p>
          <w:p w14:paraId="61E5CB5F" w14:textId="77777777" w:rsidR="003B1404" w:rsidRDefault="003B1404" w:rsidP="003B1404"/>
        </w:tc>
        <w:tc>
          <w:tcPr>
            <w:tcW w:w="9079" w:type="dxa"/>
          </w:tcPr>
          <w:p w14:paraId="47B7EA8E" w14:textId="471459C4" w:rsidR="003B1404" w:rsidRDefault="003B1404" w:rsidP="003B1404">
            <w:r>
              <w:t>The team may have a challenging time in creating the event table or the event table may not be approved by the project adviser and consultant.</w:t>
            </w:r>
          </w:p>
        </w:tc>
      </w:tr>
      <w:tr w:rsidR="003B1404" w14:paraId="297287D9" w14:textId="77777777" w:rsidTr="003B1404">
        <w:tc>
          <w:tcPr>
            <w:tcW w:w="1568" w:type="dxa"/>
            <w:vAlign w:val="center"/>
          </w:tcPr>
          <w:p w14:paraId="35AB9199" w14:textId="77777777" w:rsidR="003B1404" w:rsidRDefault="003B1404" w:rsidP="003B1404">
            <w:pPr>
              <w:rPr>
                <w:rStyle w:val="fontstyle31"/>
                <w:lang w:bidi="ar"/>
              </w:rPr>
            </w:pPr>
            <w:r>
              <w:rPr>
                <w:rStyle w:val="fontstyle31"/>
                <w:lang w:bidi="ar"/>
              </w:rPr>
              <w:t>Risk Mitigation:</w:t>
            </w:r>
          </w:p>
          <w:p w14:paraId="11FD5FBE" w14:textId="77777777" w:rsidR="003B1404" w:rsidRDefault="003B1404" w:rsidP="003B1404"/>
        </w:tc>
        <w:tc>
          <w:tcPr>
            <w:tcW w:w="9079" w:type="dxa"/>
          </w:tcPr>
          <w:p w14:paraId="404EC89A" w14:textId="0082789A" w:rsidR="003B1404" w:rsidRDefault="003B1404" w:rsidP="003B1404">
            <w:r>
              <w:t>The team will thoroughly study and research the project system to minimize the risk of developing an incorrect event table.</w:t>
            </w:r>
          </w:p>
        </w:tc>
      </w:tr>
      <w:tr w:rsidR="003B1404" w14:paraId="25A7EAD0" w14:textId="77777777" w:rsidTr="003B1404">
        <w:tc>
          <w:tcPr>
            <w:tcW w:w="1568" w:type="dxa"/>
            <w:vAlign w:val="center"/>
          </w:tcPr>
          <w:p w14:paraId="29D269BF" w14:textId="77777777" w:rsidR="003B1404" w:rsidRDefault="003B1404" w:rsidP="003B1404">
            <w:r>
              <w:rPr>
                <w:rStyle w:val="fontstyle31"/>
              </w:rPr>
              <w:t xml:space="preserve">Budget: </w:t>
            </w:r>
          </w:p>
        </w:tc>
        <w:tc>
          <w:tcPr>
            <w:tcW w:w="9079" w:type="dxa"/>
          </w:tcPr>
          <w:p w14:paraId="082F9D08" w14:textId="77777777" w:rsidR="003B1404" w:rsidRDefault="003B1404" w:rsidP="003B1404"/>
        </w:tc>
      </w:tr>
      <w:tr w:rsidR="003B1404" w14:paraId="28ABDA33" w14:textId="77777777" w:rsidTr="003B1404">
        <w:tc>
          <w:tcPr>
            <w:tcW w:w="1568" w:type="dxa"/>
            <w:vAlign w:val="center"/>
          </w:tcPr>
          <w:p w14:paraId="35E7FC2A" w14:textId="77777777" w:rsidR="003B1404" w:rsidRDefault="003B1404" w:rsidP="003B1404">
            <w:pPr>
              <w:rPr>
                <w:rStyle w:val="fontstyle31"/>
                <w:lang w:bidi="ar"/>
              </w:rPr>
            </w:pPr>
            <w:r>
              <w:rPr>
                <w:rStyle w:val="fontstyle31"/>
                <w:lang w:bidi="ar"/>
              </w:rPr>
              <w:t>Reference Docs:</w:t>
            </w:r>
          </w:p>
          <w:p w14:paraId="1FC19F7E" w14:textId="77777777" w:rsidR="003B1404" w:rsidRDefault="003B1404" w:rsidP="003B1404"/>
        </w:tc>
        <w:tc>
          <w:tcPr>
            <w:tcW w:w="9079" w:type="dxa"/>
          </w:tcPr>
          <w:p w14:paraId="07EDC111" w14:textId="77777777" w:rsidR="003B1404" w:rsidRDefault="003B1404" w:rsidP="003B1404">
            <w:r>
              <w:t xml:space="preserve">https://asiapacificcollege.sharepoint.com/:f:/s/PROJMANT3MI201MI203/Evjel9uiSslFosc4l3EpNcABUtYTV3a-VQkkDtSNRfqLSA?e=yp43oj  </w:t>
            </w:r>
          </w:p>
          <w:p w14:paraId="62105C25" w14:textId="28596112" w:rsidR="003B1404" w:rsidRDefault="003B1404" w:rsidP="003B1404"/>
        </w:tc>
      </w:tr>
    </w:tbl>
    <w:p w14:paraId="63DE997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7923F78" w14:textId="77777777" w:rsidTr="00C573D7">
        <w:tc>
          <w:tcPr>
            <w:tcW w:w="1568" w:type="dxa"/>
            <w:vAlign w:val="center"/>
          </w:tcPr>
          <w:p w14:paraId="6DB13F64" w14:textId="77777777" w:rsidR="00E70F60" w:rsidRDefault="00E70F60" w:rsidP="007D225A">
            <w:r>
              <w:rPr>
                <w:rStyle w:val="fontstyle31"/>
                <w:lang w:bidi="ar"/>
              </w:rPr>
              <w:lastRenderedPageBreak/>
              <w:t xml:space="preserve">WBS: </w:t>
            </w:r>
          </w:p>
        </w:tc>
        <w:tc>
          <w:tcPr>
            <w:tcW w:w="9079" w:type="dxa"/>
          </w:tcPr>
          <w:p w14:paraId="43D9DA23" w14:textId="77777777" w:rsidR="00E70F60" w:rsidRDefault="00E70F60" w:rsidP="007D225A">
            <w:r>
              <w:rPr>
                <w:noProof/>
              </w:rPr>
              <w:t>1.2.2.2</w:t>
            </w:r>
          </w:p>
        </w:tc>
      </w:tr>
      <w:tr w:rsidR="00E70F60" w14:paraId="4933425D" w14:textId="77777777" w:rsidTr="00C573D7">
        <w:tc>
          <w:tcPr>
            <w:tcW w:w="1568" w:type="dxa"/>
            <w:vAlign w:val="center"/>
          </w:tcPr>
          <w:p w14:paraId="60998E65" w14:textId="77777777" w:rsidR="00E70F60" w:rsidRDefault="00E70F60" w:rsidP="007D225A">
            <w:r>
              <w:rPr>
                <w:rStyle w:val="fontstyle31"/>
                <w:lang w:bidi="ar"/>
              </w:rPr>
              <w:t xml:space="preserve">Work Package: </w:t>
            </w:r>
          </w:p>
        </w:tc>
        <w:tc>
          <w:tcPr>
            <w:tcW w:w="9079" w:type="dxa"/>
          </w:tcPr>
          <w:p w14:paraId="7DF8B48B" w14:textId="74C01046" w:rsidR="00E70F60" w:rsidRDefault="003B1404" w:rsidP="007D225A">
            <w:r>
              <w:rPr>
                <w:noProof/>
              </w:rPr>
              <w:t>Use Case Diagram</w:t>
            </w:r>
          </w:p>
        </w:tc>
      </w:tr>
      <w:tr w:rsidR="00E70F60" w14:paraId="11769942" w14:textId="77777777" w:rsidTr="00C573D7">
        <w:tc>
          <w:tcPr>
            <w:tcW w:w="1568" w:type="dxa"/>
            <w:vAlign w:val="center"/>
          </w:tcPr>
          <w:p w14:paraId="4E85CC04" w14:textId="77777777" w:rsidR="00E70F60" w:rsidRDefault="00E70F60" w:rsidP="007D225A">
            <w:r>
              <w:rPr>
                <w:rStyle w:val="fontstyle31"/>
                <w:lang w:bidi="ar"/>
              </w:rPr>
              <w:t xml:space="preserve">Package Owner: </w:t>
            </w:r>
          </w:p>
        </w:tc>
        <w:tc>
          <w:tcPr>
            <w:tcW w:w="9079" w:type="dxa"/>
          </w:tcPr>
          <w:p w14:paraId="7DF0944F" w14:textId="6F7269B8" w:rsidR="00E70F60" w:rsidRDefault="00C573D7" w:rsidP="007D225A">
            <w:r w:rsidRPr="00C573D7">
              <w:t>Wilkins Caducio</w:t>
            </w:r>
          </w:p>
        </w:tc>
      </w:tr>
      <w:tr w:rsidR="00E70F60" w14:paraId="7C9F3F8A" w14:textId="77777777" w:rsidTr="00C573D7">
        <w:tc>
          <w:tcPr>
            <w:tcW w:w="1568" w:type="dxa"/>
            <w:vAlign w:val="center"/>
          </w:tcPr>
          <w:p w14:paraId="0DE22483" w14:textId="77777777" w:rsidR="00E70F60" w:rsidRDefault="00E70F60" w:rsidP="007D225A">
            <w:r>
              <w:rPr>
                <w:rStyle w:val="fontstyle31"/>
                <w:lang w:bidi="ar"/>
              </w:rPr>
              <w:t xml:space="preserve">Owner Organization: </w:t>
            </w:r>
          </w:p>
        </w:tc>
        <w:tc>
          <w:tcPr>
            <w:tcW w:w="9079" w:type="dxa"/>
          </w:tcPr>
          <w:p w14:paraId="379F7D86" w14:textId="101DFA25" w:rsidR="00E70F60" w:rsidRDefault="00C573D7" w:rsidP="007D225A">
            <w:r>
              <w:t xml:space="preserve">Team </w:t>
            </w:r>
            <w:proofErr w:type="spellStart"/>
            <w:r>
              <w:t>Developmentality</w:t>
            </w:r>
            <w:proofErr w:type="spellEnd"/>
          </w:p>
        </w:tc>
      </w:tr>
      <w:tr w:rsidR="00C573D7" w14:paraId="00EA580F" w14:textId="77777777" w:rsidTr="00C573D7">
        <w:tc>
          <w:tcPr>
            <w:tcW w:w="1568" w:type="dxa"/>
            <w:vAlign w:val="center"/>
          </w:tcPr>
          <w:p w14:paraId="04558460" w14:textId="77777777" w:rsidR="00C573D7" w:rsidRDefault="00C573D7" w:rsidP="00C573D7">
            <w:r>
              <w:rPr>
                <w:rStyle w:val="fontstyle31"/>
                <w:lang w:bidi="ar"/>
              </w:rPr>
              <w:t xml:space="preserve">Participants: </w:t>
            </w:r>
          </w:p>
        </w:tc>
        <w:tc>
          <w:tcPr>
            <w:tcW w:w="9079" w:type="dxa"/>
          </w:tcPr>
          <w:p w14:paraId="5FC41870" w14:textId="2EB7CC73" w:rsidR="00C573D7" w:rsidRDefault="00C573D7" w:rsidP="00C573D7">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3B1404" w14:paraId="75E92D02" w14:textId="77777777" w:rsidTr="00C573D7">
        <w:tc>
          <w:tcPr>
            <w:tcW w:w="1568" w:type="dxa"/>
            <w:vAlign w:val="center"/>
          </w:tcPr>
          <w:p w14:paraId="3940E2FC" w14:textId="77777777" w:rsidR="003B1404" w:rsidRDefault="003B1404" w:rsidP="003B1404">
            <w:r>
              <w:rPr>
                <w:rStyle w:val="fontstyle31"/>
                <w:lang w:bidi="ar"/>
              </w:rPr>
              <w:t>Description:</w:t>
            </w:r>
            <w:r>
              <w:rPr>
                <w:rStyle w:val="fontstyle31"/>
                <w:lang w:bidi="ar"/>
              </w:rPr>
              <w:br/>
            </w:r>
          </w:p>
        </w:tc>
        <w:tc>
          <w:tcPr>
            <w:tcW w:w="9079" w:type="dxa"/>
          </w:tcPr>
          <w:p w14:paraId="0950A57C" w14:textId="7B7542A8" w:rsidR="003B1404" w:rsidRDefault="003B1404" w:rsidP="003B1404">
            <w:r>
              <w:t>A Use Case Diagram is a graphical representation of the interactions that occur between actors and a system in a specific use case scenario. It depicts the various use cases, actors, and their relationships, and helps to identify and clarify the requirements of the system being developed.</w:t>
            </w:r>
          </w:p>
        </w:tc>
      </w:tr>
      <w:tr w:rsidR="003B1404" w14:paraId="63589939" w14:textId="77777777" w:rsidTr="00C573D7">
        <w:tc>
          <w:tcPr>
            <w:tcW w:w="1568" w:type="dxa"/>
            <w:vAlign w:val="center"/>
          </w:tcPr>
          <w:p w14:paraId="0D7090F4" w14:textId="77777777" w:rsidR="003B1404" w:rsidRDefault="003B1404" w:rsidP="003B1404">
            <w:r>
              <w:rPr>
                <w:rStyle w:val="fontstyle31"/>
                <w:lang w:bidi="ar"/>
              </w:rPr>
              <w:t>Completion State:</w:t>
            </w:r>
            <w:r>
              <w:rPr>
                <w:rStyle w:val="fontstyle31"/>
                <w:lang w:bidi="ar"/>
              </w:rPr>
              <w:br/>
            </w:r>
          </w:p>
        </w:tc>
        <w:tc>
          <w:tcPr>
            <w:tcW w:w="9079" w:type="dxa"/>
          </w:tcPr>
          <w:p w14:paraId="3275916C" w14:textId="5F703182" w:rsidR="003B1404" w:rsidRDefault="003B1404" w:rsidP="003B1404">
            <w:r>
              <w:t>Successfully developed a Use Case Diagram that accurately depicts the interactions between actors and the system in a particular use case scenario.</w:t>
            </w:r>
          </w:p>
        </w:tc>
      </w:tr>
      <w:tr w:rsidR="003B1404" w14:paraId="08FEB426" w14:textId="77777777" w:rsidTr="00C573D7">
        <w:tc>
          <w:tcPr>
            <w:tcW w:w="1568" w:type="dxa"/>
            <w:vAlign w:val="center"/>
          </w:tcPr>
          <w:p w14:paraId="58FB1A5D" w14:textId="77777777" w:rsidR="003B1404" w:rsidRDefault="003B1404" w:rsidP="003B1404">
            <w:pPr>
              <w:rPr>
                <w:rStyle w:val="fontstyle31"/>
                <w:lang w:bidi="ar"/>
              </w:rPr>
            </w:pPr>
            <w:r>
              <w:rPr>
                <w:rStyle w:val="fontstyle31"/>
                <w:lang w:bidi="ar"/>
              </w:rPr>
              <w:t>Assumptions:</w:t>
            </w:r>
          </w:p>
          <w:p w14:paraId="342F48E3" w14:textId="77777777" w:rsidR="003B1404" w:rsidRDefault="003B1404" w:rsidP="003B1404"/>
        </w:tc>
        <w:tc>
          <w:tcPr>
            <w:tcW w:w="9079" w:type="dxa"/>
          </w:tcPr>
          <w:p w14:paraId="150C03E9" w14:textId="16C93FAB" w:rsidR="003B1404" w:rsidRDefault="003B1404" w:rsidP="003B1404">
            <w:r>
              <w:t>The assumption is that the project team has a clear understanding of the system's requirements and the use cases that need to be represented in the diagram. It is also assumed that the team has identified the actors involved in the system and their respective roles.</w:t>
            </w:r>
          </w:p>
        </w:tc>
      </w:tr>
      <w:tr w:rsidR="003B1404" w14:paraId="385AB636" w14:textId="77777777" w:rsidTr="00C573D7">
        <w:tc>
          <w:tcPr>
            <w:tcW w:w="1568" w:type="dxa"/>
            <w:vAlign w:val="center"/>
          </w:tcPr>
          <w:p w14:paraId="2E51D99E" w14:textId="77777777" w:rsidR="003B1404" w:rsidRDefault="003B1404" w:rsidP="003B1404">
            <w:pPr>
              <w:rPr>
                <w:rStyle w:val="fontstyle31"/>
                <w:lang w:bidi="ar"/>
              </w:rPr>
            </w:pPr>
            <w:r>
              <w:rPr>
                <w:rStyle w:val="fontstyle31"/>
                <w:lang w:bidi="ar"/>
              </w:rPr>
              <w:t>Risks:</w:t>
            </w:r>
          </w:p>
          <w:p w14:paraId="151644A3" w14:textId="77777777" w:rsidR="003B1404" w:rsidRDefault="003B1404" w:rsidP="003B1404"/>
        </w:tc>
        <w:tc>
          <w:tcPr>
            <w:tcW w:w="9079" w:type="dxa"/>
          </w:tcPr>
          <w:p w14:paraId="1253EA93" w14:textId="2057A3B9" w:rsidR="003B1404" w:rsidRDefault="003B1404" w:rsidP="003B1404">
            <w:r>
              <w:t>There is a risk that the project team may not fully understand the system requirements or the use cases, which could lead to inaccurate representation of the system functionalities in the diagram.</w:t>
            </w:r>
          </w:p>
        </w:tc>
      </w:tr>
      <w:tr w:rsidR="003B1404" w14:paraId="7B1C298C" w14:textId="77777777" w:rsidTr="00C573D7">
        <w:tc>
          <w:tcPr>
            <w:tcW w:w="1568" w:type="dxa"/>
            <w:vAlign w:val="center"/>
          </w:tcPr>
          <w:p w14:paraId="0B0D00EC" w14:textId="77777777" w:rsidR="003B1404" w:rsidRDefault="003B1404" w:rsidP="003B1404">
            <w:pPr>
              <w:rPr>
                <w:rStyle w:val="fontstyle31"/>
                <w:lang w:bidi="ar"/>
              </w:rPr>
            </w:pPr>
            <w:r>
              <w:rPr>
                <w:rStyle w:val="fontstyle31"/>
                <w:lang w:bidi="ar"/>
              </w:rPr>
              <w:t>Risk Mitigation:</w:t>
            </w:r>
          </w:p>
          <w:p w14:paraId="0CE92645" w14:textId="77777777" w:rsidR="003B1404" w:rsidRDefault="003B1404" w:rsidP="003B1404"/>
        </w:tc>
        <w:tc>
          <w:tcPr>
            <w:tcW w:w="9079" w:type="dxa"/>
          </w:tcPr>
          <w:p w14:paraId="676DD1F2" w14:textId="30152A74" w:rsidR="003B1404" w:rsidRDefault="003B1404" w:rsidP="003B1404">
            <w:r>
              <w:t>To mitigate the risk of inaccurate representation of system functionalities in the diagram, the project team should prioritize gathering and understanding system requirements and use cases, including input from stakeholders and subject matter experts.</w:t>
            </w:r>
          </w:p>
        </w:tc>
      </w:tr>
      <w:tr w:rsidR="003B1404" w14:paraId="5ABADC94" w14:textId="77777777" w:rsidTr="00C573D7">
        <w:tc>
          <w:tcPr>
            <w:tcW w:w="1568" w:type="dxa"/>
            <w:vAlign w:val="center"/>
          </w:tcPr>
          <w:p w14:paraId="0272CAA3" w14:textId="77777777" w:rsidR="003B1404" w:rsidRDefault="003B1404" w:rsidP="003B1404">
            <w:r>
              <w:rPr>
                <w:rStyle w:val="fontstyle31"/>
              </w:rPr>
              <w:t xml:space="preserve">Budget: </w:t>
            </w:r>
          </w:p>
        </w:tc>
        <w:tc>
          <w:tcPr>
            <w:tcW w:w="9079" w:type="dxa"/>
          </w:tcPr>
          <w:p w14:paraId="08D47C8D" w14:textId="77777777" w:rsidR="003B1404" w:rsidRDefault="003B1404" w:rsidP="003B1404"/>
        </w:tc>
      </w:tr>
      <w:tr w:rsidR="003B1404" w14:paraId="295FBD0F" w14:textId="77777777" w:rsidTr="00C573D7">
        <w:tc>
          <w:tcPr>
            <w:tcW w:w="1568" w:type="dxa"/>
            <w:vAlign w:val="center"/>
          </w:tcPr>
          <w:p w14:paraId="4DAD02CE" w14:textId="77777777" w:rsidR="003B1404" w:rsidRDefault="003B1404" w:rsidP="003B1404">
            <w:pPr>
              <w:rPr>
                <w:rStyle w:val="fontstyle31"/>
                <w:lang w:bidi="ar"/>
              </w:rPr>
            </w:pPr>
            <w:r>
              <w:rPr>
                <w:rStyle w:val="fontstyle31"/>
                <w:lang w:bidi="ar"/>
              </w:rPr>
              <w:t>Reference Docs:</w:t>
            </w:r>
          </w:p>
          <w:p w14:paraId="01517CB8" w14:textId="77777777" w:rsidR="003B1404" w:rsidRDefault="003B1404" w:rsidP="003B1404"/>
        </w:tc>
        <w:tc>
          <w:tcPr>
            <w:tcW w:w="9079" w:type="dxa"/>
          </w:tcPr>
          <w:p w14:paraId="2417CB54" w14:textId="77777777" w:rsidR="003B1404" w:rsidRDefault="003B1404" w:rsidP="003B1404">
            <w:r>
              <w:t xml:space="preserve">https://asiapacificcollege.sharepoint.com/:f:/s/PROJMANT3MI201MI203/Evjel9uiSslFosc4l3EpNcABUtYTV3a-VQkkDtSNRfqLSA?e=yp43oj  </w:t>
            </w:r>
          </w:p>
          <w:p w14:paraId="2E2A5731" w14:textId="370A6029" w:rsidR="003B1404" w:rsidRDefault="003B1404" w:rsidP="003B1404"/>
        </w:tc>
      </w:tr>
    </w:tbl>
    <w:p w14:paraId="58E4A7A6"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70F60" w14:paraId="10F4E6E7" w14:textId="77777777" w:rsidTr="002F6152">
        <w:trPr>
          <w:jc w:val="center"/>
        </w:trPr>
        <w:tc>
          <w:tcPr>
            <w:tcW w:w="1568" w:type="dxa"/>
            <w:vAlign w:val="center"/>
          </w:tcPr>
          <w:p w14:paraId="57008087" w14:textId="77777777" w:rsidR="00E70F60" w:rsidRDefault="00E70F60" w:rsidP="007D225A">
            <w:r>
              <w:rPr>
                <w:rStyle w:val="fontstyle31"/>
                <w:lang w:bidi="ar"/>
              </w:rPr>
              <w:lastRenderedPageBreak/>
              <w:t xml:space="preserve">WBS: </w:t>
            </w:r>
          </w:p>
        </w:tc>
        <w:tc>
          <w:tcPr>
            <w:tcW w:w="9079" w:type="dxa"/>
          </w:tcPr>
          <w:p w14:paraId="494FAEE2" w14:textId="18CE209A" w:rsidR="00E70F60" w:rsidRDefault="00E70F60" w:rsidP="007D225A">
            <w:r>
              <w:rPr>
                <w:noProof/>
              </w:rPr>
              <w:t>1.2.</w:t>
            </w:r>
            <w:r w:rsidR="003B1404">
              <w:rPr>
                <w:noProof/>
              </w:rPr>
              <w:t>2.3</w:t>
            </w:r>
          </w:p>
        </w:tc>
      </w:tr>
      <w:tr w:rsidR="00E70F60" w14:paraId="3877B63F" w14:textId="77777777" w:rsidTr="002F6152">
        <w:trPr>
          <w:jc w:val="center"/>
        </w:trPr>
        <w:tc>
          <w:tcPr>
            <w:tcW w:w="1568" w:type="dxa"/>
            <w:vAlign w:val="center"/>
          </w:tcPr>
          <w:p w14:paraId="1E4AD462" w14:textId="77777777" w:rsidR="00E70F60" w:rsidRDefault="00E70F60" w:rsidP="007D225A">
            <w:r>
              <w:rPr>
                <w:rStyle w:val="fontstyle31"/>
                <w:lang w:bidi="ar"/>
              </w:rPr>
              <w:t xml:space="preserve">Work Package: </w:t>
            </w:r>
          </w:p>
        </w:tc>
        <w:tc>
          <w:tcPr>
            <w:tcW w:w="9079" w:type="dxa"/>
          </w:tcPr>
          <w:p w14:paraId="37C26A60" w14:textId="116D91E6" w:rsidR="00E70F60" w:rsidRDefault="003B1404" w:rsidP="007D225A">
            <w:r>
              <w:rPr>
                <w:noProof/>
              </w:rPr>
              <w:t>Use Case Full Description</w:t>
            </w:r>
          </w:p>
        </w:tc>
      </w:tr>
      <w:tr w:rsidR="00E70F60" w14:paraId="4DA88643" w14:textId="77777777" w:rsidTr="002F6152">
        <w:trPr>
          <w:jc w:val="center"/>
        </w:trPr>
        <w:tc>
          <w:tcPr>
            <w:tcW w:w="1568" w:type="dxa"/>
            <w:vAlign w:val="center"/>
          </w:tcPr>
          <w:p w14:paraId="639772C4" w14:textId="77777777" w:rsidR="00E70F60" w:rsidRDefault="00E70F60" w:rsidP="007D225A">
            <w:r>
              <w:rPr>
                <w:rStyle w:val="fontstyle31"/>
                <w:lang w:bidi="ar"/>
              </w:rPr>
              <w:t xml:space="preserve">Package Owner: </w:t>
            </w:r>
          </w:p>
        </w:tc>
        <w:tc>
          <w:tcPr>
            <w:tcW w:w="9079" w:type="dxa"/>
          </w:tcPr>
          <w:p w14:paraId="441AA7EA" w14:textId="3135D930" w:rsidR="00E70F60" w:rsidRDefault="6320489D" w:rsidP="007D225A">
            <w:r>
              <w:t>Wilkins Caducio</w:t>
            </w:r>
          </w:p>
        </w:tc>
      </w:tr>
      <w:tr w:rsidR="00E70F60" w14:paraId="0F6386AB" w14:textId="77777777" w:rsidTr="002F6152">
        <w:trPr>
          <w:jc w:val="center"/>
        </w:trPr>
        <w:tc>
          <w:tcPr>
            <w:tcW w:w="1568" w:type="dxa"/>
            <w:vAlign w:val="center"/>
          </w:tcPr>
          <w:p w14:paraId="55339267" w14:textId="77777777" w:rsidR="00E70F60" w:rsidRDefault="00E70F60" w:rsidP="007D225A">
            <w:r>
              <w:rPr>
                <w:rStyle w:val="fontstyle31"/>
                <w:lang w:bidi="ar"/>
              </w:rPr>
              <w:t xml:space="preserve">Owner Organization: </w:t>
            </w:r>
          </w:p>
        </w:tc>
        <w:tc>
          <w:tcPr>
            <w:tcW w:w="9079" w:type="dxa"/>
          </w:tcPr>
          <w:p w14:paraId="36845FFF" w14:textId="38BC9854" w:rsidR="00E70F60" w:rsidRDefault="6B6D22B3" w:rsidP="007D225A">
            <w:r>
              <w:t xml:space="preserve">Team </w:t>
            </w:r>
            <w:proofErr w:type="spellStart"/>
            <w:r>
              <w:t>Developmentality</w:t>
            </w:r>
            <w:proofErr w:type="spellEnd"/>
          </w:p>
        </w:tc>
      </w:tr>
      <w:tr w:rsidR="00E70F60" w14:paraId="7FEADA75" w14:textId="77777777" w:rsidTr="002F6152">
        <w:trPr>
          <w:jc w:val="center"/>
        </w:trPr>
        <w:tc>
          <w:tcPr>
            <w:tcW w:w="1568" w:type="dxa"/>
            <w:vAlign w:val="center"/>
          </w:tcPr>
          <w:p w14:paraId="7831F71B" w14:textId="77777777" w:rsidR="00E70F60" w:rsidRDefault="00E70F60" w:rsidP="007D225A">
            <w:r>
              <w:rPr>
                <w:rStyle w:val="fontstyle31"/>
                <w:lang w:bidi="ar"/>
              </w:rPr>
              <w:t xml:space="preserve">Participants: </w:t>
            </w:r>
          </w:p>
        </w:tc>
        <w:tc>
          <w:tcPr>
            <w:tcW w:w="9079" w:type="dxa"/>
          </w:tcPr>
          <w:p w14:paraId="2FE1AE5C" w14:textId="7C751619"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2F6152" w14:paraId="3A8394F8" w14:textId="77777777" w:rsidTr="002F6152">
        <w:trPr>
          <w:jc w:val="center"/>
        </w:trPr>
        <w:tc>
          <w:tcPr>
            <w:tcW w:w="1568" w:type="dxa"/>
            <w:vAlign w:val="center"/>
          </w:tcPr>
          <w:p w14:paraId="6FCBAEF1" w14:textId="77777777" w:rsidR="002F6152" w:rsidRDefault="002F6152" w:rsidP="002F6152">
            <w:r>
              <w:rPr>
                <w:rStyle w:val="fontstyle31"/>
                <w:lang w:bidi="ar"/>
              </w:rPr>
              <w:t>Description:</w:t>
            </w:r>
            <w:r>
              <w:rPr>
                <w:rStyle w:val="fontstyle31"/>
                <w:lang w:bidi="ar"/>
              </w:rPr>
              <w:br/>
            </w:r>
          </w:p>
        </w:tc>
        <w:tc>
          <w:tcPr>
            <w:tcW w:w="9079" w:type="dxa"/>
          </w:tcPr>
          <w:p w14:paraId="740337E0" w14:textId="42B777B6" w:rsidR="002F6152" w:rsidRDefault="002F6152" w:rsidP="002F6152">
            <w:r w:rsidRPr="00CA157E">
              <w:t>This work package involves creating a full description of the use cases for the South Signal Village Barangay Web Application. The use case full description will provide a detailed understanding of the user's interactions with the system and the specific actions that need to be performed.</w:t>
            </w:r>
          </w:p>
        </w:tc>
      </w:tr>
      <w:tr w:rsidR="002F6152" w14:paraId="6E381B17" w14:textId="77777777" w:rsidTr="002F6152">
        <w:trPr>
          <w:jc w:val="center"/>
        </w:trPr>
        <w:tc>
          <w:tcPr>
            <w:tcW w:w="1568" w:type="dxa"/>
            <w:vAlign w:val="center"/>
          </w:tcPr>
          <w:p w14:paraId="64F6CD07" w14:textId="77777777" w:rsidR="002F6152" w:rsidRDefault="002F6152" w:rsidP="002F6152">
            <w:r>
              <w:rPr>
                <w:rStyle w:val="fontstyle31"/>
                <w:lang w:bidi="ar"/>
              </w:rPr>
              <w:t>Completion State:</w:t>
            </w:r>
            <w:r>
              <w:rPr>
                <w:rStyle w:val="fontstyle31"/>
                <w:lang w:bidi="ar"/>
              </w:rPr>
              <w:br/>
            </w:r>
          </w:p>
        </w:tc>
        <w:tc>
          <w:tcPr>
            <w:tcW w:w="9079" w:type="dxa"/>
          </w:tcPr>
          <w:p w14:paraId="6B2464B3" w14:textId="08385DDB" w:rsidR="002F6152" w:rsidRDefault="002F6152" w:rsidP="002F6152">
            <w:r w:rsidRPr="0093016E">
              <w:t>Completed use case full description.</w:t>
            </w:r>
          </w:p>
        </w:tc>
      </w:tr>
      <w:tr w:rsidR="002F6152" w14:paraId="00A26322" w14:textId="77777777" w:rsidTr="002F6152">
        <w:trPr>
          <w:jc w:val="center"/>
        </w:trPr>
        <w:tc>
          <w:tcPr>
            <w:tcW w:w="1568" w:type="dxa"/>
            <w:vAlign w:val="center"/>
          </w:tcPr>
          <w:p w14:paraId="79742921" w14:textId="77777777" w:rsidR="002F6152" w:rsidRDefault="002F6152" w:rsidP="002F6152">
            <w:pPr>
              <w:rPr>
                <w:rStyle w:val="fontstyle31"/>
                <w:lang w:bidi="ar"/>
              </w:rPr>
            </w:pPr>
            <w:r>
              <w:rPr>
                <w:rStyle w:val="fontstyle31"/>
                <w:lang w:bidi="ar"/>
              </w:rPr>
              <w:t>Assumptions:</w:t>
            </w:r>
          </w:p>
          <w:p w14:paraId="785AC6DA" w14:textId="77777777" w:rsidR="002F6152" w:rsidRDefault="002F6152" w:rsidP="002F6152"/>
        </w:tc>
        <w:tc>
          <w:tcPr>
            <w:tcW w:w="9079" w:type="dxa"/>
          </w:tcPr>
          <w:p w14:paraId="4D8BA0BD" w14:textId="3170333C" w:rsidR="002F6152" w:rsidRDefault="002F6152" w:rsidP="002F6152">
            <w:r w:rsidRPr="007E610F">
              <w:t>The project team has a clear understanding of the project's requirements and has conducted thorough research on the system's use cases.</w:t>
            </w:r>
          </w:p>
        </w:tc>
      </w:tr>
      <w:tr w:rsidR="002F6152" w14:paraId="1517E098" w14:textId="77777777" w:rsidTr="002F6152">
        <w:trPr>
          <w:jc w:val="center"/>
        </w:trPr>
        <w:tc>
          <w:tcPr>
            <w:tcW w:w="1568" w:type="dxa"/>
            <w:vAlign w:val="center"/>
          </w:tcPr>
          <w:p w14:paraId="70C1B51D" w14:textId="77777777" w:rsidR="002F6152" w:rsidRDefault="002F6152" w:rsidP="002F6152">
            <w:pPr>
              <w:rPr>
                <w:rStyle w:val="fontstyle31"/>
                <w:lang w:bidi="ar"/>
              </w:rPr>
            </w:pPr>
            <w:r>
              <w:rPr>
                <w:rStyle w:val="fontstyle31"/>
                <w:lang w:bidi="ar"/>
              </w:rPr>
              <w:t>Risks:</w:t>
            </w:r>
          </w:p>
          <w:p w14:paraId="524E085B" w14:textId="77777777" w:rsidR="002F6152" w:rsidRDefault="002F6152" w:rsidP="002F6152"/>
        </w:tc>
        <w:tc>
          <w:tcPr>
            <w:tcW w:w="9079" w:type="dxa"/>
          </w:tcPr>
          <w:p w14:paraId="16A362F4" w14:textId="6172FF44" w:rsidR="002F6152" w:rsidRDefault="002F6152" w:rsidP="002F6152">
            <w:r w:rsidRPr="008E72B9">
              <w:t>The project team may encounter challenges in identifying all possible use cases, which could impact the quality and completeness of the use case full description.</w:t>
            </w:r>
          </w:p>
        </w:tc>
      </w:tr>
      <w:tr w:rsidR="002F6152" w14:paraId="70AA7A5D" w14:textId="77777777" w:rsidTr="002F6152">
        <w:trPr>
          <w:jc w:val="center"/>
        </w:trPr>
        <w:tc>
          <w:tcPr>
            <w:tcW w:w="1568" w:type="dxa"/>
            <w:vAlign w:val="center"/>
          </w:tcPr>
          <w:p w14:paraId="500FD24D" w14:textId="77777777" w:rsidR="002F6152" w:rsidRDefault="002F6152" w:rsidP="002F6152">
            <w:pPr>
              <w:rPr>
                <w:rStyle w:val="fontstyle31"/>
                <w:lang w:bidi="ar"/>
              </w:rPr>
            </w:pPr>
            <w:r>
              <w:rPr>
                <w:rStyle w:val="fontstyle31"/>
                <w:lang w:bidi="ar"/>
              </w:rPr>
              <w:t>Risk Mitigation:</w:t>
            </w:r>
          </w:p>
          <w:p w14:paraId="0A03BED3" w14:textId="77777777" w:rsidR="002F6152" w:rsidRDefault="002F6152" w:rsidP="002F6152"/>
        </w:tc>
        <w:tc>
          <w:tcPr>
            <w:tcW w:w="9079" w:type="dxa"/>
          </w:tcPr>
          <w:p w14:paraId="4CBC58E0" w14:textId="0DB9836C" w:rsidR="002F6152" w:rsidRDefault="002F6152" w:rsidP="002F6152">
            <w:r w:rsidRPr="001707C8">
              <w:t xml:space="preserve">To mitigate this risk, the project team will ensure that they conduct a thorough analysis of the system's requirements and </w:t>
            </w:r>
            <w:proofErr w:type="gramStart"/>
            <w:r w:rsidRPr="001707C8">
              <w:t>functionality, and</w:t>
            </w:r>
            <w:proofErr w:type="gramEnd"/>
            <w:r w:rsidRPr="001707C8">
              <w:t xml:space="preserve"> communicate and collaborate with the Barangay officials and other stakeholders to obtain all necessary information.</w:t>
            </w:r>
          </w:p>
        </w:tc>
      </w:tr>
      <w:tr w:rsidR="002F6152" w14:paraId="7C78D232" w14:textId="77777777" w:rsidTr="002F6152">
        <w:trPr>
          <w:jc w:val="center"/>
        </w:trPr>
        <w:tc>
          <w:tcPr>
            <w:tcW w:w="1568" w:type="dxa"/>
            <w:vAlign w:val="center"/>
          </w:tcPr>
          <w:p w14:paraId="57253EB1" w14:textId="77777777" w:rsidR="002F6152" w:rsidRDefault="002F6152" w:rsidP="002F6152">
            <w:r>
              <w:rPr>
                <w:rStyle w:val="fontstyle31"/>
              </w:rPr>
              <w:t xml:space="preserve">Budget: </w:t>
            </w:r>
          </w:p>
        </w:tc>
        <w:tc>
          <w:tcPr>
            <w:tcW w:w="9079" w:type="dxa"/>
          </w:tcPr>
          <w:p w14:paraId="4AE2DE59" w14:textId="77777777" w:rsidR="002F6152" w:rsidRDefault="002F6152" w:rsidP="002F6152"/>
        </w:tc>
      </w:tr>
      <w:tr w:rsidR="002F6152" w14:paraId="67A0AFF4" w14:textId="77777777" w:rsidTr="002F6152">
        <w:trPr>
          <w:jc w:val="center"/>
        </w:trPr>
        <w:tc>
          <w:tcPr>
            <w:tcW w:w="1568" w:type="dxa"/>
            <w:vAlign w:val="center"/>
          </w:tcPr>
          <w:p w14:paraId="4224CE83" w14:textId="77777777" w:rsidR="002F6152" w:rsidRDefault="002F6152" w:rsidP="002F6152">
            <w:pPr>
              <w:rPr>
                <w:rStyle w:val="fontstyle31"/>
                <w:lang w:bidi="ar"/>
              </w:rPr>
            </w:pPr>
            <w:r>
              <w:rPr>
                <w:rStyle w:val="fontstyle31"/>
                <w:lang w:bidi="ar"/>
              </w:rPr>
              <w:t>Reference Docs:</w:t>
            </w:r>
          </w:p>
          <w:p w14:paraId="1913454B" w14:textId="77777777" w:rsidR="002F6152" w:rsidRDefault="002F6152" w:rsidP="002F6152"/>
        </w:tc>
        <w:tc>
          <w:tcPr>
            <w:tcW w:w="9079" w:type="dxa"/>
          </w:tcPr>
          <w:p w14:paraId="39A1F4FE" w14:textId="77777777" w:rsidR="002F6152" w:rsidRDefault="002F6152" w:rsidP="002F6152">
            <w:r>
              <w:t xml:space="preserve">https://asiapacificcollege.sharepoint.com/:f:/s/PROJMANT3MI201MI203/Evjel9uiSslFosc4l3EpNcABUtYTV3a-VQkkDtSNRfqLSA?e=yp43oj  </w:t>
            </w:r>
          </w:p>
          <w:p w14:paraId="13560F96" w14:textId="20F38780" w:rsidR="002F6152" w:rsidRDefault="002F6152" w:rsidP="002F6152"/>
        </w:tc>
      </w:tr>
    </w:tbl>
    <w:p w14:paraId="1A8B01E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70F60" w14:paraId="63E3C2F7" w14:textId="77777777" w:rsidTr="002F6152">
        <w:trPr>
          <w:jc w:val="center"/>
        </w:trPr>
        <w:tc>
          <w:tcPr>
            <w:tcW w:w="1568" w:type="dxa"/>
            <w:vAlign w:val="center"/>
          </w:tcPr>
          <w:p w14:paraId="61D4C1B9" w14:textId="77777777" w:rsidR="00E70F60" w:rsidRDefault="00E70F60" w:rsidP="007D225A">
            <w:r>
              <w:rPr>
                <w:rStyle w:val="fontstyle31"/>
                <w:lang w:bidi="ar"/>
              </w:rPr>
              <w:lastRenderedPageBreak/>
              <w:t xml:space="preserve">WBS: </w:t>
            </w:r>
          </w:p>
        </w:tc>
        <w:tc>
          <w:tcPr>
            <w:tcW w:w="9079" w:type="dxa"/>
          </w:tcPr>
          <w:p w14:paraId="3A18C8FF" w14:textId="12E70B1F" w:rsidR="00E70F60" w:rsidRDefault="00E70F60" w:rsidP="007D225A">
            <w:r>
              <w:rPr>
                <w:noProof/>
              </w:rPr>
              <w:t>1.2.</w:t>
            </w:r>
            <w:r w:rsidR="002F6152">
              <w:rPr>
                <w:noProof/>
              </w:rPr>
              <w:t>2.4</w:t>
            </w:r>
          </w:p>
        </w:tc>
      </w:tr>
      <w:tr w:rsidR="00E70F60" w14:paraId="4409025F" w14:textId="77777777" w:rsidTr="002F6152">
        <w:trPr>
          <w:jc w:val="center"/>
        </w:trPr>
        <w:tc>
          <w:tcPr>
            <w:tcW w:w="1568" w:type="dxa"/>
            <w:vAlign w:val="center"/>
          </w:tcPr>
          <w:p w14:paraId="33BB5FE3" w14:textId="77777777" w:rsidR="00E70F60" w:rsidRDefault="00E70F60" w:rsidP="007D225A">
            <w:r>
              <w:rPr>
                <w:rStyle w:val="fontstyle31"/>
                <w:lang w:bidi="ar"/>
              </w:rPr>
              <w:t xml:space="preserve">Work Package: </w:t>
            </w:r>
          </w:p>
        </w:tc>
        <w:tc>
          <w:tcPr>
            <w:tcW w:w="9079" w:type="dxa"/>
          </w:tcPr>
          <w:p w14:paraId="365A5F5B" w14:textId="20A70D5F" w:rsidR="00E70F60" w:rsidRDefault="002F6152" w:rsidP="007D225A">
            <w:r>
              <w:rPr>
                <w:noProof/>
              </w:rPr>
              <w:t>Data Flow Diagram</w:t>
            </w:r>
          </w:p>
        </w:tc>
      </w:tr>
      <w:tr w:rsidR="00E70F60" w14:paraId="51AE41C8" w14:textId="77777777" w:rsidTr="002F6152">
        <w:trPr>
          <w:jc w:val="center"/>
        </w:trPr>
        <w:tc>
          <w:tcPr>
            <w:tcW w:w="1568" w:type="dxa"/>
            <w:vAlign w:val="center"/>
          </w:tcPr>
          <w:p w14:paraId="28ACC7F6" w14:textId="77777777" w:rsidR="00E70F60" w:rsidRDefault="00E70F60" w:rsidP="007D225A">
            <w:r>
              <w:rPr>
                <w:rStyle w:val="fontstyle31"/>
                <w:lang w:bidi="ar"/>
              </w:rPr>
              <w:t xml:space="preserve">Package Owner: </w:t>
            </w:r>
          </w:p>
        </w:tc>
        <w:tc>
          <w:tcPr>
            <w:tcW w:w="9079" w:type="dxa"/>
          </w:tcPr>
          <w:p w14:paraId="077FECDB" w14:textId="70F91B66" w:rsidR="00E70F60" w:rsidRDefault="100219B6" w:rsidP="007D225A">
            <w:r>
              <w:t>Wilkins Caducio</w:t>
            </w:r>
          </w:p>
        </w:tc>
      </w:tr>
      <w:tr w:rsidR="00E70F60" w14:paraId="38C9AACE" w14:textId="77777777" w:rsidTr="002F6152">
        <w:trPr>
          <w:jc w:val="center"/>
        </w:trPr>
        <w:tc>
          <w:tcPr>
            <w:tcW w:w="1568" w:type="dxa"/>
            <w:vAlign w:val="center"/>
          </w:tcPr>
          <w:p w14:paraId="251E86A6" w14:textId="77777777" w:rsidR="00E70F60" w:rsidRDefault="00E70F60" w:rsidP="007D225A">
            <w:r>
              <w:rPr>
                <w:rStyle w:val="fontstyle31"/>
                <w:lang w:bidi="ar"/>
              </w:rPr>
              <w:t xml:space="preserve">Owner Organization: </w:t>
            </w:r>
          </w:p>
        </w:tc>
        <w:tc>
          <w:tcPr>
            <w:tcW w:w="9079" w:type="dxa"/>
          </w:tcPr>
          <w:p w14:paraId="1F2064D9" w14:textId="0BF6EC96" w:rsidR="00E70F60" w:rsidRDefault="5383F4CF" w:rsidP="007D225A">
            <w:r>
              <w:t xml:space="preserve">Team </w:t>
            </w:r>
            <w:proofErr w:type="spellStart"/>
            <w:r>
              <w:t>Developmentality</w:t>
            </w:r>
            <w:proofErr w:type="spellEnd"/>
          </w:p>
        </w:tc>
      </w:tr>
      <w:tr w:rsidR="00E70F60" w14:paraId="7F2B33AA" w14:textId="77777777" w:rsidTr="002F6152">
        <w:trPr>
          <w:jc w:val="center"/>
        </w:trPr>
        <w:tc>
          <w:tcPr>
            <w:tcW w:w="1568" w:type="dxa"/>
            <w:vAlign w:val="center"/>
          </w:tcPr>
          <w:p w14:paraId="2BAA6FBD" w14:textId="77777777" w:rsidR="00E70F60" w:rsidRDefault="00E70F60" w:rsidP="007D225A">
            <w:r>
              <w:rPr>
                <w:rStyle w:val="fontstyle31"/>
                <w:lang w:bidi="ar"/>
              </w:rPr>
              <w:t xml:space="preserve">Participants: </w:t>
            </w:r>
          </w:p>
        </w:tc>
        <w:tc>
          <w:tcPr>
            <w:tcW w:w="9079" w:type="dxa"/>
          </w:tcPr>
          <w:p w14:paraId="448D6367" w14:textId="7F20D1C9"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2F6152" w14:paraId="00902A92" w14:textId="77777777" w:rsidTr="002F6152">
        <w:trPr>
          <w:jc w:val="center"/>
        </w:trPr>
        <w:tc>
          <w:tcPr>
            <w:tcW w:w="1568" w:type="dxa"/>
            <w:vAlign w:val="center"/>
          </w:tcPr>
          <w:p w14:paraId="376A0B60" w14:textId="77777777" w:rsidR="002F6152" w:rsidRDefault="002F6152" w:rsidP="002F6152">
            <w:r>
              <w:rPr>
                <w:rStyle w:val="fontstyle31"/>
                <w:lang w:bidi="ar"/>
              </w:rPr>
              <w:t>Description:</w:t>
            </w:r>
            <w:r>
              <w:rPr>
                <w:rStyle w:val="fontstyle31"/>
                <w:lang w:bidi="ar"/>
              </w:rPr>
              <w:br/>
            </w:r>
          </w:p>
        </w:tc>
        <w:tc>
          <w:tcPr>
            <w:tcW w:w="9079" w:type="dxa"/>
          </w:tcPr>
          <w:p w14:paraId="7A433D36" w14:textId="4D187C18" w:rsidR="002F6152" w:rsidRDefault="002F6152" w:rsidP="002F6152">
            <w:r>
              <w:t>This work package involves the creation of a data flow diagram (DFD), which visually represents the flow of data within a system or process. The DFD will illustrate how data is input, processed, and output within the system or process.</w:t>
            </w:r>
          </w:p>
        </w:tc>
      </w:tr>
      <w:tr w:rsidR="002F6152" w14:paraId="59BC62B9" w14:textId="77777777" w:rsidTr="002F6152">
        <w:trPr>
          <w:jc w:val="center"/>
        </w:trPr>
        <w:tc>
          <w:tcPr>
            <w:tcW w:w="1568" w:type="dxa"/>
            <w:vAlign w:val="center"/>
          </w:tcPr>
          <w:p w14:paraId="35BDD086" w14:textId="77777777" w:rsidR="002F6152" w:rsidRDefault="002F6152" w:rsidP="002F6152">
            <w:r>
              <w:rPr>
                <w:rStyle w:val="fontstyle31"/>
                <w:lang w:bidi="ar"/>
              </w:rPr>
              <w:t>Completion State:</w:t>
            </w:r>
            <w:r>
              <w:rPr>
                <w:rStyle w:val="fontstyle31"/>
                <w:lang w:bidi="ar"/>
              </w:rPr>
              <w:br/>
            </w:r>
          </w:p>
        </w:tc>
        <w:tc>
          <w:tcPr>
            <w:tcW w:w="9079" w:type="dxa"/>
          </w:tcPr>
          <w:p w14:paraId="4DF561F9" w14:textId="0073E9A2" w:rsidR="002F6152" w:rsidRPr="002F6152" w:rsidRDefault="002F6152" w:rsidP="002F6152">
            <w:pPr>
              <w:rPr>
                <w:bCs/>
              </w:rPr>
            </w:pPr>
            <w:r w:rsidRPr="002F6152">
              <w:rPr>
                <w:bCs/>
              </w:rPr>
              <w:t>The work package is considered complete once the DFD has been created, reviewed, and approved.</w:t>
            </w:r>
          </w:p>
        </w:tc>
      </w:tr>
      <w:tr w:rsidR="002F6152" w14:paraId="4BE0E63C" w14:textId="77777777" w:rsidTr="002F6152">
        <w:trPr>
          <w:jc w:val="center"/>
        </w:trPr>
        <w:tc>
          <w:tcPr>
            <w:tcW w:w="1568" w:type="dxa"/>
            <w:vAlign w:val="center"/>
          </w:tcPr>
          <w:p w14:paraId="2B24482C" w14:textId="77777777" w:rsidR="002F6152" w:rsidRDefault="002F6152" w:rsidP="002F6152">
            <w:pPr>
              <w:rPr>
                <w:rStyle w:val="fontstyle31"/>
                <w:lang w:bidi="ar"/>
              </w:rPr>
            </w:pPr>
            <w:r>
              <w:rPr>
                <w:rStyle w:val="fontstyle31"/>
                <w:lang w:bidi="ar"/>
              </w:rPr>
              <w:t>Assumptions:</w:t>
            </w:r>
          </w:p>
          <w:p w14:paraId="29F18838" w14:textId="77777777" w:rsidR="002F6152" w:rsidRDefault="002F6152" w:rsidP="002F6152"/>
        </w:tc>
        <w:tc>
          <w:tcPr>
            <w:tcW w:w="9079" w:type="dxa"/>
          </w:tcPr>
          <w:p w14:paraId="320383B8" w14:textId="3B7FB61C" w:rsidR="002F6152" w:rsidRPr="002F6152" w:rsidRDefault="002F6152" w:rsidP="002F6152">
            <w:pPr>
              <w:rPr>
                <w:bCs/>
              </w:rPr>
            </w:pPr>
            <w:r w:rsidRPr="002F6152">
              <w:rPr>
                <w:bCs/>
              </w:rPr>
              <w:t>The assumption is that the necessary information and requirements for the system or process have been gathered and documented.</w:t>
            </w:r>
          </w:p>
        </w:tc>
      </w:tr>
      <w:tr w:rsidR="002F6152" w14:paraId="23F9198E" w14:textId="77777777" w:rsidTr="002F6152">
        <w:trPr>
          <w:jc w:val="center"/>
        </w:trPr>
        <w:tc>
          <w:tcPr>
            <w:tcW w:w="1568" w:type="dxa"/>
            <w:vAlign w:val="center"/>
          </w:tcPr>
          <w:p w14:paraId="0DED7513" w14:textId="77777777" w:rsidR="002F6152" w:rsidRDefault="002F6152" w:rsidP="002F6152">
            <w:pPr>
              <w:rPr>
                <w:rStyle w:val="fontstyle31"/>
                <w:lang w:bidi="ar"/>
              </w:rPr>
            </w:pPr>
            <w:r>
              <w:rPr>
                <w:rStyle w:val="fontstyle31"/>
                <w:lang w:bidi="ar"/>
              </w:rPr>
              <w:t>Risks:</w:t>
            </w:r>
          </w:p>
          <w:p w14:paraId="69B1153E" w14:textId="77777777" w:rsidR="002F6152" w:rsidRDefault="002F6152" w:rsidP="002F6152"/>
        </w:tc>
        <w:tc>
          <w:tcPr>
            <w:tcW w:w="9079" w:type="dxa"/>
          </w:tcPr>
          <w:p w14:paraId="4988E655" w14:textId="4168953F" w:rsidR="002F6152" w:rsidRPr="002F6152" w:rsidRDefault="002F6152" w:rsidP="002F6152">
            <w:pPr>
              <w:rPr>
                <w:bCs/>
              </w:rPr>
            </w:pPr>
            <w:r w:rsidRPr="002F6152">
              <w:rPr>
                <w:bCs/>
              </w:rPr>
              <w:t>The risk is that the DFD may not accurately represent the system or process's data flow or may not be comprehensive enough to effectively communicate the system or process.</w:t>
            </w:r>
          </w:p>
        </w:tc>
      </w:tr>
      <w:tr w:rsidR="002F6152" w14:paraId="13E3F6F0" w14:textId="77777777" w:rsidTr="002F6152">
        <w:trPr>
          <w:jc w:val="center"/>
        </w:trPr>
        <w:tc>
          <w:tcPr>
            <w:tcW w:w="1568" w:type="dxa"/>
            <w:vAlign w:val="center"/>
          </w:tcPr>
          <w:p w14:paraId="26562BC9" w14:textId="77777777" w:rsidR="002F6152" w:rsidRDefault="002F6152" w:rsidP="002F6152">
            <w:pPr>
              <w:rPr>
                <w:rStyle w:val="fontstyle31"/>
                <w:lang w:bidi="ar"/>
              </w:rPr>
            </w:pPr>
            <w:r>
              <w:rPr>
                <w:rStyle w:val="fontstyle31"/>
                <w:lang w:bidi="ar"/>
              </w:rPr>
              <w:t>Risk Mitigation:</w:t>
            </w:r>
          </w:p>
          <w:p w14:paraId="52DA97A2" w14:textId="77777777" w:rsidR="002F6152" w:rsidRDefault="002F6152" w:rsidP="002F6152"/>
        </w:tc>
        <w:tc>
          <w:tcPr>
            <w:tcW w:w="9079" w:type="dxa"/>
          </w:tcPr>
          <w:p w14:paraId="26F804FC" w14:textId="7D784EF2" w:rsidR="002F6152" w:rsidRPr="002F6152" w:rsidRDefault="002F6152" w:rsidP="002F6152">
            <w:pPr>
              <w:rPr>
                <w:bCs/>
              </w:rPr>
            </w:pPr>
            <w:r w:rsidRPr="002F6152">
              <w:rPr>
                <w:bCs/>
              </w:rPr>
              <w:t>To mitigate this risk, the project team can engage stakeholders in the creation of the DFD, provide frequent updates and opportunities for feedback, and validate the DFD against the system or process's technical requirements and constraints.</w:t>
            </w:r>
          </w:p>
        </w:tc>
      </w:tr>
      <w:tr w:rsidR="002F6152" w14:paraId="539552F5" w14:textId="77777777" w:rsidTr="002F6152">
        <w:trPr>
          <w:jc w:val="center"/>
        </w:trPr>
        <w:tc>
          <w:tcPr>
            <w:tcW w:w="1568" w:type="dxa"/>
            <w:vAlign w:val="center"/>
          </w:tcPr>
          <w:p w14:paraId="2B85224A" w14:textId="77777777" w:rsidR="002F6152" w:rsidRDefault="002F6152" w:rsidP="002F6152">
            <w:r>
              <w:rPr>
                <w:rStyle w:val="fontstyle31"/>
              </w:rPr>
              <w:t xml:space="preserve">Budget: </w:t>
            </w:r>
          </w:p>
        </w:tc>
        <w:tc>
          <w:tcPr>
            <w:tcW w:w="9079" w:type="dxa"/>
          </w:tcPr>
          <w:p w14:paraId="2D814734" w14:textId="77777777" w:rsidR="002F6152" w:rsidRPr="002F6152" w:rsidRDefault="002F6152" w:rsidP="002F6152">
            <w:pPr>
              <w:rPr>
                <w:bCs/>
              </w:rPr>
            </w:pPr>
          </w:p>
        </w:tc>
      </w:tr>
      <w:tr w:rsidR="002F6152" w14:paraId="68E5B5AB" w14:textId="77777777" w:rsidTr="002F6152">
        <w:trPr>
          <w:jc w:val="center"/>
        </w:trPr>
        <w:tc>
          <w:tcPr>
            <w:tcW w:w="1568" w:type="dxa"/>
            <w:vAlign w:val="center"/>
          </w:tcPr>
          <w:p w14:paraId="229C5C45" w14:textId="77777777" w:rsidR="002F6152" w:rsidRDefault="002F6152" w:rsidP="002F6152">
            <w:pPr>
              <w:rPr>
                <w:rStyle w:val="fontstyle31"/>
                <w:lang w:bidi="ar"/>
              </w:rPr>
            </w:pPr>
            <w:r>
              <w:rPr>
                <w:rStyle w:val="fontstyle31"/>
                <w:lang w:bidi="ar"/>
              </w:rPr>
              <w:t>Reference Docs:</w:t>
            </w:r>
          </w:p>
          <w:p w14:paraId="638C7FAE" w14:textId="77777777" w:rsidR="002F6152" w:rsidRDefault="002F6152" w:rsidP="002F6152"/>
        </w:tc>
        <w:tc>
          <w:tcPr>
            <w:tcW w:w="9079" w:type="dxa"/>
          </w:tcPr>
          <w:p w14:paraId="200B3464" w14:textId="529BC856" w:rsidR="002F6152" w:rsidRPr="002F6152" w:rsidRDefault="002F6152" w:rsidP="002F6152">
            <w:pPr>
              <w:rPr>
                <w:bCs/>
              </w:rPr>
            </w:pPr>
            <w:r w:rsidRPr="002F6152">
              <w:rPr>
                <w:bCs/>
              </w:rPr>
              <w:t>https://asiapacificcollege.sharepoint.com/:f:/s/PROJMANT3MI201MI203/Evjel9uiSslFosc4l3EpNcABUtYTV3a-VQkkDtSNRfqLSA?e=yp43oj</w:t>
            </w:r>
          </w:p>
        </w:tc>
      </w:tr>
    </w:tbl>
    <w:p w14:paraId="4F775D0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70F60" w14:paraId="06F61EAB" w14:textId="77777777" w:rsidTr="002F6152">
        <w:trPr>
          <w:jc w:val="center"/>
        </w:trPr>
        <w:tc>
          <w:tcPr>
            <w:tcW w:w="1568" w:type="dxa"/>
            <w:vAlign w:val="center"/>
          </w:tcPr>
          <w:p w14:paraId="3139A632" w14:textId="77777777" w:rsidR="00E70F60" w:rsidRDefault="00E70F60" w:rsidP="007D225A">
            <w:r>
              <w:rPr>
                <w:rStyle w:val="fontstyle31"/>
                <w:lang w:bidi="ar"/>
              </w:rPr>
              <w:lastRenderedPageBreak/>
              <w:t xml:space="preserve">WBS: </w:t>
            </w:r>
          </w:p>
        </w:tc>
        <w:tc>
          <w:tcPr>
            <w:tcW w:w="9079" w:type="dxa"/>
          </w:tcPr>
          <w:p w14:paraId="0BA9AA47" w14:textId="42DEFB47" w:rsidR="00E70F60" w:rsidRDefault="00E70F60" w:rsidP="007D225A">
            <w:r>
              <w:rPr>
                <w:noProof/>
              </w:rPr>
              <w:t>1.2.</w:t>
            </w:r>
            <w:r w:rsidR="002F6152">
              <w:rPr>
                <w:noProof/>
              </w:rPr>
              <w:t>2.5</w:t>
            </w:r>
          </w:p>
        </w:tc>
      </w:tr>
      <w:tr w:rsidR="00E70F60" w14:paraId="3A0F308C" w14:textId="77777777" w:rsidTr="002F6152">
        <w:trPr>
          <w:jc w:val="center"/>
        </w:trPr>
        <w:tc>
          <w:tcPr>
            <w:tcW w:w="1568" w:type="dxa"/>
            <w:vAlign w:val="center"/>
          </w:tcPr>
          <w:p w14:paraId="2B03346E" w14:textId="77777777" w:rsidR="00E70F60" w:rsidRDefault="00E70F60" w:rsidP="007D225A">
            <w:r>
              <w:rPr>
                <w:rStyle w:val="fontstyle31"/>
                <w:lang w:bidi="ar"/>
              </w:rPr>
              <w:t xml:space="preserve">Work Package: </w:t>
            </w:r>
          </w:p>
        </w:tc>
        <w:tc>
          <w:tcPr>
            <w:tcW w:w="9079" w:type="dxa"/>
          </w:tcPr>
          <w:p w14:paraId="34FF1D2E" w14:textId="2A129CD9" w:rsidR="00E70F60" w:rsidRDefault="002F6152" w:rsidP="007D225A">
            <w:r>
              <w:rPr>
                <w:noProof/>
              </w:rPr>
              <w:t>Context Flow Diagram</w:t>
            </w:r>
          </w:p>
        </w:tc>
      </w:tr>
      <w:tr w:rsidR="00E70F60" w14:paraId="09129B42" w14:textId="77777777" w:rsidTr="002F6152">
        <w:trPr>
          <w:jc w:val="center"/>
        </w:trPr>
        <w:tc>
          <w:tcPr>
            <w:tcW w:w="1568" w:type="dxa"/>
            <w:vAlign w:val="center"/>
          </w:tcPr>
          <w:p w14:paraId="73C64598" w14:textId="77777777" w:rsidR="00E70F60" w:rsidRDefault="00E70F60" w:rsidP="007D225A">
            <w:r>
              <w:rPr>
                <w:rStyle w:val="fontstyle31"/>
                <w:lang w:bidi="ar"/>
              </w:rPr>
              <w:t xml:space="preserve">Package Owner: </w:t>
            </w:r>
          </w:p>
        </w:tc>
        <w:tc>
          <w:tcPr>
            <w:tcW w:w="9079" w:type="dxa"/>
          </w:tcPr>
          <w:p w14:paraId="1868D726" w14:textId="1A26DBF5" w:rsidR="00E70F60" w:rsidRDefault="6D95FC81" w:rsidP="007D225A">
            <w:r>
              <w:t>Wilkins Caducio</w:t>
            </w:r>
          </w:p>
        </w:tc>
      </w:tr>
      <w:tr w:rsidR="00E70F60" w14:paraId="366AC601" w14:textId="77777777" w:rsidTr="002F6152">
        <w:trPr>
          <w:jc w:val="center"/>
        </w:trPr>
        <w:tc>
          <w:tcPr>
            <w:tcW w:w="1568" w:type="dxa"/>
            <w:vAlign w:val="center"/>
          </w:tcPr>
          <w:p w14:paraId="29DAED46" w14:textId="77777777" w:rsidR="00E70F60" w:rsidRDefault="00E70F60" w:rsidP="007D225A">
            <w:r>
              <w:rPr>
                <w:rStyle w:val="fontstyle31"/>
                <w:lang w:bidi="ar"/>
              </w:rPr>
              <w:t xml:space="preserve">Owner Organization: </w:t>
            </w:r>
          </w:p>
        </w:tc>
        <w:tc>
          <w:tcPr>
            <w:tcW w:w="9079" w:type="dxa"/>
          </w:tcPr>
          <w:p w14:paraId="24197CD1" w14:textId="0BF6EC96" w:rsidR="00E70F60" w:rsidRDefault="2D83AC6D">
            <w:r>
              <w:t xml:space="preserve">Team </w:t>
            </w:r>
            <w:proofErr w:type="spellStart"/>
            <w:r>
              <w:t>Developmentality</w:t>
            </w:r>
            <w:proofErr w:type="spellEnd"/>
          </w:p>
          <w:p w14:paraId="4ECD560B" w14:textId="0A5BB9E5" w:rsidR="00E70F60" w:rsidRDefault="00E70F60" w:rsidP="007D225A"/>
        </w:tc>
      </w:tr>
      <w:tr w:rsidR="00E70F60" w14:paraId="317246E2" w14:textId="77777777" w:rsidTr="002F6152">
        <w:trPr>
          <w:jc w:val="center"/>
        </w:trPr>
        <w:tc>
          <w:tcPr>
            <w:tcW w:w="1568" w:type="dxa"/>
            <w:vAlign w:val="center"/>
          </w:tcPr>
          <w:p w14:paraId="393ADE51" w14:textId="77777777" w:rsidR="00E70F60" w:rsidRDefault="00E70F60" w:rsidP="007D225A">
            <w:r>
              <w:rPr>
                <w:rStyle w:val="fontstyle31"/>
                <w:lang w:bidi="ar"/>
              </w:rPr>
              <w:t xml:space="preserve">Participants: </w:t>
            </w:r>
          </w:p>
        </w:tc>
        <w:tc>
          <w:tcPr>
            <w:tcW w:w="9079" w:type="dxa"/>
          </w:tcPr>
          <w:p w14:paraId="1D9E0F11" w14:textId="5759FBD5" w:rsidR="00E70F60" w:rsidRDefault="4481CC5E">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p w14:paraId="226FADFB" w14:textId="4906406F" w:rsidR="00E70F60" w:rsidRDefault="00E70F60" w:rsidP="007D225A"/>
        </w:tc>
      </w:tr>
      <w:tr w:rsidR="002F6152" w14:paraId="468142FB" w14:textId="77777777" w:rsidTr="002F6152">
        <w:trPr>
          <w:jc w:val="center"/>
        </w:trPr>
        <w:tc>
          <w:tcPr>
            <w:tcW w:w="1568" w:type="dxa"/>
            <w:vAlign w:val="center"/>
          </w:tcPr>
          <w:p w14:paraId="081617A2" w14:textId="77777777" w:rsidR="002F6152" w:rsidRDefault="002F6152" w:rsidP="002F6152">
            <w:r>
              <w:rPr>
                <w:rStyle w:val="fontstyle31"/>
                <w:lang w:bidi="ar"/>
              </w:rPr>
              <w:t>Description:</w:t>
            </w:r>
            <w:r>
              <w:rPr>
                <w:rStyle w:val="fontstyle31"/>
                <w:lang w:bidi="ar"/>
              </w:rPr>
              <w:br/>
            </w:r>
          </w:p>
        </w:tc>
        <w:tc>
          <w:tcPr>
            <w:tcW w:w="9079" w:type="dxa"/>
          </w:tcPr>
          <w:p w14:paraId="529558EC" w14:textId="57D8F87E" w:rsidR="002F6152" w:rsidRDefault="002F6152" w:rsidP="002F6152">
            <w:r>
              <w:t>This work package involves developing a context flow diagram for a project. The team will define the system boundaries, identify external entities and actors, define inputs and outputs of the system, develop a context flow diagram, and review and refine the diagram as necessary.</w:t>
            </w:r>
          </w:p>
        </w:tc>
      </w:tr>
      <w:tr w:rsidR="002F6152" w14:paraId="143C25FE" w14:textId="77777777" w:rsidTr="002F6152">
        <w:trPr>
          <w:jc w:val="center"/>
        </w:trPr>
        <w:tc>
          <w:tcPr>
            <w:tcW w:w="1568" w:type="dxa"/>
            <w:vAlign w:val="center"/>
          </w:tcPr>
          <w:p w14:paraId="67F36A94" w14:textId="77777777" w:rsidR="002F6152" w:rsidRDefault="002F6152" w:rsidP="002F6152">
            <w:r>
              <w:rPr>
                <w:rStyle w:val="fontstyle31"/>
                <w:lang w:bidi="ar"/>
              </w:rPr>
              <w:t>Completion State:</w:t>
            </w:r>
            <w:r>
              <w:rPr>
                <w:rStyle w:val="fontstyle31"/>
                <w:lang w:bidi="ar"/>
              </w:rPr>
              <w:br/>
            </w:r>
          </w:p>
        </w:tc>
        <w:tc>
          <w:tcPr>
            <w:tcW w:w="9079" w:type="dxa"/>
          </w:tcPr>
          <w:p w14:paraId="004C8FFA" w14:textId="5EE25D0C" w:rsidR="002F6152" w:rsidRDefault="002F6152" w:rsidP="002F6152">
            <w:r>
              <w:t>Successfully developing a context flow diagram that accurately represents the system boundaries, external entities and actors, and inputs and outputs of the system.</w:t>
            </w:r>
          </w:p>
        </w:tc>
      </w:tr>
      <w:tr w:rsidR="002F6152" w14:paraId="5ED1ED0D" w14:textId="77777777" w:rsidTr="002F6152">
        <w:trPr>
          <w:jc w:val="center"/>
        </w:trPr>
        <w:tc>
          <w:tcPr>
            <w:tcW w:w="1568" w:type="dxa"/>
            <w:vAlign w:val="center"/>
          </w:tcPr>
          <w:p w14:paraId="628A2F47" w14:textId="77777777" w:rsidR="002F6152" w:rsidRDefault="002F6152" w:rsidP="002F6152">
            <w:pPr>
              <w:rPr>
                <w:rStyle w:val="fontstyle31"/>
                <w:lang w:bidi="ar"/>
              </w:rPr>
            </w:pPr>
            <w:r>
              <w:rPr>
                <w:rStyle w:val="fontstyle31"/>
                <w:lang w:bidi="ar"/>
              </w:rPr>
              <w:t>Assumptions:</w:t>
            </w:r>
          </w:p>
          <w:p w14:paraId="6A44B33A" w14:textId="77777777" w:rsidR="002F6152" w:rsidRDefault="002F6152" w:rsidP="002F6152"/>
        </w:tc>
        <w:tc>
          <w:tcPr>
            <w:tcW w:w="9079" w:type="dxa"/>
          </w:tcPr>
          <w:p w14:paraId="689CB4D3" w14:textId="1E93FC03" w:rsidR="002F6152" w:rsidRDefault="002F6152" w:rsidP="002F6152">
            <w:r>
              <w:t>The team has access to relevant information and resources to develop the context flow diagram, and the project requirements for the diagram have been clearly defined.</w:t>
            </w:r>
          </w:p>
        </w:tc>
      </w:tr>
      <w:tr w:rsidR="002F6152" w14:paraId="50F9F01D" w14:textId="77777777" w:rsidTr="002F6152">
        <w:trPr>
          <w:jc w:val="center"/>
        </w:trPr>
        <w:tc>
          <w:tcPr>
            <w:tcW w:w="1568" w:type="dxa"/>
            <w:vAlign w:val="center"/>
          </w:tcPr>
          <w:p w14:paraId="367FE2DD" w14:textId="77777777" w:rsidR="002F6152" w:rsidRDefault="002F6152" w:rsidP="002F6152">
            <w:pPr>
              <w:rPr>
                <w:rStyle w:val="fontstyle31"/>
                <w:lang w:bidi="ar"/>
              </w:rPr>
            </w:pPr>
            <w:r>
              <w:rPr>
                <w:rStyle w:val="fontstyle31"/>
                <w:lang w:bidi="ar"/>
              </w:rPr>
              <w:t>Risks:</w:t>
            </w:r>
          </w:p>
          <w:p w14:paraId="632F1BA3" w14:textId="77777777" w:rsidR="002F6152" w:rsidRDefault="002F6152" w:rsidP="002F6152"/>
        </w:tc>
        <w:tc>
          <w:tcPr>
            <w:tcW w:w="9079" w:type="dxa"/>
          </w:tcPr>
          <w:p w14:paraId="214436E0" w14:textId="29F83448" w:rsidR="002F6152" w:rsidRDefault="002F6152" w:rsidP="002F6152">
            <w:r>
              <w:t>The team may not accurately represent the system boundaries or inputs and outputs or may not be able to identify all external entities and actors.</w:t>
            </w:r>
          </w:p>
        </w:tc>
      </w:tr>
      <w:tr w:rsidR="002F6152" w14:paraId="141120FD" w14:textId="77777777" w:rsidTr="002F6152">
        <w:trPr>
          <w:jc w:val="center"/>
        </w:trPr>
        <w:tc>
          <w:tcPr>
            <w:tcW w:w="1568" w:type="dxa"/>
            <w:vAlign w:val="center"/>
          </w:tcPr>
          <w:p w14:paraId="1F7D5FFB" w14:textId="77777777" w:rsidR="002F6152" w:rsidRDefault="002F6152" w:rsidP="002F6152">
            <w:pPr>
              <w:rPr>
                <w:rStyle w:val="fontstyle31"/>
                <w:lang w:bidi="ar"/>
              </w:rPr>
            </w:pPr>
            <w:r>
              <w:rPr>
                <w:rStyle w:val="fontstyle31"/>
                <w:lang w:bidi="ar"/>
              </w:rPr>
              <w:t>Risk Mitigation:</w:t>
            </w:r>
          </w:p>
          <w:p w14:paraId="27D7D2B0" w14:textId="77777777" w:rsidR="002F6152" w:rsidRDefault="002F6152" w:rsidP="002F6152"/>
        </w:tc>
        <w:tc>
          <w:tcPr>
            <w:tcW w:w="9079" w:type="dxa"/>
          </w:tcPr>
          <w:p w14:paraId="1DBA6DC0" w14:textId="6F0D03AD" w:rsidR="002F6152" w:rsidRDefault="002F6152" w:rsidP="002F6152">
            <w:r>
              <w:t>The team will conduct thorough analysis and stakeholder engagement to ensure that the context flow diagram accurately represents the system and external environment and will seek additional guidance or resources if necessary.</w:t>
            </w:r>
          </w:p>
        </w:tc>
      </w:tr>
      <w:tr w:rsidR="002F6152" w14:paraId="58479ED4" w14:textId="77777777" w:rsidTr="002F6152">
        <w:trPr>
          <w:jc w:val="center"/>
        </w:trPr>
        <w:tc>
          <w:tcPr>
            <w:tcW w:w="1568" w:type="dxa"/>
            <w:vAlign w:val="center"/>
          </w:tcPr>
          <w:p w14:paraId="702B5343" w14:textId="77777777" w:rsidR="002F6152" w:rsidRDefault="002F6152" w:rsidP="002F6152">
            <w:r>
              <w:rPr>
                <w:rStyle w:val="fontstyle31"/>
              </w:rPr>
              <w:t xml:space="preserve">Budget: </w:t>
            </w:r>
          </w:p>
        </w:tc>
        <w:tc>
          <w:tcPr>
            <w:tcW w:w="9079" w:type="dxa"/>
          </w:tcPr>
          <w:p w14:paraId="49262AE0" w14:textId="77777777" w:rsidR="002F6152" w:rsidRDefault="002F6152" w:rsidP="002F6152"/>
        </w:tc>
      </w:tr>
      <w:tr w:rsidR="002F6152" w14:paraId="7B4852C0" w14:textId="77777777" w:rsidTr="002F6152">
        <w:trPr>
          <w:jc w:val="center"/>
        </w:trPr>
        <w:tc>
          <w:tcPr>
            <w:tcW w:w="1568" w:type="dxa"/>
            <w:vAlign w:val="center"/>
          </w:tcPr>
          <w:p w14:paraId="4EA5017B" w14:textId="77777777" w:rsidR="002F6152" w:rsidRDefault="002F6152" w:rsidP="002F6152">
            <w:pPr>
              <w:rPr>
                <w:rStyle w:val="fontstyle31"/>
                <w:lang w:bidi="ar"/>
              </w:rPr>
            </w:pPr>
            <w:r>
              <w:rPr>
                <w:rStyle w:val="fontstyle31"/>
                <w:lang w:bidi="ar"/>
              </w:rPr>
              <w:t>Reference Docs:</w:t>
            </w:r>
          </w:p>
          <w:p w14:paraId="2B36BD0D" w14:textId="77777777" w:rsidR="002F6152" w:rsidRDefault="002F6152" w:rsidP="002F6152"/>
        </w:tc>
        <w:tc>
          <w:tcPr>
            <w:tcW w:w="9079" w:type="dxa"/>
          </w:tcPr>
          <w:p w14:paraId="6DFF6EBE" w14:textId="6152E3FB" w:rsidR="002F6152" w:rsidRDefault="002F6152" w:rsidP="002F6152">
            <w:r>
              <w:t xml:space="preserve">https://asiapacificcollege.sharepoint.com/:f:/s/PROJMANT3MI201MI203/Evjel9uiSslFosc4l3EpNcABUtYTV3a-VQkkDtSNRfqLSA?e=yp43oj  </w:t>
            </w:r>
          </w:p>
        </w:tc>
      </w:tr>
    </w:tbl>
    <w:p w14:paraId="209B86F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70F60" w14:paraId="7A4A7CEC" w14:textId="77777777" w:rsidTr="002F6152">
        <w:trPr>
          <w:jc w:val="center"/>
        </w:trPr>
        <w:tc>
          <w:tcPr>
            <w:tcW w:w="1568" w:type="dxa"/>
            <w:vAlign w:val="center"/>
          </w:tcPr>
          <w:p w14:paraId="099564E9" w14:textId="77777777" w:rsidR="00E70F60" w:rsidRDefault="00E70F60" w:rsidP="007D225A">
            <w:r>
              <w:rPr>
                <w:rStyle w:val="fontstyle31"/>
                <w:lang w:bidi="ar"/>
              </w:rPr>
              <w:lastRenderedPageBreak/>
              <w:t xml:space="preserve">WBS: </w:t>
            </w:r>
          </w:p>
        </w:tc>
        <w:tc>
          <w:tcPr>
            <w:tcW w:w="9079" w:type="dxa"/>
          </w:tcPr>
          <w:p w14:paraId="434CF471" w14:textId="2A4016A9" w:rsidR="00E70F60" w:rsidRDefault="00E70F60" w:rsidP="007D225A">
            <w:r>
              <w:rPr>
                <w:noProof/>
              </w:rPr>
              <w:t>1.2.</w:t>
            </w:r>
            <w:r w:rsidR="002F6152">
              <w:rPr>
                <w:noProof/>
              </w:rPr>
              <w:t>2</w:t>
            </w:r>
            <w:r>
              <w:rPr>
                <w:noProof/>
              </w:rPr>
              <w:t>.</w:t>
            </w:r>
            <w:r w:rsidR="002F6152">
              <w:rPr>
                <w:noProof/>
              </w:rPr>
              <w:t>6</w:t>
            </w:r>
          </w:p>
        </w:tc>
      </w:tr>
      <w:tr w:rsidR="002F6152" w14:paraId="106A8773" w14:textId="77777777" w:rsidTr="002F6152">
        <w:trPr>
          <w:jc w:val="center"/>
        </w:trPr>
        <w:tc>
          <w:tcPr>
            <w:tcW w:w="1568" w:type="dxa"/>
            <w:vAlign w:val="center"/>
          </w:tcPr>
          <w:p w14:paraId="16A75CD4" w14:textId="77777777" w:rsidR="002F6152" w:rsidRDefault="002F6152" w:rsidP="002F6152">
            <w:r>
              <w:rPr>
                <w:rStyle w:val="fontstyle31"/>
                <w:lang w:bidi="ar"/>
              </w:rPr>
              <w:t xml:space="preserve">Work Package: </w:t>
            </w:r>
          </w:p>
        </w:tc>
        <w:tc>
          <w:tcPr>
            <w:tcW w:w="9079" w:type="dxa"/>
          </w:tcPr>
          <w:p w14:paraId="2DA0E47E" w14:textId="01C031C8" w:rsidR="002F6152" w:rsidRDefault="002F6152" w:rsidP="002F6152">
            <w:r>
              <w:rPr>
                <w:noProof/>
              </w:rPr>
              <w:t>Entity Relationship Diagram</w:t>
            </w:r>
          </w:p>
        </w:tc>
      </w:tr>
      <w:tr w:rsidR="002F6152" w14:paraId="3B5D8B91" w14:textId="77777777" w:rsidTr="002F6152">
        <w:trPr>
          <w:jc w:val="center"/>
        </w:trPr>
        <w:tc>
          <w:tcPr>
            <w:tcW w:w="1568" w:type="dxa"/>
            <w:vAlign w:val="center"/>
          </w:tcPr>
          <w:p w14:paraId="61DAF9CD" w14:textId="77777777" w:rsidR="002F6152" w:rsidRDefault="002F6152" w:rsidP="002F6152">
            <w:r>
              <w:rPr>
                <w:rStyle w:val="fontstyle31"/>
                <w:lang w:bidi="ar"/>
              </w:rPr>
              <w:t xml:space="preserve">Package Owner: </w:t>
            </w:r>
          </w:p>
        </w:tc>
        <w:tc>
          <w:tcPr>
            <w:tcW w:w="9079" w:type="dxa"/>
          </w:tcPr>
          <w:p w14:paraId="28AE2210" w14:textId="244486F9" w:rsidR="002F6152" w:rsidRDefault="002F6152" w:rsidP="002F6152">
            <w:r>
              <w:t>Wilkins Caducio</w:t>
            </w:r>
          </w:p>
        </w:tc>
      </w:tr>
      <w:tr w:rsidR="002F6152" w14:paraId="2BA5CDBE" w14:textId="77777777" w:rsidTr="002F6152">
        <w:trPr>
          <w:jc w:val="center"/>
        </w:trPr>
        <w:tc>
          <w:tcPr>
            <w:tcW w:w="1568" w:type="dxa"/>
            <w:vAlign w:val="center"/>
          </w:tcPr>
          <w:p w14:paraId="0EC005A8" w14:textId="77777777" w:rsidR="002F6152" w:rsidRDefault="002F6152" w:rsidP="002F6152">
            <w:r>
              <w:rPr>
                <w:rStyle w:val="fontstyle31"/>
                <w:lang w:bidi="ar"/>
              </w:rPr>
              <w:t xml:space="preserve">Owner Organization: </w:t>
            </w:r>
          </w:p>
        </w:tc>
        <w:tc>
          <w:tcPr>
            <w:tcW w:w="9079" w:type="dxa"/>
          </w:tcPr>
          <w:p w14:paraId="77A5B88C" w14:textId="7706E746" w:rsidR="002F6152" w:rsidRDefault="002F6152" w:rsidP="002F6152">
            <w:r>
              <w:t xml:space="preserve">Team </w:t>
            </w:r>
            <w:proofErr w:type="spellStart"/>
            <w:r>
              <w:t>Developmentality</w:t>
            </w:r>
            <w:proofErr w:type="spellEnd"/>
          </w:p>
        </w:tc>
      </w:tr>
      <w:tr w:rsidR="002F6152" w14:paraId="09549C85" w14:textId="77777777" w:rsidTr="002F6152">
        <w:trPr>
          <w:jc w:val="center"/>
        </w:trPr>
        <w:tc>
          <w:tcPr>
            <w:tcW w:w="1568" w:type="dxa"/>
            <w:vAlign w:val="center"/>
          </w:tcPr>
          <w:p w14:paraId="12D2C7AB" w14:textId="77777777" w:rsidR="002F6152" w:rsidRDefault="002F6152" w:rsidP="002F6152">
            <w:r>
              <w:rPr>
                <w:rStyle w:val="fontstyle31"/>
                <w:lang w:bidi="ar"/>
              </w:rPr>
              <w:t xml:space="preserve">Participants: </w:t>
            </w:r>
          </w:p>
        </w:tc>
        <w:tc>
          <w:tcPr>
            <w:tcW w:w="9079" w:type="dxa"/>
          </w:tcPr>
          <w:p w14:paraId="52CABC46" w14:textId="77777777" w:rsidR="002F6152" w:rsidRDefault="002F6152" w:rsidP="002F6152">
            <w:r w:rsidRPr="113541BF">
              <w:rPr>
                <w:rStyle w:val="normaltextrun"/>
                <w:rFonts w:ascii="Calibri" w:hAnsi="Calibri" w:cs="Calibri"/>
                <w:color w:val="000000" w:themeColor="text1"/>
              </w:rPr>
              <w:t xml:space="preserve">Princess Joy Ferrer, </w:t>
            </w:r>
            <w:proofErr w:type="spellStart"/>
            <w:r>
              <w:rPr>
                <w:rStyle w:val="normaltextrun"/>
                <w:rFonts w:ascii="Calibri" w:hAnsi="Calibri" w:cs="Calibri"/>
                <w:color w:val="000000" w:themeColor="text1"/>
              </w:rPr>
              <w:t>Mikedale</w:t>
            </w:r>
            <w:proofErr w:type="spellEnd"/>
            <w:r>
              <w:rPr>
                <w:rStyle w:val="normaltextrun"/>
                <w:rFonts w:ascii="Calibri" w:hAnsi="Calibri" w:cs="Calibri"/>
                <w:color w:val="000000" w:themeColor="text1"/>
              </w:rPr>
              <w:t xml:space="preserve"> </w:t>
            </w:r>
            <w:proofErr w:type="spellStart"/>
            <w:r>
              <w:rPr>
                <w:rStyle w:val="normaltextrun"/>
                <w:rFonts w:ascii="Calibri" w:hAnsi="Calibri" w:cs="Calibri"/>
                <w:color w:val="000000" w:themeColor="text1"/>
              </w:rPr>
              <w:t>Dellera</w:t>
            </w:r>
            <w:proofErr w:type="spellEnd"/>
            <w:r>
              <w:rPr>
                <w:rStyle w:val="normaltextrun"/>
                <w:rFonts w:ascii="Calibri" w:hAnsi="Calibri" w:cs="Calibri"/>
                <w:color w:val="000000" w:themeColor="text1"/>
              </w:rPr>
              <w:t xml:space="preserve">, Wilkins </w:t>
            </w:r>
            <w:proofErr w:type="spellStart"/>
            <w:r>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p w14:paraId="3B42B633" w14:textId="5EE35899" w:rsidR="002F6152" w:rsidRDefault="002F6152" w:rsidP="002F6152"/>
        </w:tc>
      </w:tr>
      <w:tr w:rsidR="002F6152" w14:paraId="6F1059D7" w14:textId="77777777" w:rsidTr="002F6152">
        <w:trPr>
          <w:jc w:val="center"/>
        </w:trPr>
        <w:tc>
          <w:tcPr>
            <w:tcW w:w="1568" w:type="dxa"/>
            <w:vAlign w:val="center"/>
          </w:tcPr>
          <w:p w14:paraId="0E055391" w14:textId="77777777" w:rsidR="002F6152" w:rsidRDefault="002F6152" w:rsidP="002F6152">
            <w:r>
              <w:rPr>
                <w:rStyle w:val="fontstyle31"/>
                <w:lang w:bidi="ar"/>
              </w:rPr>
              <w:t>Description:</w:t>
            </w:r>
            <w:r>
              <w:rPr>
                <w:rStyle w:val="fontstyle31"/>
                <w:lang w:bidi="ar"/>
              </w:rPr>
              <w:br/>
            </w:r>
          </w:p>
        </w:tc>
        <w:tc>
          <w:tcPr>
            <w:tcW w:w="9079" w:type="dxa"/>
          </w:tcPr>
          <w:p w14:paraId="7D638C75" w14:textId="5C5E3543" w:rsidR="002F6152" w:rsidRDefault="002F6152" w:rsidP="002F6152">
            <w:r>
              <w:t>This work package involves creating an Entity Relationship Diagram. The team will define the entities, attributes, and the relationship that will be used within the project system.</w:t>
            </w:r>
          </w:p>
        </w:tc>
      </w:tr>
      <w:tr w:rsidR="002F6152" w14:paraId="4BB1E163" w14:textId="77777777" w:rsidTr="002F6152">
        <w:trPr>
          <w:jc w:val="center"/>
        </w:trPr>
        <w:tc>
          <w:tcPr>
            <w:tcW w:w="1568" w:type="dxa"/>
            <w:vAlign w:val="center"/>
          </w:tcPr>
          <w:p w14:paraId="61537853" w14:textId="77777777" w:rsidR="002F6152" w:rsidRDefault="002F6152" w:rsidP="002F6152">
            <w:r>
              <w:rPr>
                <w:rStyle w:val="fontstyle31"/>
                <w:lang w:bidi="ar"/>
              </w:rPr>
              <w:t>Completion State:</w:t>
            </w:r>
            <w:r>
              <w:rPr>
                <w:rStyle w:val="fontstyle31"/>
                <w:lang w:bidi="ar"/>
              </w:rPr>
              <w:br/>
            </w:r>
          </w:p>
        </w:tc>
        <w:tc>
          <w:tcPr>
            <w:tcW w:w="9079" w:type="dxa"/>
          </w:tcPr>
          <w:p w14:paraId="5A3C05A8" w14:textId="77FBB45E" w:rsidR="002F6152" w:rsidRDefault="002F6152" w:rsidP="002F6152">
            <w:r>
              <w:t>Successfully developed the Entity Relationship Diagram with the approval of project adviser and consultant.</w:t>
            </w:r>
          </w:p>
        </w:tc>
      </w:tr>
      <w:tr w:rsidR="002F6152" w14:paraId="178B33A0" w14:textId="77777777" w:rsidTr="002F6152">
        <w:trPr>
          <w:jc w:val="center"/>
        </w:trPr>
        <w:tc>
          <w:tcPr>
            <w:tcW w:w="1568" w:type="dxa"/>
            <w:vAlign w:val="center"/>
          </w:tcPr>
          <w:p w14:paraId="02206743" w14:textId="77777777" w:rsidR="002F6152" w:rsidRDefault="002F6152" w:rsidP="002F6152">
            <w:pPr>
              <w:rPr>
                <w:rStyle w:val="fontstyle31"/>
                <w:lang w:bidi="ar"/>
              </w:rPr>
            </w:pPr>
            <w:r>
              <w:rPr>
                <w:rStyle w:val="fontstyle31"/>
                <w:lang w:bidi="ar"/>
              </w:rPr>
              <w:t>Assumptions:</w:t>
            </w:r>
          </w:p>
          <w:p w14:paraId="30263614" w14:textId="77777777" w:rsidR="002F6152" w:rsidRDefault="002F6152" w:rsidP="002F6152"/>
        </w:tc>
        <w:tc>
          <w:tcPr>
            <w:tcW w:w="9079" w:type="dxa"/>
          </w:tcPr>
          <w:p w14:paraId="44F574B6" w14:textId="4EDBF34E" w:rsidR="002F6152" w:rsidRDefault="002F6152" w:rsidP="002F6152">
            <w:r>
              <w:t>The team has access to necessary materials and resources and relevant information while creating the entity relationship diagram.</w:t>
            </w:r>
          </w:p>
        </w:tc>
      </w:tr>
      <w:tr w:rsidR="002F6152" w14:paraId="2D86F647" w14:textId="77777777" w:rsidTr="002F6152">
        <w:trPr>
          <w:jc w:val="center"/>
        </w:trPr>
        <w:tc>
          <w:tcPr>
            <w:tcW w:w="1568" w:type="dxa"/>
            <w:vAlign w:val="center"/>
          </w:tcPr>
          <w:p w14:paraId="52483BDE" w14:textId="77777777" w:rsidR="002F6152" w:rsidRDefault="002F6152" w:rsidP="002F6152">
            <w:pPr>
              <w:rPr>
                <w:rStyle w:val="fontstyle31"/>
                <w:lang w:bidi="ar"/>
              </w:rPr>
            </w:pPr>
            <w:r>
              <w:rPr>
                <w:rStyle w:val="fontstyle31"/>
                <w:lang w:bidi="ar"/>
              </w:rPr>
              <w:t>Risks:</w:t>
            </w:r>
          </w:p>
          <w:p w14:paraId="382D9D13" w14:textId="77777777" w:rsidR="002F6152" w:rsidRDefault="002F6152" w:rsidP="002F6152"/>
        </w:tc>
        <w:tc>
          <w:tcPr>
            <w:tcW w:w="9079" w:type="dxa"/>
          </w:tcPr>
          <w:p w14:paraId="48EFAB2F" w14:textId="325E93D7" w:rsidR="002F6152" w:rsidRDefault="002F6152" w:rsidP="002F6152">
            <w:r>
              <w:t>The team may not meet the requirements needed to develop a correct entity relationship diagram. The team may also not get the approval of the project adviser and consultant.</w:t>
            </w:r>
          </w:p>
        </w:tc>
      </w:tr>
      <w:tr w:rsidR="002F6152" w14:paraId="4A088994" w14:textId="77777777" w:rsidTr="002F6152">
        <w:trPr>
          <w:jc w:val="center"/>
        </w:trPr>
        <w:tc>
          <w:tcPr>
            <w:tcW w:w="1568" w:type="dxa"/>
            <w:vAlign w:val="center"/>
          </w:tcPr>
          <w:p w14:paraId="2DA2D138" w14:textId="77777777" w:rsidR="002F6152" w:rsidRDefault="002F6152" w:rsidP="002F6152">
            <w:pPr>
              <w:rPr>
                <w:rStyle w:val="fontstyle31"/>
                <w:lang w:bidi="ar"/>
              </w:rPr>
            </w:pPr>
            <w:r>
              <w:rPr>
                <w:rStyle w:val="fontstyle31"/>
                <w:lang w:bidi="ar"/>
              </w:rPr>
              <w:t>Risk Mitigation:</w:t>
            </w:r>
          </w:p>
          <w:p w14:paraId="5A411980" w14:textId="77777777" w:rsidR="002F6152" w:rsidRDefault="002F6152" w:rsidP="002F6152"/>
        </w:tc>
        <w:tc>
          <w:tcPr>
            <w:tcW w:w="9079" w:type="dxa"/>
          </w:tcPr>
          <w:p w14:paraId="0E7C1A45" w14:textId="3332B7E0" w:rsidR="002F6152" w:rsidRDefault="002F6152" w:rsidP="002F6152">
            <w:r>
              <w:t>The team will communicate with the project adviser and consultant regularly to minimize the risk of creating mistakes during the development of the entity relationship diagram</w:t>
            </w:r>
          </w:p>
        </w:tc>
      </w:tr>
      <w:tr w:rsidR="002F6152" w14:paraId="5213C598" w14:textId="77777777" w:rsidTr="002F6152">
        <w:trPr>
          <w:jc w:val="center"/>
        </w:trPr>
        <w:tc>
          <w:tcPr>
            <w:tcW w:w="1568" w:type="dxa"/>
            <w:vAlign w:val="center"/>
          </w:tcPr>
          <w:p w14:paraId="4492DBAA" w14:textId="77777777" w:rsidR="002F6152" w:rsidRDefault="002F6152" w:rsidP="002F6152">
            <w:r>
              <w:rPr>
                <w:rStyle w:val="fontstyle31"/>
              </w:rPr>
              <w:t xml:space="preserve">Budget: </w:t>
            </w:r>
          </w:p>
        </w:tc>
        <w:tc>
          <w:tcPr>
            <w:tcW w:w="9079" w:type="dxa"/>
          </w:tcPr>
          <w:p w14:paraId="5101EDFC" w14:textId="77777777" w:rsidR="002F6152" w:rsidRDefault="002F6152" w:rsidP="002F6152"/>
        </w:tc>
      </w:tr>
      <w:tr w:rsidR="002F6152" w14:paraId="1838D26E" w14:textId="77777777" w:rsidTr="002F6152">
        <w:trPr>
          <w:jc w:val="center"/>
        </w:trPr>
        <w:tc>
          <w:tcPr>
            <w:tcW w:w="1568" w:type="dxa"/>
            <w:vAlign w:val="center"/>
          </w:tcPr>
          <w:p w14:paraId="5B904B62" w14:textId="77777777" w:rsidR="002F6152" w:rsidRDefault="002F6152" w:rsidP="002F6152">
            <w:pPr>
              <w:rPr>
                <w:rStyle w:val="fontstyle31"/>
                <w:lang w:bidi="ar"/>
              </w:rPr>
            </w:pPr>
            <w:r>
              <w:rPr>
                <w:rStyle w:val="fontstyle31"/>
                <w:lang w:bidi="ar"/>
              </w:rPr>
              <w:t>Reference Docs:</w:t>
            </w:r>
          </w:p>
          <w:p w14:paraId="49A8CF69" w14:textId="77777777" w:rsidR="002F6152" w:rsidRDefault="002F6152" w:rsidP="002F6152"/>
        </w:tc>
        <w:tc>
          <w:tcPr>
            <w:tcW w:w="9079" w:type="dxa"/>
          </w:tcPr>
          <w:p w14:paraId="3BC4EAB6" w14:textId="77777777" w:rsidR="002F6152" w:rsidRDefault="002F6152" w:rsidP="002F6152">
            <w:r>
              <w:t xml:space="preserve">https://asiapacificcollege.sharepoint.com/:f:/s/PROJMANT3MI201MI203/Evjel9uiSslFosc4l3EpNcABUtYTV3a-VQkkDtSNRfqLSA?e=yp43oj  </w:t>
            </w:r>
          </w:p>
          <w:p w14:paraId="6C29BCB1" w14:textId="6853142B" w:rsidR="002F6152" w:rsidRDefault="002F6152" w:rsidP="002F6152"/>
        </w:tc>
      </w:tr>
    </w:tbl>
    <w:p w14:paraId="56ED90D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C01DA20" w14:textId="77777777" w:rsidTr="007D225A">
        <w:tc>
          <w:tcPr>
            <w:tcW w:w="4675" w:type="dxa"/>
            <w:vAlign w:val="center"/>
          </w:tcPr>
          <w:p w14:paraId="72D96702" w14:textId="77777777" w:rsidR="00E70F60" w:rsidRDefault="00E70F60" w:rsidP="007D225A">
            <w:r>
              <w:rPr>
                <w:rStyle w:val="fontstyle31"/>
                <w:lang w:bidi="ar"/>
              </w:rPr>
              <w:lastRenderedPageBreak/>
              <w:t xml:space="preserve">WBS: </w:t>
            </w:r>
          </w:p>
        </w:tc>
        <w:tc>
          <w:tcPr>
            <w:tcW w:w="4675" w:type="dxa"/>
          </w:tcPr>
          <w:p w14:paraId="1951A3B3" w14:textId="3CC6DCBE" w:rsidR="00E70F60" w:rsidRDefault="00E70F60" w:rsidP="007D225A">
            <w:r>
              <w:rPr>
                <w:noProof/>
              </w:rPr>
              <w:t>1.2.</w:t>
            </w:r>
            <w:r w:rsidR="002F6152">
              <w:rPr>
                <w:noProof/>
              </w:rPr>
              <w:t>2</w:t>
            </w:r>
            <w:r>
              <w:rPr>
                <w:noProof/>
              </w:rPr>
              <w:t>.</w:t>
            </w:r>
            <w:r w:rsidR="002F6152">
              <w:rPr>
                <w:noProof/>
              </w:rPr>
              <w:t>7</w:t>
            </w:r>
          </w:p>
        </w:tc>
      </w:tr>
      <w:tr w:rsidR="00E70F60" w14:paraId="77756493" w14:textId="77777777" w:rsidTr="007D225A">
        <w:tc>
          <w:tcPr>
            <w:tcW w:w="4675" w:type="dxa"/>
            <w:vAlign w:val="center"/>
          </w:tcPr>
          <w:p w14:paraId="1E19DE23" w14:textId="77777777" w:rsidR="00E70F60" w:rsidRDefault="00E70F60" w:rsidP="007D225A">
            <w:r>
              <w:rPr>
                <w:rStyle w:val="fontstyle31"/>
                <w:lang w:bidi="ar"/>
              </w:rPr>
              <w:t xml:space="preserve">Work Package: </w:t>
            </w:r>
          </w:p>
        </w:tc>
        <w:tc>
          <w:tcPr>
            <w:tcW w:w="4675" w:type="dxa"/>
          </w:tcPr>
          <w:p w14:paraId="616B9664" w14:textId="25691D52" w:rsidR="00E70F60" w:rsidRDefault="002F6152" w:rsidP="007D225A">
            <w:r>
              <w:rPr>
                <w:noProof/>
              </w:rPr>
              <w:t>5</w:t>
            </w:r>
            <w:r w:rsidRPr="002F6152">
              <w:rPr>
                <w:noProof/>
                <w:vertAlign w:val="superscript"/>
              </w:rPr>
              <w:t>th</w:t>
            </w:r>
            <w:r>
              <w:rPr>
                <w:noProof/>
              </w:rPr>
              <w:t xml:space="preserve"> Meeting w/ Adviser</w:t>
            </w:r>
          </w:p>
        </w:tc>
      </w:tr>
      <w:tr w:rsidR="00AD7914" w14:paraId="0AF5F4CC" w14:textId="77777777" w:rsidTr="007D225A">
        <w:tc>
          <w:tcPr>
            <w:tcW w:w="4675" w:type="dxa"/>
            <w:vAlign w:val="center"/>
          </w:tcPr>
          <w:p w14:paraId="6DA04AF8" w14:textId="77777777" w:rsidR="00AD7914" w:rsidRDefault="00AD7914" w:rsidP="00AD7914">
            <w:r>
              <w:rPr>
                <w:rStyle w:val="fontstyle31"/>
                <w:lang w:bidi="ar"/>
              </w:rPr>
              <w:t xml:space="preserve">Package Owner: </w:t>
            </w:r>
          </w:p>
        </w:tc>
        <w:tc>
          <w:tcPr>
            <w:tcW w:w="4675" w:type="dxa"/>
          </w:tcPr>
          <w:p w14:paraId="3968F7C4" w14:textId="012F05C3" w:rsidR="00AD7914" w:rsidRDefault="00AD7914" w:rsidP="00AD7914">
            <w:r>
              <w:t>Wilkins Caducio</w:t>
            </w:r>
          </w:p>
        </w:tc>
      </w:tr>
      <w:tr w:rsidR="00AD7914" w14:paraId="7DAFB9D7" w14:textId="77777777" w:rsidTr="007D225A">
        <w:tc>
          <w:tcPr>
            <w:tcW w:w="4675" w:type="dxa"/>
            <w:vAlign w:val="center"/>
          </w:tcPr>
          <w:p w14:paraId="18BCDA61" w14:textId="77777777" w:rsidR="00AD7914" w:rsidRDefault="00AD7914" w:rsidP="00AD7914">
            <w:r>
              <w:rPr>
                <w:rStyle w:val="fontstyle31"/>
                <w:lang w:bidi="ar"/>
              </w:rPr>
              <w:t xml:space="preserve">Owner Organization: </w:t>
            </w:r>
          </w:p>
        </w:tc>
        <w:tc>
          <w:tcPr>
            <w:tcW w:w="4675" w:type="dxa"/>
          </w:tcPr>
          <w:p w14:paraId="20126B6B" w14:textId="03FCBCA5" w:rsidR="00AD7914" w:rsidRDefault="00AD7914" w:rsidP="00AD7914">
            <w:r>
              <w:t xml:space="preserve">Team </w:t>
            </w:r>
            <w:proofErr w:type="spellStart"/>
            <w:r>
              <w:t>Developmentality</w:t>
            </w:r>
            <w:proofErr w:type="spellEnd"/>
          </w:p>
        </w:tc>
      </w:tr>
      <w:tr w:rsidR="00E70F60" w14:paraId="70AA2EBB" w14:textId="77777777" w:rsidTr="007D225A">
        <w:tc>
          <w:tcPr>
            <w:tcW w:w="4675" w:type="dxa"/>
            <w:vAlign w:val="center"/>
          </w:tcPr>
          <w:p w14:paraId="5979625E" w14:textId="77777777" w:rsidR="00E70F60" w:rsidRDefault="00E70F60" w:rsidP="007D225A">
            <w:r>
              <w:rPr>
                <w:rStyle w:val="fontstyle31"/>
                <w:lang w:bidi="ar"/>
              </w:rPr>
              <w:t xml:space="preserve">Participants: </w:t>
            </w:r>
          </w:p>
        </w:tc>
        <w:tc>
          <w:tcPr>
            <w:tcW w:w="4675" w:type="dxa"/>
          </w:tcPr>
          <w:p w14:paraId="20BF9454" w14:textId="622C770D" w:rsidR="00E70F60" w:rsidRDefault="00AD7914"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tc>
      </w:tr>
      <w:tr w:rsidR="00E70F60" w14:paraId="760FBA0A" w14:textId="77777777" w:rsidTr="007D225A">
        <w:tc>
          <w:tcPr>
            <w:tcW w:w="4675" w:type="dxa"/>
            <w:vAlign w:val="center"/>
          </w:tcPr>
          <w:p w14:paraId="4BCFC26E" w14:textId="77777777" w:rsidR="00E70F60" w:rsidRDefault="00E70F60" w:rsidP="007D225A">
            <w:r>
              <w:rPr>
                <w:rStyle w:val="fontstyle31"/>
                <w:lang w:bidi="ar"/>
              </w:rPr>
              <w:t>Description:</w:t>
            </w:r>
            <w:r>
              <w:rPr>
                <w:rStyle w:val="fontstyle31"/>
                <w:lang w:bidi="ar"/>
              </w:rPr>
              <w:br/>
            </w:r>
          </w:p>
        </w:tc>
        <w:tc>
          <w:tcPr>
            <w:tcW w:w="4675" w:type="dxa"/>
          </w:tcPr>
          <w:p w14:paraId="7C62D198" w14:textId="37E85BE1" w:rsidR="00E70F60" w:rsidRDefault="00380232" w:rsidP="007D225A">
            <w:r>
              <w:t>This work package involves conducting a meeting with the project adviser to update the adviser about the different Diagrams.</w:t>
            </w:r>
          </w:p>
        </w:tc>
      </w:tr>
      <w:tr w:rsidR="00E70F60" w14:paraId="025F5493" w14:textId="77777777" w:rsidTr="007D225A">
        <w:tc>
          <w:tcPr>
            <w:tcW w:w="4675" w:type="dxa"/>
            <w:vAlign w:val="center"/>
          </w:tcPr>
          <w:p w14:paraId="5460FB5B" w14:textId="77777777" w:rsidR="00E70F60" w:rsidRDefault="00E70F60" w:rsidP="007D225A">
            <w:r>
              <w:rPr>
                <w:rStyle w:val="fontstyle31"/>
                <w:lang w:bidi="ar"/>
              </w:rPr>
              <w:t>Completion State:</w:t>
            </w:r>
            <w:r>
              <w:rPr>
                <w:rStyle w:val="fontstyle31"/>
                <w:lang w:bidi="ar"/>
              </w:rPr>
              <w:br/>
            </w:r>
          </w:p>
        </w:tc>
        <w:tc>
          <w:tcPr>
            <w:tcW w:w="4675" w:type="dxa"/>
          </w:tcPr>
          <w:p w14:paraId="2797B74A" w14:textId="3566EB81" w:rsidR="00E70F60" w:rsidRDefault="00E70F60" w:rsidP="007D225A"/>
        </w:tc>
      </w:tr>
      <w:tr w:rsidR="00E70F60" w14:paraId="23813303" w14:textId="77777777" w:rsidTr="007D225A">
        <w:tc>
          <w:tcPr>
            <w:tcW w:w="4675" w:type="dxa"/>
            <w:vAlign w:val="center"/>
          </w:tcPr>
          <w:p w14:paraId="1E3C31D8" w14:textId="77777777" w:rsidR="00E70F60" w:rsidRDefault="00E70F60" w:rsidP="007D225A">
            <w:pPr>
              <w:rPr>
                <w:rStyle w:val="fontstyle31"/>
                <w:lang w:bidi="ar"/>
              </w:rPr>
            </w:pPr>
            <w:r>
              <w:rPr>
                <w:rStyle w:val="fontstyle31"/>
                <w:lang w:bidi="ar"/>
              </w:rPr>
              <w:t>Assumptions:</w:t>
            </w:r>
          </w:p>
          <w:p w14:paraId="0650E5EB" w14:textId="77777777" w:rsidR="00E70F60" w:rsidRDefault="00E70F60" w:rsidP="007D225A"/>
        </w:tc>
        <w:tc>
          <w:tcPr>
            <w:tcW w:w="4675" w:type="dxa"/>
          </w:tcPr>
          <w:p w14:paraId="6891268F" w14:textId="7BE37205" w:rsidR="00E70F60" w:rsidRDefault="00E70F60" w:rsidP="007D225A"/>
        </w:tc>
      </w:tr>
      <w:tr w:rsidR="00E70F60" w14:paraId="33C37885" w14:textId="77777777" w:rsidTr="007D225A">
        <w:tc>
          <w:tcPr>
            <w:tcW w:w="4675" w:type="dxa"/>
            <w:vAlign w:val="center"/>
          </w:tcPr>
          <w:p w14:paraId="2E8EC59E" w14:textId="77777777" w:rsidR="00E70F60" w:rsidRDefault="00E70F60" w:rsidP="007D225A">
            <w:pPr>
              <w:rPr>
                <w:rStyle w:val="fontstyle31"/>
                <w:lang w:bidi="ar"/>
              </w:rPr>
            </w:pPr>
            <w:r>
              <w:rPr>
                <w:rStyle w:val="fontstyle31"/>
                <w:lang w:bidi="ar"/>
              </w:rPr>
              <w:t>Risks:</w:t>
            </w:r>
          </w:p>
          <w:p w14:paraId="36401BD6" w14:textId="77777777" w:rsidR="00E70F60" w:rsidRDefault="00E70F60" w:rsidP="007D225A"/>
        </w:tc>
        <w:tc>
          <w:tcPr>
            <w:tcW w:w="4675" w:type="dxa"/>
          </w:tcPr>
          <w:p w14:paraId="5478A7A0" w14:textId="485B9156" w:rsidR="00E70F60" w:rsidRDefault="00E70F60" w:rsidP="007D225A"/>
        </w:tc>
      </w:tr>
      <w:tr w:rsidR="00E70F60" w14:paraId="535EDD7D" w14:textId="77777777" w:rsidTr="007D225A">
        <w:tc>
          <w:tcPr>
            <w:tcW w:w="4675" w:type="dxa"/>
            <w:vAlign w:val="center"/>
          </w:tcPr>
          <w:p w14:paraId="6CF36686" w14:textId="77777777" w:rsidR="00E70F60" w:rsidRDefault="00E70F60" w:rsidP="007D225A">
            <w:pPr>
              <w:rPr>
                <w:rStyle w:val="fontstyle31"/>
                <w:lang w:bidi="ar"/>
              </w:rPr>
            </w:pPr>
            <w:r>
              <w:rPr>
                <w:rStyle w:val="fontstyle31"/>
                <w:lang w:bidi="ar"/>
              </w:rPr>
              <w:t>Risk Mitigation:</w:t>
            </w:r>
          </w:p>
          <w:p w14:paraId="50B10536" w14:textId="77777777" w:rsidR="00E70F60" w:rsidRDefault="00E70F60" w:rsidP="007D225A"/>
        </w:tc>
        <w:tc>
          <w:tcPr>
            <w:tcW w:w="4675" w:type="dxa"/>
          </w:tcPr>
          <w:p w14:paraId="3221BD10" w14:textId="4C96983F" w:rsidR="00E70F60" w:rsidRDefault="00E70F60" w:rsidP="007D225A"/>
        </w:tc>
      </w:tr>
      <w:tr w:rsidR="00E70F60" w14:paraId="470490A6" w14:textId="77777777" w:rsidTr="007D225A">
        <w:tc>
          <w:tcPr>
            <w:tcW w:w="4675" w:type="dxa"/>
            <w:vAlign w:val="center"/>
          </w:tcPr>
          <w:p w14:paraId="7963D39B" w14:textId="77777777" w:rsidR="00E70F60" w:rsidRDefault="00E70F60" w:rsidP="007D225A">
            <w:r>
              <w:rPr>
                <w:rStyle w:val="fontstyle31"/>
              </w:rPr>
              <w:t xml:space="preserve">Budget: </w:t>
            </w:r>
          </w:p>
        </w:tc>
        <w:tc>
          <w:tcPr>
            <w:tcW w:w="4675" w:type="dxa"/>
          </w:tcPr>
          <w:p w14:paraId="05B9E14A" w14:textId="77777777" w:rsidR="00E70F60" w:rsidRDefault="00E70F60" w:rsidP="007D225A"/>
        </w:tc>
      </w:tr>
      <w:tr w:rsidR="00AD7914" w14:paraId="5CE52690" w14:textId="77777777" w:rsidTr="007D225A">
        <w:tc>
          <w:tcPr>
            <w:tcW w:w="4675" w:type="dxa"/>
            <w:vAlign w:val="center"/>
          </w:tcPr>
          <w:p w14:paraId="152E160F" w14:textId="77777777" w:rsidR="00AD7914" w:rsidRDefault="00AD7914" w:rsidP="00AD7914">
            <w:pPr>
              <w:rPr>
                <w:rStyle w:val="fontstyle31"/>
                <w:lang w:bidi="ar"/>
              </w:rPr>
            </w:pPr>
            <w:r>
              <w:rPr>
                <w:rStyle w:val="fontstyle31"/>
                <w:lang w:bidi="ar"/>
              </w:rPr>
              <w:t>Reference Docs:</w:t>
            </w:r>
          </w:p>
          <w:p w14:paraId="24110A8D" w14:textId="77777777" w:rsidR="00AD7914" w:rsidRDefault="00AD7914" w:rsidP="00AD7914"/>
        </w:tc>
        <w:tc>
          <w:tcPr>
            <w:tcW w:w="4675" w:type="dxa"/>
          </w:tcPr>
          <w:p w14:paraId="4E4F9DC9" w14:textId="77777777" w:rsidR="00AD7914" w:rsidRDefault="00AD7914" w:rsidP="00AD7914">
            <w:r>
              <w:t xml:space="preserve">https://asiapacificcollege.sharepoint.com/:f:/s/PROJMANT3MI201MI203/Evjel9uiSslFosc4l3EpNcABUtYTV3a-VQkkDtSNRfqLSA?e=yp43oj  </w:t>
            </w:r>
          </w:p>
          <w:p w14:paraId="3CCE998A" w14:textId="77777777" w:rsidR="00AD7914" w:rsidRDefault="00AD7914" w:rsidP="00AD7914"/>
        </w:tc>
      </w:tr>
    </w:tbl>
    <w:p w14:paraId="5E053D9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886" w:type="dxa"/>
        <w:jc w:val="center"/>
        <w:tblLook w:val="04A0" w:firstRow="1" w:lastRow="0" w:firstColumn="1" w:lastColumn="0" w:noHBand="0" w:noVBand="1"/>
      </w:tblPr>
      <w:tblGrid>
        <w:gridCol w:w="1568"/>
        <w:gridCol w:w="9318"/>
      </w:tblGrid>
      <w:tr w:rsidR="002F6152" w14:paraId="6A14D436" w14:textId="77777777" w:rsidTr="002F6152">
        <w:trPr>
          <w:jc w:val="center"/>
        </w:trPr>
        <w:tc>
          <w:tcPr>
            <w:tcW w:w="1568" w:type="dxa"/>
            <w:vAlign w:val="center"/>
          </w:tcPr>
          <w:p w14:paraId="0A181363" w14:textId="77777777" w:rsidR="002F6152" w:rsidRPr="00B85BBD" w:rsidRDefault="002F6152" w:rsidP="002F6152">
            <w:pPr>
              <w:rPr>
                <w:b/>
              </w:rPr>
            </w:pPr>
            <w:r>
              <w:rPr>
                <w:rStyle w:val="fontstyle31"/>
                <w:lang w:bidi="ar"/>
              </w:rPr>
              <w:lastRenderedPageBreak/>
              <w:t xml:space="preserve">WBS: </w:t>
            </w:r>
          </w:p>
        </w:tc>
        <w:tc>
          <w:tcPr>
            <w:tcW w:w="9318" w:type="dxa"/>
          </w:tcPr>
          <w:p w14:paraId="58AC6E6B" w14:textId="43A863C9" w:rsidR="002F6152" w:rsidRPr="00B85BBD" w:rsidRDefault="002F6152" w:rsidP="002F6152">
            <w:pPr>
              <w:rPr>
                <w:b/>
              </w:rPr>
            </w:pPr>
            <w:r>
              <w:rPr>
                <w:noProof/>
              </w:rPr>
              <w:t>1.2.2.8</w:t>
            </w:r>
          </w:p>
        </w:tc>
      </w:tr>
      <w:tr w:rsidR="002F6152" w14:paraId="1202DAFE" w14:textId="77777777" w:rsidTr="002F6152">
        <w:trPr>
          <w:jc w:val="center"/>
        </w:trPr>
        <w:tc>
          <w:tcPr>
            <w:tcW w:w="1568" w:type="dxa"/>
            <w:vAlign w:val="center"/>
          </w:tcPr>
          <w:p w14:paraId="3C1E178D" w14:textId="77777777" w:rsidR="002F6152" w:rsidRPr="00B85BBD" w:rsidRDefault="002F6152" w:rsidP="002F6152">
            <w:pPr>
              <w:rPr>
                <w:b/>
              </w:rPr>
            </w:pPr>
            <w:r>
              <w:rPr>
                <w:rStyle w:val="fontstyle31"/>
                <w:lang w:bidi="ar"/>
              </w:rPr>
              <w:t xml:space="preserve">Work Package: </w:t>
            </w:r>
          </w:p>
        </w:tc>
        <w:tc>
          <w:tcPr>
            <w:tcW w:w="9318" w:type="dxa"/>
          </w:tcPr>
          <w:p w14:paraId="697A4055" w14:textId="5033C07B" w:rsidR="002F6152" w:rsidRPr="00B85BBD" w:rsidRDefault="002F6152" w:rsidP="002F6152">
            <w:pPr>
              <w:rPr>
                <w:b/>
              </w:rPr>
            </w:pPr>
            <w:r>
              <w:rPr>
                <w:noProof/>
              </w:rPr>
              <w:t>6</w:t>
            </w:r>
            <w:r w:rsidRPr="002F6152">
              <w:rPr>
                <w:noProof/>
                <w:vertAlign w:val="superscript"/>
              </w:rPr>
              <w:t>th</w:t>
            </w:r>
            <w:r>
              <w:rPr>
                <w:noProof/>
              </w:rPr>
              <w:t xml:space="preserve"> Meeting w/ Adviser</w:t>
            </w:r>
          </w:p>
        </w:tc>
      </w:tr>
      <w:tr w:rsidR="00E70F60" w14:paraId="3DA108C1" w14:textId="77777777" w:rsidTr="002F6152">
        <w:trPr>
          <w:jc w:val="center"/>
        </w:trPr>
        <w:tc>
          <w:tcPr>
            <w:tcW w:w="1568" w:type="dxa"/>
            <w:vAlign w:val="center"/>
          </w:tcPr>
          <w:p w14:paraId="1297FB26" w14:textId="77777777" w:rsidR="00E70F60" w:rsidRPr="00B85BBD" w:rsidRDefault="00E70F60" w:rsidP="007D225A">
            <w:pPr>
              <w:rPr>
                <w:b/>
              </w:rPr>
            </w:pPr>
            <w:r>
              <w:rPr>
                <w:rStyle w:val="fontstyle31"/>
                <w:lang w:bidi="ar"/>
              </w:rPr>
              <w:t xml:space="preserve">Package Owner: </w:t>
            </w:r>
          </w:p>
        </w:tc>
        <w:tc>
          <w:tcPr>
            <w:tcW w:w="9318" w:type="dxa"/>
          </w:tcPr>
          <w:p w14:paraId="6B8A8F1C" w14:textId="4540A1AD" w:rsidR="00E70F60" w:rsidRPr="002F6152" w:rsidRDefault="0DEF3906" w:rsidP="007D225A">
            <w:pPr>
              <w:rPr>
                <w:bCs/>
              </w:rPr>
            </w:pPr>
            <w:r w:rsidRPr="002F6152">
              <w:rPr>
                <w:bCs/>
              </w:rPr>
              <w:t>Wilkins Caducio</w:t>
            </w:r>
          </w:p>
        </w:tc>
      </w:tr>
      <w:tr w:rsidR="00E70F60" w14:paraId="400CB2E9" w14:textId="77777777" w:rsidTr="002F6152">
        <w:trPr>
          <w:jc w:val="center"/>
        </w:trPr>
        <w:tc>
          <w:tcPr>
            <w:tcW w:w="1568" w:type="dxa"/>
            <w:vAlign w:val="center"/>
          </w:tcPr>
          <w:p w14:paraId="65D99706" w14:textId="77777777" w:rsidR="00E70F60" w:rsidRPr="00B85BBD" w:rsidRDefault="00E70F60" w:rsidP="007D225A">
            <w:pPr>
              <w:rPr>
                <w:b/>
              </w:rPr>
            </w:pPr>
            <w:r>
              <w:rPr>
                <w:rStyle w:val="fontstyle31"/>
                <w:lang w:bidi="ar"/>
              </w:rPr>
              <w:t xml:space="preserve">Owner Organization: </w:t>
            </w:r>
          </w:p>
        </w:tc>
        <w:tc>
          <w:tcPr>
            <w:tcW w:w="9318" w:type="dxa"/>
          </w:tcPr>
          <w:p w14:paraId="6783A2E2" w14:textId="58FCC3E8" w:rsidR="00E70F60" w:rsidRPr="002F6152" w:rsidRDefault="4AA393B5" w:rsidP="007D225A">
            <w:pPr>
              <w:rPr>
                <w:bCs/>
              </w:rPr>
            </w:pPr>
            <w:r w:rsidRPr="002F6152">
              <w:rPr>
                <w:bCs/>
              </w:rPr>
              <w:t xml:space="preserve">Team </w:t>
            </w:r>
            <w:proofErr w:type="spellStart"/>
            <w:r w:rsidRPr="002F6152">
              <w:rPr>
                <w:bCs/>
              </w:rPr>
              <w:t>Developmentality</w:t>
            </w:r>
            <w:proofErr w:type="spellEnd"/>
          </w:p>
        </w:tc>
      </w:tr>
      <w:tr w:rsidR="00E70F60" w14:paraId="293D3687" w14:textId="77777777" w:rsidTr="002F6152">
        <w:trPr>
          <w:jc w:val="center"/>
        </w:trPr>
        <w:tc>
          <w:tcPr>
            <w:tcW w:w="1568" w:type="dxa"/>
            <w:vAlign w:val="center"/>
          </w:tcPr>
          <w:p w14:paraId="42386352" w14:textId="77777777" w:rsidR="00E70F60" w:rsidRPr="00B85BBD" w:rsidRDefault="00E70F60" w:rsidP="007D225A">
            <w:pPr>
              <w:rPr>
                <w:b/>
              </w:rPr>
            </w:pPr>
            <w:r>
              <w:rPr>
                <w:rStyle w:val="fontstyle31"/>
                <w:lang w:bidi="ar"/>
              </w:rPr>
              <w:t xml:space="preserve">Participants: </w:t>
            </w:r>
          </w:p>
        </w:tc>
        <w:tc>
          <w:tcPr>
            <w:tcW w:w="9318" w:type="dxa"/>
          </w:tcPr>
          <w:p w14:paraId="08470FFE" w14:textId="5809DD62" w:rsidR="00E70F60" w:rsidRPr="002F6152" w:rsidRDefault="00023A6D" w:rsidP="5DE1F34F">
            <w:pPr>
              <w:rPr>
                <w:bCs/>
              </w:rPr>
            </w:pPr>
            <w:r w:rsidRPr="002F6152">
              <w:rPr>
                <w:rStyle w:val="normaltextrun"/>
                <w:rFonts w:ascii="Calibri" w:hAnsi="Calibri" w:cs="Calibri"/>
                <w:bCs/>
                <w:color w:val="000000"/>
                <w:shd w:val="clear" w:color="auto" w:fill="FFFFFF"/>
              </w:rPr>
              <w:t xml:space="preserve">Princess Joy Ferrer, </w:t>
            </w:r>
            <w:proofErr w:type="spellStart"/>
            <w:r w:rsidR="00126CDD" w:rsidRPr="002F6152">
              <w:rPr>
                <w:rStyle w:val="normaltextrun"/>
                <w:rFonts w:ascii="Calibri" w:hAnsi="Calibri" w:cs="Calibri"/>
                <w:bCs/>
                <w:color w:val="000000"/>
                <w:shd w:val="clear" w:color="auto" w:fill="FFFFFF"/>
              </w:rPr>
              <w:t>Mikedale</w:t>
            </w:r>
            <w:proofErr w:type="spellEnd"/>
            <w:r w:rsidR="00126CDD" w:rsidRPr="002F6152">
              <w:rPr>
                <w:rStyle w:val="normaltextrun"/>
                <w:rFonts w:ascii="Calibri" w:hAnsi="Calibri" w:cs="Calibri"/>
                <w:bCs/>
                <w:color w:val="000000"/>
                <w:shd w:val="clear" w:color="auto" w:fill="FFFFFF"/>
              </w:rPr>
              <w:t xml:space="preserve"> </w:t>
            </w:r>
            <w:proofErr w:type="spellStart"/>
            <w:r w:rsidR="00126CDD" w:rsidRPr="002F6152">
              <w:rPr>
                <w:rStyle w:val="normaltextrun"/>
                <w:rFonts w:ascii="Calibri" w:hAnsi="Calibri" w:cs="Calibri"/>
                <w:bCs/>
                <w:color w:val="000000"/>
                <w:shd w:val="clear" w:color="auto" w:fill="FFFFFF"/>
              </w:rPr>
              <w:t>Dellera</w:t>
            </w:r>
            <w:proofErr w:type="spellEnd"/>
            <w:r w:rsidR="00126CDD" w:rsidRPr="002F6152">
              <w:rPr>
                <w:rStyle w:val="normaltextrun"/>
                <w:rFonts w:ascii="Calibri" w:hAnsi="Calibri" w:cs="Calibri"/>
                <w:bCs/>
                <w:color w:val="000000"/>
                <w:shd w:val="clear" w:color="auto" w:fill="FFFFFF"/>
              </w:rPr>
              <w:t xml:space="preserve">, Wilkins </w:t>
            </w:r>
            <w:proofErr w:type="spellStart"/>
            <w:r w:rsidR="00126CDD" w:rsidRPr="002F6152">
              <w:rPr>
                <w:rStyle w:val="normaltextrun"/>
                <w:rFonts w:ascii="Calibri" w:hAnsi="Calibri" w:cs="Calibri"/>
                <w:bCs/>
                <w:color w:val="000000"/>
                <w:shd w:val="clear" w:color="auto" w:fill="FFFFFF"/>
              </w:rPr>
              <w:t>Caducio</w:t>
            </w:r>
            <w:proofErr w:type="spellEnd"/>
            <w:r w:rsidRPr="002F6152">
              <w:rPr>
                <w:rStyle w:val="normaltextrun"/>
                <w:rFonts w:ascii="Calibri" w:hAnsi="Calibri" w:cs="Calibri"/>
                <w:bCs/>
                <w:color w:val="000000"/>
                <w:shd w:val="clear" w:color="auto" w:fill="FFFFFF"/>
              </w:rPr>
              <w:t xml:space="preserve">   </w:t>
            </w:r>
            <w:r w:rsidRPr="002F6152">
              <w:rPr>
                <w:rStyle w:val="eop"/>
                <w:rFonts w:ascii="Calibri" w:hAnsi="Calibri" w:cs="Calibri"/>
                <w:bCs/>
                <w:color w:val="000000"/>
                <w:shd w:val="clear" w:color="auto" w:fill="FFFFFF"/>
              </w:rPr>
              <w:t> </w:t>
            </w:r>
          </w:p>
        </w:tc>
      </w:tr>
      <w:tr w:rsidR="00E70F60" w14:paraId="0D805CBF" w14:textId="77777777" w:rsidTr="002F6152">
        <w:trPr>
          <w:jc w:val="center"/>
        </w:trPr>
        <w:tc>
          <w:tcPr>
            <w:tcW w:w="1568" w:type="dxa"/>
            <w:vAlign w:val="center"/>
          </w:tcPr>
          <w:p w14:paraId="2C6195D0" w14:textId="77777777" w:rsidR="00E70F60" w:rsidRPr="00B85BBD" w:rsidRDefault="00E70F60" w:rsidP="007D225A">
            <w:pPr>
              <w:rPr>
                <w:b/>
              </w:rPr>
            </w:pPr>
            <w:r>
              <w:rPr>
                <w:rStyle w:val="fontstyle31"/>
                <w:lang w:bidi="ar"/>
              </w:rPr>
              <w:t>Description:</w:t>
            </w:r>
            <w:r>
              <w:rPr>
                <w:rStyle w:val="fontstyle31"/>
                <w:lang w:bidi="ar"/>
              </w:rPr>
              <w:br/>
            </w:r>
          </w:p>
        </w:tc>
        <w:tc>
          <w:tcPr>
            <w:tcW w:w="9318" w:type="dxa"/>
          </w:tcPr>
          <w:p w14:paraId="36BD0BF4" w14:textId="2AF0A9B1" w:rsidR="00E70F60" w:rsidRPr="002F6152" w:rsidRDefault="00380232" w:rsidP="007D225A">
            <w:pPr>
              <w:rPr>
                <w:bCs/>
              </w:rPr>
            </w:pPr>
            <w:r>
              <w:t>This work package involves conducting a meeting with the project adviser to update the adviser about the different Diagrams.</w:t>
            </w:r>
          </w:p>
        </w:tc>
      </w:tr>
      <w:tr w:rsidR="00E70F60" w14:paraId="6FCB2088" w14:textId="77777777" w:rsidTr="002F6152">
        <w:trPr>
          <w:jc w:val="center"/>
        </w:trPr>
        <w:tc>
          <w:tcPr>
            <w:tcW w:w="1568" w:type="dxa"/>
            <w:vAlign w:val="center"/>
          </w:tcPr>
          <w:p w14:paraId="1072BB58" w14:textId="77777777" w:rsidR="00E70F60" w:rsidRPr="00B85BBD" w:rsidRDefault="00E70F60" w:rsidP="007D225A">
            <w:pPr>
              <w:rPr>
                <w:b/>
              </w:rPr>
            </w:pPr>
            <w:r>
              <w:rPr>
                <w:rStyle w:val="fontstyle31"/>
                <w:lang w:bidi="ar"/>
              </w:rPr>
              <w:t>Completion State:</w:t>
            </w:r>
            <w:r>
              <w:rPr>
                <w:rStyle w:val="fontstyle31"/>
                <w:lang w:bidi="ar"/>
              </w:rPr>
              <w:br/>
            </w:r>
          </w:p>
        </w:tc>
        <w:tc>
          <w:tcPr>
            <w:tcW w:w="9318" w:type="dxa"/>
          </w:tcPr>
          <w:p w14:paraId="1C89DC0A" w14:textId="56B5A19E" w:rsidR="00E70F60" w:rsidRPr="002F6152" w:rsidRDefault="00E70F60" w:rsidP="007D225A">
            <w:pPr>
              <w:rPr>
                <w:bCs/>
              </w:rPr>
            </w:pPr>
          </w:p>
        </w:tc>
      </w:tr>
      <w:tr w:rsidR="00E70F60" w14:paraId="1C635E76" w14:textId="77777777" w:rsidTr="002F6152">
        <w:trPr>
          <w:jc w:val="center"/>
        </w:trPr>
        <w:tc>
          <w:tcPr>
            <w:tcW w:w="1568" w:type="dxa"/>
            <w:vAlign w:val="center"/>
          </w:tcPr>
          <w:p w14:paraId="5EABE463" w14:textId="77777777" w:rsidR="00E70F60" w:rsidRDefault="00E70F60" w:rsidP="007D225A">
            <w:pPr>
              <w:rPr>
                <w:rStyle w:val="fontstyle31"/>
                <w:lang w:bidi="ar"/>
              </w:rPr>
            </w:pPr>
            <w:r>
              <w:rPr>
                <w:rStyle w:val="fontstyle31"/>
                <w:lang w:bidi="ar"/>
              </w:rPr>
              <w:t>Assumptions:</w:t>
            </w:r>
          </w:p>
          <w:p w14:paraId="036581DC" w14:textId="77777777" w:rsidR="00E70F60" w:rsidRPr="00B85BBD" w:rsidRDefault="00E70F60" w:rsidP="007D225A">
            <w:pPr>
              <w:rPr>
                <w:b/>
              </w:rPr>
            </w:pPr>
          </w:p>
        </w:tc>
        <w:tc>
          <w:tcPr>
            <w:tcW w:w="9318" w:type="dxa"/>
          </w:tcPr>
          <w:p w14:paraId="68338ADE" w14:textId="1A3DFA3C" w:rsidR="00E70F60" w:rsidRPr="002F6152" w:rsidRDefault="00E70F60" w:rsidP="007D225A">
            <w:pPr>
              <w:rPr>
                <w:bCs/>
              </w:rPr>
            </w:pPr>
          </w:p>
        </w:tc>
      </w:tr>
      <w:tr w:rsidR="00E70F60" w14:paraId="1DBEC359" w14:textId="77777777" w:rsidTr="002F6152">
        <w:trPr>
          <w:jc w:val="center"/>
        </w:trPr>
        <w:tc>
          <w:tcPr>
            <w:tcW w:w="1568" w:type="dxa"/>
            <w:vAlign w:val="center"/>
          </w:tcPr>
          <w:p w14:paraId="2B2B995A" w14:textId="77777777" w:rsidR="00E70F60" w:rsidRDefault="00E70F60" w:rsidP="007D225A">
            <w:pPr>
              <w:rPr>
                <w:rStyle w:val="fontstyle31"/>
                <w:lang w:bidi="ar"/>
              </w:rPr>
            </w:pPr>
            <w:r>
              <w:rPr>
                <w:rStyle w:val="fontstyle31"/>
                <w:lang w:bidi="ar"/>
              </w:rPr>
              <w:t>Risks:</w:t>
            </w:r>
          </w:p>
          <w:p w14:paraId="42A6EC49" w14:textId="77777777" w:rsidR="00E70F60" w:rsidRPr="00B85BBD" w:rsidRDefault="00E70F60" w:rsidP="007D225A">
            <w:pPr>
              <w:rPr>
                <w:b/>
              </w:rPr>
            </w:pPr>
          </w:p>
        </w:tc>
        <w:tc>
          <w:tcPr>
            <w:tcW w:w="9318" w:type="dxa"/>
          </w:tcPr>
          <w:p w14:paraId="18C37727" w14:textId="21141388" w:rsidR="00E70F60" w:rsidRPr="002F6152" w:rsidRDefault="00E70F60" w:rsidP="007D225A">
            <w:pPr>
              <w:rPr>
                <w:bCs/>
              </w:rPr>
            </w:pPr>
          </w:p>
        </w:tc>
      </w:tr>
      <w:tr w:rsidR="00E70F60" w14:paraId="267BDA2C" w14:textId="77777777" w:rsidTr="002F6152">
        <w:trPr>
          <w:jc w:val="center"/>
        </w:trPr>
        <w:tc>
          <w:tcPr>
            <w:tcW w:w="1568" w:type="dxa"/>
            <w:vAlign w:val="center"/>
          </w:tcPr>
          <w:p w14:paraId="3A58FF4E" w14:textId="77777777" w:rsidR="00E70F60" w:rsidRDefault="00E70F60" w:rsidP="007D225A">
            <w:pPr>
              <w:rPr>
                <w:rStyle w:val="fontstyle31"/>
                <w:lang w:bidi="ar"/>
              </w:rPr>
            </w:pPr>
            <w:r>
              <w:rPr>
                <w:rStyle w:val="fontstyle31"/>
                <w:lang w:bidi="ar"/>
              </w:rPr>
              <w:t>Risk Mitigation:</w:t>
            </w:r>
          </w:p>
          <w:p w14:paraId="0347223D" w14:textId="77777777" w:rsidR="00E70F60" w:rsidRPr="00B85BBD" w:rsidRDefault="00E70F60" w:rsidP="007D225A">
            <w:pPr>
              <w:rPr>
                <w:b/>
              </w:rPr>
            </w:pPr>
          </w:p>
        </w:tc>
        <w:tc>
          <w:tcPr>
            <w:tcW w:w="9318" w:type="dxa"/>
          </w:tcPr>
          <w:p w14:paraId="5AF93BE6" w14:textId="6C6C1ABA" w:rsidR="00E70F60" w:rsidRPr="002F6152" w:rsidRDefault="00E70F60" w:rsidP="007D225A">
            <w:pPr>
              <w:rPr>
                <w:bCs/>
              </w:rPr>
            </w:pPr>
          </w:p>
        </w:tc>
      </w:tr>
      <w:tr w:rsidR="00E70F60" w14:paraId="4122A7C2" w14:textId="77777777" w:rsidTr="002F6152">
        <w:trPr>
          <w:jc w:val="center"/>
        </w:trPr>
        <w:tc>
          <w:tcPr>
            <w:tcW w:w="1568" w:type="dxa"/>
            <w:vAlign w:val="center"/>
          </w:tcPr>
          <w:p w14:paraId="786D9EE0" w14:textId="77777777" w:rsidR="00E70F60" w:rsidRPr="00B85BBD" w:rsidRDefault="00E70F60" w:rsidP="007D225A">
            <w:pPr>
              <w:rPr>
                <w:b/>
              </w:rPr>
            </w:pPr>
            <w:r>
              <w:rPr>
                <w:rStyle w:val="fontstyle31"/>
              </w:rPr>
              <w:t xml:space="preserve">Budget: </w:t>
            </w:r>
          </w:p>
        </w:tc>
        <w:tc>
          <w:tcPr>
            <w:tcW w:w="9318" w:type="dxa"/>
          </w:tcPr>
          <w:p w14:paraId="2074EFDD" w14:textId="77777777" w:rsidR="00E70F60" w:rsidRPr="002F6152" w:rsidRDefault="00E70F60" w:rsidP="007D225A">
            <w:pPr>
              <w:rPr>
                <w:bCs/>
              </w:rPr>
            </w:pPr>
          </w:p>
        </w:tc>
      </w:tr>
      <w:tr w:rsidR="00E70F60" w14:paraId="08E8EDA9" w14:textId="77777777" w:rsidTr="002F6152">
        <w:trPr>
          <w:trHeight w:val="795"/>
          <w:jc w:val="center"/>
        </w:trPr>
        <w:tc>
          <w:tcPr>
            <w:tcW w:w="1568" w:type="dxa"/>
            <w:vAlign w:val="center"/>
          </w:tcPr>
          <w:p w14:paraId="698A9956" w14:textId="77777777" w:rsidR="00E70F60" w:rsidRDefault="00E70F60" w:rsidP="007D225A">
            <w:pPr>
              <w:rPr>
                <w:rStyle w:val="fontstyle31"/>
                <w:lang w:bidi="ar"/>
              </w:rPr>
            </w:pPr>
            <w:r>
              <w:rPr>
                <w:rStyle w:val="fontstyle31"/>
                <w:lang w:bidi="ar"/>
              </w:rPr>
              <w:t>Reference Docs:</w:t>
            </w:r>
          </w:p>
          <w:p w14:paraId="05296C9C" w14:textId="77777777" w:rsidR="00E70F60" w:rsidRPr="00B85BBD" w:rsidRDefault="00E70F60" w:rsidP="007D225A">
            <w:pPr>
              <w:rPr>
                <w:b/>
              </w:rPr>
            </w:pPr>
          </w:p>
        </w:tc>
        <w:tc>
          <w:tcPr>
            <w:tcW w:w="9318" w:type="dxa"/>
          </w:tcPr>
          <w:p w14:paraId="21385386" w14:textId="46FD78F7" w:rsidR="00E70F60" w:rsidRPr="002F6152" w:rsidRDefault="67D04D2F" w:rsidP="007D225A">
            <w:pPr>
              <w:rPr>
                <w:bCs/>
              </w:rPr>
            </w:pPr>
            <w:r w:rsidRPr="002F6152">
              <w:rPr>
                <w:bCs/>
              </w:rPr>
              <w:t>https://asiapacificcollege.sharepoint.com/:f:/s/PROJMANT3MI201MI203/Evjel9uiSslFosc4l3EpNcABUtYTV3a-VQkkDtSNRfqLSA?e=yp43oj</w:t>
            </w:r>
          </w:p>
        </w:tc>
      </w:tr>
    </w:tbl>
    <w:p w14:paraId="6AF225C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70F60" w14:paraId="532AB2D8" w14:textId="77777777" w:rsidTr="002F6152">
        <w:trPr>
          <w:jc w:val="center"/>
        </w:trPr>
        <w:tc>
          <w:tcPr>
            <w:tcW w:w="1568" w:type="dxa"/>
            <w:vAlign w:val="center"/>
          </w:tcPr>
          <w:p w14:paraId="66A09577" w14:textId="77777777" w:rsidR="00E70F60" w:rsidRDefault="00E70F60" w:rsidP="007D225A">
            <w:r>
              <w:rPr>
                <w:rStyle w:val="fontstyle31"/>
                <w:lang w:bidi="ar"/>
              </w:rPr>
              <w:lastRenderedPageBreak/>
              <w:t xml:space="preserve">WBS: </w:t>
            </w:r>
          </w:p>
        </w:tc>
        <w:tc>
          <w:tcPr>
            <w:tcW w:w="9079" w:type="dxa"/>
          </w:tcPr>
          <w:p w14:paraId="3992E367" w14:textId="6951E801" w:rsidR="00E70F60" w:rsidRDefault="00E70F60" w:rsidP="007D225A">
            <w:r>
              <w:rPr>
                <w:noProof/>
              </w:rPr>
              <w:t>1.2.</w:t>
            </w:r>
            <w:r w:rsidR="002F6152">
              <w:rPr>
                <w:noProof/>
              </w:rPr>
              <w:t>2.9</w:t>
            </w:r>
          </w:p>
        </w:tc>
      </w:tr>
      <w:tr w:rsidR="00E70F60" w14:paraId="1C407899" w14:textId="77777777" w:rsidTr="002F6152">
        <w:trPr>
          <w:jc w:val="center"/>
        </w:trPr>
        <w:tc>
          <w:tcPr>
            <w:tcW w:w="1568" w:type="dxa"/>
            <w:vAlign w:val="center"/>
          </w:tcPr>
          <w:p w14:paraId="281BECCD" w14:textId="77777777" w:rsidR="00E70F60" w:rsidRDefault="00E70F60" w:rsidP="007D225A">
            <w:r>
              <w:rPr>
                <w:rStyle w:val="fontstyle31"/>
                <w:lang w:bidi="ar"/>
              </w:rPr>
              <w:t xml:space="preserve">Work Package: </w:t>
            </w:r>
          </w:p>
        </w:tc>
        <w:tc>
          <w:tcPr>
            <w:tcW w:w="9079" w:type="dxa"/>
          </w:tcPr>
          <w:p w14:paraId="52583044" w14:textId="2466DA17" w:rsidR="00E70F60" w:rsidRDefault="002F6152" w:rsidP="007D225A">
            <w:r>
              <w:rPr>
                <w:noProof/>
              </w:rPr>
              <w:t>Activity</w:t>
            </w:r>
            <w:r w:rsidR="00E70F60">
              <w:rPr>
                <w:noProof/>
              </w:rPr>
              <w:t xml:space="preserve"> Diagram</w:t>
            </w:r>
          </w:p>
        </w:tc>
      </w:tr>
      <w:tr w:rsidR="00E70F60" w14:paraId="71FD131E" w14:textId="77777777" w:rsidTr="002F6152">
        <w:trPr>
          <w:jc w:val="center"/>
        </w:trPr>
        <w:tc>
          <w:tcPr>
            <w:tcW w:w="1568" w:type="dxa"/>
            <w:vAlign w:val="center"/>
          </w:tcPr>
          <w:p w14:paraId="705F3B87" w14:textId="77777777" w:rsidR="00E70F60" w:rsidRDefault="00E70F60" w:rsidP="007D225A">
            <w:r>
              <w:rPr>
                <w:rStyle w:val="fontstyle31"/>
                <w:lang w:bidi="ar"/>
              </w:rPr>
              <w:t xml:space="preserve">Package Owner: </w:t>
            </w:r>
          </w:p>
        </w:tc>
        <w:tc>
          <w:tcPr>
            <w:tcW w:w="9079" w:type="dxa"/>
          </w:tcPr>
          <w:p w14:paraId="107BA1DB" w14:textId="68F032C8" w:rsidR="00E70F60" w:rsidRDefault="5889B6BE" w:rsidP="007D225A">
            <w:r>
              <w:t>Wilkins Caducio</w:t>
            </w:r>
          </w:p>
        </w:tc>
      </w:tr>
      <w:tr w:rsidR="00E70F60" w14:paraId="431D7BC0" w14:textId="77777777" w:rsidTr="002F6152">
        <w:trPr>
          <w:jc w:val="center"/>
        </w:trPr>
        <w:tc>
          <w:tcPr>
            <w:tcW w:w="1568" w:type="dxa"/>
            <w:vAlign w:val="center"/>
          </w:tcPr>
          <w:p w14:paraId="14D34775" w14:textId="77777777" w:rsidR="00E70F60" w:rsidRDefault="00E70F60" w:rsidP="007D225A">
            <w:r>
              <w:rPr>
                <w:rStyle w:val="fontstyle31"/>
                <w:lang w:bidi="ar"/>
              </w:rPr>
              <w:t xml:space="preserve">Owner Organization: </w:t>
            </w:r>
          </w:p>
        </w:tc>
        <w:tc>
          <w:tcPr>
            <w:tcW w:w="9079" w:type="dxa"/>
          </w:tcPr>
          <w:p w14:paraId="08691A2A" w14:textId="3238880F" w:rsidR="00E70F60" w:rsidRDefault="4F2190AD" w:rsidP="007D225A">
            <w:r>
              <w:t xml:space="preserve">Team </w:t>
            </w:r>
            <w:proofErr w:type="spellStart"/>
            <w:r>
              <w:t>Developmentality</w:t>
            </w:r>
            <w:proofErr w:type="spellEnd"/>
          </w:p>
        </w:tc>
      </w:tr>
      <w:tr w:rsidR="00E70F60" w14:paraId="45995D14" w14:textId="77777777" w:rsidTr="002F6152">
        <w:trPr>
          <w:jc w:val="center"/>
        </w:trPr>
        <w:tc>
          <w:tcPr>
            <w:tcW w:w="1568" w:type="dxa"/>
            <w:vAlign w:val="center"/>
          </w:tcPr>
          <w:p w14:paraId="5D213AF5" w14:textId="77777777" w:rsidR="00E70F60" w:rsidRDefault="00E70F60" w:rsidP="007D225A">
            <w:r>
              <w:rPr>
                <w:rStyle w:val="fontstyle31"/>
                <w:lang w:bidi="ar"/>
              </w:rPr>
              <w:t xml:space="preserve">Participants: </w:t>
            </w:r>
          </w:p>
        </w:tc>
        <w:tc>
          <w:tcPr>
            <w:tcW w:w="9079" w:type="dxa"/>
          </w:tcPr>
          <w:p w14:paraId="5EDFAA69" w14:textId="5616E251"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2F6152" w14:paraId="33E22150" w14:textId="77777777" w:rsidTr="002F6152">
        <w:trPr>
          <w:jc w:val="center"/>
        </w:trPr>
        <w:tc>
          <w:tcPr>
            <w:tcW w:w="1568" w:type="dxa"/>
            <w:vAlign w:val="center"/>
          </w:tcPr>
          <w:p w14:paraId="2794A76D" w14:textId="77777777" w:rsidR="002F6152" w:rsidRDefault="002F6152" w:rsidP="002F6152">
            <w:r>
              <w:rPr>
                <w:rStyle w:val="fontstyle31"/>
                <w:lang w:bidi="ar"/>
              </w:rPr>
              <w:t>Description:</w:t>
            </w:r>
            <w:r>
              <w:rPr>
                <w:rStyle w:val="fontstyle31"/>
                <w:lang w:bidi="ar"/>
              </w:rPr>
              <w:br/>
            </w:r>
          </w:p>
        </w:tc>
        <w:tc>
          <w:tcPr>
            <w:tcW w:w="9079" w:type="dxa"/>
          </w:tcPr>
          <w:p w14:paraId="0CE7CE4D" w14:textId="4CFE21CF" w:rsidR="002F6152" w:rsidRDefault="002F6152" w:rsidP="002F6152">
            <w:r>
              <w:t>An Activity Diagram is a type of flowchart that shows the flow of activities or actions in a particular process or system. It is a visual representation of the steps that need to be taken to complete a task or achieve a goal. The diagram uses symbols and arrows to illustrate the flow of activities and the decisions that are made along the way.</w:t>
            </w:r>
          </w:p>
        </w:tc>
      </w:tr>
      <w:tr w:rsidR="002F6152" w14:paraId="46B86A5C" w14:textId="77777777" w:rsidTr="002F6152">
        <w:trPr>
          <w:jc w:val="center"/>
        </w:trPr>
        <w:tc>
          <w:tcPr>
            <w:tcW w:w="1568" w:type="dxa"/>
            <w:vAlign w:val="center"/>
          </w:tcPr>
          <w:p w14:paraId="0524BC87" w14:textId="77777777" w:rsidR="002F6152" w:rsidRDefault="002F6152" w:rsidP="002F6152">
            <w:r>
              <w:rPr>
                <w:rStyle w:val="fontstyle31"/>
                <w:lang w:bidi="ar"/>
              </w:rPr>
              <w:t>Completion State:</w:t>
            </w:r>
            <w:r>
              <w:rPr>
                <w:rStyle w:val="fontstyle31"/>
                <w:lang w:bidi="ar"/>
              </w:rPr>
              <w:br/>
            </w:r>
          </w:p>
        </w:tc>
        <w:tc>
          <w:tcPr>
            <w:tcW w:w="9079" w:type="dxa"/>
          </w:tcPr>
          <w:p w14:paraId="6D613EF0" w14:textId="3072C0FC" w:rsidR="002F6152" w:rsidRDefault="002F6152" w:rsidP="002F6152">
            <w:r>
              <w:t>Successfully created an Activity Diagram that accurately represents the flow of activities in the designated process or system, including all necessary symbols and arrows. The diagram has been reviewed and approved by relevant stakeholders, and any necessary changes or modifications have been implemented.</w:t>
            </w:r>
          </w:p>
        </w:tc>
      </w:tr>
      <w:tr w:rsidR="002F6152" w14:paraId="459C89D1" w14:textId="77777777" w:rsidTr="002F6152">
        <w:trPr>
          <w:jc w:val="center"/>
        </w:trPr>
        <w:tc>
          <w:tcPr>
            <w:tcW w:w="1568" w:type="dxa"/>
            <w:vAlign w:val="center"/>
          </w:tcPr>
          <w:p w14:paraId="2BD517ED" w14:textId="77777777" w:rsidR="002F6152" w:rsidRDefault="002F6152" w:rsidP="002F6152">
            <w:pPr>
              <w:rPr>
                <w:rStyle w:val="fontstyle31"/>
                <w:lang w:bidi="ar"/>
              </w:rPr>
            </w:pPr>
            <w:r>
              <w:rPr>
                <w:rStyle w:val="fontstyle31"/>
                <w:lang w:bidi="ar"/>
              </w:rPr>
              <w:t>Assumptions:</w:t>
            </w:r>
          </w:p>
          <w:p w14:paraId="2903A409" w14:textId="77777777" w:rsidR="002F6152" w:rsidRDefault="002F6152" w:rsidP="002F6152"/>
        </w:tc>
        <w:tc>
          <w:tcPr>
            <w:tcW w:w="9079" w:type="dxa"/>
          </w:tcPr>
          <w:p w14:paraId="0BB8A4F2" w14:textId="7E8EF433" w:rsidR="002F6152" w:rsidRDefault="002F6152" w:rsidP="002F6152">
            <w:r>
              <w:t>The process or system to be represented in the Activity Diagram has been thoroughly analyzed and understood, and all relevant stakeholders have provided clear and comprehensive information regarding the flow of activities.</w:t>
            </w:r>
          </w:p>
        </w:tc>
      </w:tr>
      <w:tr w:rsidR="002F6152" w14:paraId="6485ACAA" w14:textId="77777777" w:rsidTr="002F6152">
        <w:trPr>
          <w:jc w:val="center"/>
        </w:trPr>
        <w:tc>
          <w:tcPr>
            <w:tcW w:w="1568" w:type="dxa"/>
            <w:vAlign w:val="center"/>
          </w:tcPr>
          <w:p w14:paraId="215FEFB8" w14:textId="77777777" w:rsidR="002F6152" w:rsidRDefault="002F6152" w:rsidP="002F6152">
            <w:pPr>
              <w:rPr>
                <w:rStyle w:val="fontstyle31"/>
                <w:lang w:bidi="ar"/>
              </w:rPr>
            </w:pPr>
            <w:r>
              <w:rPr>
                <w:rStyle w:val="fontstyle31"/>
                <w:lang w:bidi="ar"/>
              </w:rPr>
              <w:t>Risks:</w:t>
            </w:r>
          </w:p>
          <w:p w14:paraId="787C22AF" w14:textId="77777777" w:rsidR="002F6152" w:rsidRDefault="002F6152" w:rsidP="002F6152"/>
        </w:tc>
        <w:tc>
          <w:tcPr>
            <w:tcW w:w="9079" w:type="dxa"/>
          </w:tcPr>
          <w:p w14:paraId="4D4B804B" w14:textId="73AD3EEC" w:rsidR="002F6152" w:rsidRDefault="002F6152" w:rsidP="002F6152">
            <w:r>
              <w:t>There is a risk that the Activity Diagram does not accurately represent the flow of activities in the process or system, due to incomplete or inaccurate information provided by stakeholders or a lack of understanding or expertise on the part of the team. This could result in inefficiencies, errors, and other negative impacts on the process or system.</w:t>
            </w:r>
          </w:p>
        </w:tc>
      </w:tr>
      <w:tr w:rsidR="002F6152" w14:paraId="63E3ABCC" w14:textId="77777777" w:rsidTr="002F6152">
        <w:trPr>
          <w:jc w:val="center"/>
        </w:trPr>
        <w:tc>
          <w:tcPr>
            <w:tcW w:w="1568" w:type="dxa"/>
            <w:vAlign w:val="center"/>
          </w:tcPr>
          <w:p w14:paraId="773DD36A" w14:textId="77777777" w:rsidR="002F6152" w:rsidRDefault="002F6152" w:rsidP="002F6152">
            <w:pPr>
              <w:rPr>
                <w:rStyle w:val="fontstyle31"/>
                <w:lang w:bidi="ar"/>
              </w:rPr>
            </w:pPr>
            <w:r>
              <w:rPr>
                <w:rStyle w:val="fontstyle31"/>
                <w:lang w:bidi="ar"/>
              </w:rPr>
              <w:t>Risk Mitigation:</w:t>
            </w:r>
          </w:p>
          <w:p w14:paraId="19E48BA9" w14:textId="77777777" w:rsidR="002F6152" w:rsidRDefault="002F6152" w:rsidP="002F6152"/>
        </w:tc>
        <w:tc>
          <w:tcPr>
            <w:tcW w:w="9079" w:type="dxa"/>
          </w:tcPr>
          <w:p w14:paraId="6FCE9980" w14:textId="20FE1252" w:rsidR="002F6152" w:rsidRDefault="002F6152" w:rsidP="002F6152">
            <w:r>
              <w:t xml:space="preserve">To mitigate the risk of inaccuracies in the Activity Diagram, the team should ensure that all relevant stakeholders are </w:t>
            </w:r>
            <w:proofErr w:type="gramStart"/>
            <w:r>
              <w:t>consulted</w:t>
            </w:r>
            <w:proofErr w:type="gramEnd"/>
            <w:r>
              <w:t xml:space="preserve"> and that all necessary information is gathered and verified before creating the diagram.</w:t>
            </w:r>
          </w:p>
        </w:tc>
      </w:tr>
      <w:tr w:rsidR="002F6152" w14:paraId="5BC8BD6F" w14:textId="77777777" w:rsidTr="002F6152">
        <w:trPr>
          <w:jc w:val="center"/>
        </w:trPr>
        <w:tc>
          <w:tcPr>
            <w:tcW w:w="1568" w:type="dxa"/>
            <w:vAlign w:val="center"/>
          </w:tcPr>
          <w:p w14:paraId="3042AB52" w14:textId="77777777" w:rsidR="002F6152" w:rsidRDefault="002F6152" w:rsidP="002F6152">
            <w:r>
              <w:rPr>
                <w:rStyle w:val="fontstyle31"/>
              </w:rPr>
              <w:t xml:space="preserve">Budget: </w:t>
            </w:r>
          </w:p>
        </w:tc>
        <w:tc>
          <w:tcPr>
            <w:tcW w:w="9079" w:type="dxa"/>
          </w:tcPr>
          <w:p w14:paraId="08B32616" w14:textId="77777777" w:rsidR="002F6152" w:rsidRDefault="002F6152" w:rsidP="002F6152"/>
        </w:tc>
      </w:tr>
      <w:tr w:rsidR="002F6152" w14:paraId="7A7B4CB3" w14:textId="77777777" w:rsidTr="002F6152">
        <w:trPr>
          <w:jc w:val="center"/>
        </w:trPr>
        <w:tc>
          <w:tcPr>
            <w:tcW w:w="1568" w:type="dxa"/>
            <w:vAlign w:val="center"/>
          </w:tcPr>
          <w:p w14:paraId="3F1821F1" w14:textId="77777777" w:rsidR="002F6152" w:rsidRDefault="002F6152" w:rsidP="002F6152">
            <w:pPr>
              <w:rPr>
                <w:rStyle w:val="fontstyle31"/>
                <w:lang w:bidi="ar"/>
              </w:rPr>
            </w:pPr>
            <w:r>
              <w:rPr>
                <w:rStyle w:val="fontstyle31"/>
                <w:lang w:bidi="ar"/>
              </w:rPr>
              <w:t>Reference Docs:</w:t>
            </w:r>
          </w:p>
          <w:p w14:paraId="1BDAF37E" w14:textId="77777777" w:rsidR="002F6152" w:rsidRDefault="002F6152" w:rsidP="002F6152"/>
        </w:tc>
        <w:tc>
          <w:tcPr>
            <w:tcW w:w="9079" w:type="dxa"/>
          </w:tcPr>
          <w:p w14:paraId="124B2432" w14:textId="77777777" w:rsidR="002F6152" w:rsidRDefault="002F6152" w:rsidP="002F6152">
            <w:r>
              <w:t xml:space="preserve">https://asiapacificcollege.sharepoint.com/:f:/s/PROJMANT3MI201MI203/Evjel9uiSslFosc4l3EpNcABUtYTV3a-VQkkDtSNRfqLSA?e=yp43oj  </w:t>
            </w:r>
          </w:p>
          <w:p w14:paraId="39BBF38D" w14:textId="4E118C96" w:rsidR="002F6152" w:rsidRDefault="002F6152" w:rsidP="002F6152"/>
        </w:tc>
      </w:tr>
    </w:tbl>
    <w:p w14:paraId="673A5F1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2DC12429" w14:textId="77777777" w:rsidTr="002F6152">
        <w:tc>
          <w:tcPr>
            <w:tcW w:w="1568" w:type="dxa"/>
            <w:vAlign w:val="center"/>
          </w:tcPr>
          <w:p w14:paraId="455FF7E9" w14:textId="77777777" w:rsidR="00E70F60" w:rsidRDefault="00E70F60" w:rsidP="007D225A">
            <w:r>
              <w:rPr>
                <w:rStyle w:val="fontstyle31"/>
                <w:lang w:bidi="ar"/>
              </w:rPr>
              <w:lastRenderedPageBreak/>
              <w:t xml:space="preserve">WBS: </w:t>
            </w:r>
          </w:p>
        </w:tc>
        <w:tc>
          <w:tcPr>
            <w:tcW w:w="9079" w:type="dxa"/>
          </w:tcPr>
          <w:p w14:paraId="0DB682B5" w14:textId="2285C8DB" w:rsidR="00E70F60" w:rsidRDefault="00E70F60" w:rsidP="007D225A">
            <w:r>
              <w:rPr>
                <w:noProof/>
              </w:rPr>
              <w:t>1.2.</w:t>
            </w:r>
            <w:r w:rsidR="002F6152">
              <w:rPr>
                <w:noProof/>
              </w:rPr>
              <w:t>2</w:t>
            </w:r>
            <w:r>
              <w:rPr>
                <w:noProof/>
              </w:rPr>
              <w:t>.</w:t>
            </w:r>
            <w:r w:rsidR="002F6152">
              <w:rPr>
                <w:noProof/>
              </w:rPr>
              <w:t>10</w:t>
            </w:r>
          </w:p>
        </w:tc>
      </w:tr>
      <w:tr w:rsidR="00E70F60" w14:paraId="2A2173CD" w14:textId="77777777" w:rsidTr="002F6152">
        <w:tc>
          <w:tcPr>
            <w:tcW w:w="1568" w:type="dxa"/>
            <w:vAlign w:val="center"/>
          </w:tcPr>
          <w:p w14:paraId="6594FA88" w14:textId="77777777" w:rsidR="00E70F60" w:rsidRDefault="00E70F60" w:rsidP="007D225A">
            <w:r>
              <w:rPr>
                <w:rStyle w:val="fontstyle31"/>
                <w:lang w:bidi="ar"/>
              </w:rPr>
              <w:t xml:space="preserve">Work Package: </w:t>
            </w:r>
          </w:p>
        </w:tc>
        <w:tc>
          <w:tcPr>
            <w:tcW w:w="9079" w:type="dxa"/>
          </w:tcPr>
          <w:p w14:paraId="1F5C11BE" w14:textId="7EAFC2C5" w:rsidR="00E70F60" w:rsidRDefault="002F6152" w:rsidP="007D225A">
            <w:r>
              <w:rPr>
                <w:noProof/>
              </w:rPr>
              <w:t>Object</w:t>
            </w:r>
            <w:r w:rsidR="00E70F60">
              <w:rPr>
                <w:noProof/>
              </w:rPr>
              <w:t xml:space="preserve"> Diagram</w:t>
            </w:r>
          </w:p>
        </w:tc>
      </w:tr>
      <w:tr w:rsidR="00E70F60" w14:paraId="00E1F246" w14:textId="77777777" w:rsidTr="002F6152">
        <w:tc>
          <w:tcPr>
            <w:tcW w:w="1568" w:type="dxa"/>
            <w:vAlign w:val="center"/>
          </w:tcPr>
          <w:p w14:paraId="606447C7" w14:textId="77777777" w:rsidR="00E70F60" w:rsidRDefault="00E70F60" w:rsidP="007D225A">
            <w:r>
              <w:rPr>
                <w:rStyle w:val="fontstyle31"/>
                <w:lang w:bidi="ar"/>
              </w:rPr>
              <w:t xml:space="preserve">Package Owner: </w:t>
            </w:r>
          </w:p>
        </w:tc>
        <w:tc>
          <w:tcPr>
            <w:tcW w:w="9079" w:type="dxa"/>
          </w:tcPr>
          <w:p w14:paraId="02228200" w14:textId="6E82894D" w:rsidR="00E70F60" w:rsidRDefault="219F41DC" w:rsidP="007D225A">
            <w:r>
              <w:t>Wilkins Caducio</w:t>
            </w:r>
          </w:p>
        </w:tc>
      </w:tr>
      <w:tr w:rsidR="00E70F60" w14:paraId="26327ADD" w14:textId="77777777" w:rsidTr="002F6152">
        <w:tc>
          <w:tcPr>
            <w:tcW w:w="1568" w:type="dxa"/>
            <w:vAlign w:val="center"/>
          </w:tcPr>
          <w:p w14:paraId="77182AB7" w14:textId="77777777" w:rsidR="00E70F60" w:rsidRDefault="00E70F60" w:rsidP="007D225A">
            <w:r>
              <w:rPr>
                <w:rStyle w:val="fontstyle31"/>
                <w:lang w:bidi="ar"/>
              </w:rPr>
              <w:t xml:space="preserve">Owner Organization: </w:t>
            </w:r>
          </w:p>
        </w:tc>
        <w:tc>
          <w:tcPr>
            <w:tcW w:w="9079" w:type="dxa"/>
          </w:tcPr>
          <w:p w14:paraId="752BA3A9" w14:textId="503E64CE" w:rsidR="00E70F60" w:rsidRDefault="27707E4B" w:rsidP="007D225A">
            <w:r>
              <w:t xml:space="preserve">Team </w:t>
            </w:r>
            <w:proofErr w:type="spellStart"/>
            <w:r>
              <w:t>Developmentality</w:t>
            </w:r>
            <w:proofErr w:type="spellEnd"/>
          </w:p>
        </w:tc>
      </w:tr>
      <w:tr w:rsidR="00E70F60" w14:paraId="333917E6" w14:textId="77777777" w:rsidTr="002F6152">
        <w:tc>
          <w:tcPr>
            <w:tcW w:w="1568" w:type="dxa"/>
            <w:vAlign w:val="center"/>
          </w:tcPr>
          <w:p w14:paraId="79A03C7C" w14:textId="77777777" w:rsidR="00E70F60" w:rsidRDefault="00E70F60" w:rsidP="007D225A">
            <w:r>
              <w:rPr>
                <w:rStyle w:val="fontstyle31"/>
                <w:lang w:bidi="ar"/>
              </w:rPr>
              <w:t xml:space="preserve">Participants: </w:t>
            </w:r>
          </w:p>
        </w:tc>
        <w:tc>
          <w:tcPr>
            <w:tcW w:w="9079" w:type="dxa"/>
          </w:tcPr>
          <w:p w14:paraId="682DAAC4" w14:textId="4392FCFD" w:rsidR="00E70F60" w:rsidRDefault="48BD67D8">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p w14:paraId="133D56D6" w14:textId="79916CF8" w:rsidR="00E70F60" w:rsidRDefault="00E70F60" w:rsidP="007D225A"/>
        </w:tc>
      </w:tr>
      <w:tr w:rsidR="002F6152" w14:paraId="363C83A9" w14:textId="77777777" w:rsidTr="002F6152">
        <w:tc>
          <w:tcPr>
            <w:tcW w:w="1568" w:type="dxa"/>
            <w:vAlign w:val="center"/>
          </w:tcPr>
          <w:p w14:paraId="3056A953" w14:textId="77777777" w:rsidR="002F6152" w:rsidRDefault="002F6152" w:rsidP="002F6152">
            <w:r>
              <w:rPr>
                <w:rStyle w:val="fontstyle31"/>
                <w:lang w:bidi="ar"/>
              </w:rPr>
              <w:t>Description:</w:t>
            </w:r>
            <w:r>
              <w:rPr>
                <w:rStyle w:val="fontstyle31"/>
                <w:lang w:bidi="ar"/>
              </w:rPr>
              <w:br/>
            </w:r>
          </w:p>
        </w:tc>
        <w:tc>
          <w:tcPr>
            <w:tcW w:w="9079" w:type="dxa"/>
          </w:tcPr>
          <w:p w14:paraId="07AA95AB" w14:textId="7A1572BF" w:rsidR="002F6152" w:rsidRDefault="002F6152" w:rsidP="002F6152">
            <w:r w:rsidRPr="0020315A">
              <w:t>This work package involves creating an object diagram for the South Signal Village Barangay Web Application. The object diagram will provide a graphical representation of the objects, classes, and their relationships within the system.</w:t>
            </w:r>
          </w:p>
        </w:tc>
      </w:tr>
      <w:tr w:rsidR="002F6152" w14:paraId="7D790357" w14:textId="77777777" w:rsidTr="002F6152">
        <w:tc>
          <w:tcPr>
            <w:tcW w:w="1568" w:type="dxa"/>
            <w:vAlign w:val="center"/>
          </w:tcPr>
          <w:p w14:paraId="4A93A942" w14:textId="77777777" w:rsidR="002F6152" w:rsidRDefault="002F6152" w:rsidP="002F6152">
            <w:r>
              <w:rPr>
                <w:rStyle w:val="fontstyle31"/>
                <w:lang w:bidi="ar"/>
              </w:rPr>
              <w:t>Completion State:</w:t>
            </w:r>
            <w:r>
              <w:rPr>
                <w:rStyle w:val="fontstyle31"/>
                <w:lang w:bidi="ar"/>
              </w:rPr>
              <w:br/>
            </w:r>
          </w:p>
        </w:tc>
        <w:tc>
          <w:tcPr>
            <w:tcW w:w="9079" w:type="dxa"/>
          </w:tcPr>
          <w:p w14:paraId="1DD13207" w14:textId="61D77A77" w:rsidR="002F6152" w:rsidRDefault="002F6152" w:rsidP="002F6152">
            <w:r w:rsidRPr="005061A6">
              <w:t>Completed object diagram.</w:t>
            </w:r>
          </w:p>
        </w:tc>
      </w:tr>
      <w:tr w:rsidR="002F6152" w14:paraId="31AFBA80" w14:textId="77777777" w:rsidTr="002F6152">
        <w:tc>
          <w:tcPr>
            <w:tcW w:w="1568" w:type="dxa"/>
            <w:vAlign w:val="center"/>
          </w:tcPr>
          <w:p w14:paraId="268227C7" w14:textId="77777777" w:rsidR="002F6152" w:rsidRDefault="002F6152" w:rsidP="002F6152">
            <w:pPr>
              <w:rPr>
                <w:rStyle w:val="fontstyle31"/>
                <w:lang w:bidi="ar"/>
              </w:rPr>
            </w:pPr>
            <w:r>
              <w:rPr>
                <w:rStyle w:val="fontstyle31"/>
                <w:lang w:bidi="ar"/>
              </w:rPr>
              <w:t>Assumptions:</w:t>
            </w:r>
          </w:p>
          <w:p w14:paraId="6A3CCAD7" w14:textId="77777777" w:rsidR="002F6152" w:rsidRDefault="002F6152" w:rsidP="002F6152"/>
        </w:tc>
        <w:tc>
          <w:tcPr>
            <w:tcW w:w="9079" w:type="dxa"/>
          </w:tcPr>
          <w:p w14:paraId="393E9A3C" w14:textId="71DCF0C9" w:rsidR="002F6152" w:rsidRDefault="002F6152" w:rsidP="002F6152">
            <w:r w:rsidRPr="00B11AAB">
              <w:t>The project team has a clear understanding of the project's requirements and has conducted thorough research on the system's architecture and design.</w:t>
            </w:r>
          </w:p>
        </w:tc>
      </w:tr>
      <w:tr w:rsidR="002F6152" w14:paraId="7DEE913B" w14:textId="77777777" w:rsidTr="002F6152">
        <w:tc>
          <w:tcPr>
            <w:tcW w:w="1568" w:type="dxa"/>
            <w:vAlign w:val="center"/>
          </w:tcPr>
          <w:p w14:paraId="3D929E03" w14:textId="77777777" w:rsidR="002F6152" w:rsidRDefault="002F6152" w:rsidP="002F6152">
            <w:pPr>
              <w:rPr>
                <w:rStyle w:val="fontstyle31"/>
                <w:lang w:bidi="ar"/>
              </w:rPr>
            </w:pPr>
            <w:r>
              <w:rPr>
                <w:rStyle w:val="fontstyle31"/>
                <w:lang w:bidi="ar"/>
              </w:rPr>
              <w:t>Risks:</w:t>
            </w:r>
          </w:p>
          <w:p w14:paraId="3CC4A6F1" w14:textId="77777777" w:rsidR="002F6152" w:rsidRDefault="002F6152" w:rsidP="002F6152"/>
        </w:tc>
        <w:tc>
          <w:tcPr>
            <w:tcW w:w="9079" w:type="dxa"/>
          </w:tcPr>
          <w:p w14:paraId="5F453AD3" w14:textId="703F1AB3" w:rsidR="002F6152" w:rsidRDefault="002F6152" w:rsidP="002F6152">
            <w:r w:rsidRPr="009478DD">
              <w:t>The project team may encounter challenges in identifying all necessary objects and classes and their relationships, which could impact the quality and completeness of the object diagram.</w:t>
            </w:r>
          </w:p>
        </w:tc>
      </w:tr>
      <w:tr w:rsidR="002F6152" w14:paraId="1D17C8C7" w14:textId="77777777" w:rsidTr="002F6152">
        <w:tc>
          <w:tcPr>
            <w:tcW w:w="1568" w:type="dxa"/>
            <w:vAlign w:val="center"/>
          </w:tcPr>
          <w:p w14:paraId="444689CE" w14:textId="77777777" w:rsidR="002F6152" w:rsidRDefault="002F6152" w:rsidP="002F6152">
            <w:pPr>
              <w:rPr>
                <w:rStyle w:val="fontstyle31"/>
                <w:lang w:bidi="ar"/>
              </w:rPr>
            </w:pPr>
            <w:r>
              <w:rPr>
                <w:rStyle w:val="fontstyle31"/>
                <w:lang w:bidi="ar"/>
              </w:rPr>
              <w:t>Risk Mitigation:</w:t>
            </w:r>
          </w:p>
          <w:p w14:paraId="612189F6" w14:textId="77777777" w:rsidR="002F6152" w:rsidRDefault="002F6152" w:rsidP="002F6152"/>
        </w:tc>
        <w:tc>
          <w:tcPr>
            <w:tcW w:w="9079" w:type="dxa"/>
          </w:tcPr>
          <w:p w14:paraId="5EB6924F" w14:textId="7F775BEF" w:rsidR="002F6152" w:rsidRDefault="002F6152" w:rsidP="002F6152">
            <w:r w:rsidRPr="00BB787F">
              <w:t xml:space="preserve">To mitigate this risk, the project team will ensure that they have a clear understanding of the system's architecture and </w:t>
            </w:r>
            <w:proofErr w:type="gramStart"/>
            <w:r w:rsidRPr="00BB787F">
              <w:t>design, and</w:t>
            </w:r>
            <w:proofErr w:type="gramEnd"/>
            <w:r w:rsidRPr="00BB787F">
              <w:t xml:space="preserve"> communicate and collaborate with the Barangay officials and other stakeholders to obtain all necessary information.</w:t>
            </w:r>
          </w:p>
        </w:tc>
      </w:tr>
      <w:tr w:rsidR="002F6152" w14:paraId="1BC136D3" w14:textId="77777777" w:rsidTr="002F6152">
        <w:tc>
          <w:tcPr>
            <w:tcW w:w="1568" w:type="dxa"/>
            <w:vAlign w:val="center"/>
          </w:tcPr>
          <w:p w14:paraId="347E393C" w14:textId="77777777" w:rsidR="002F6152" w:rsidRDefault="002F6152" w:rsidP="002F6152">
            <w:r>
              <w:rPr>
                <w:rStyle w:val="fontstyle31"/>
              </w:rPr>
              <w:t xml:space="preserve">Budget: </w:t>
            </w:r>
          </w:p>
        </w:tc>
        <w:tc>
          <w:tcPr>
            <w:tcW w:w="9079" w:type="dxa"/>
          </w:tcPr>
          <w:p w14:paraId="69667C73" w14:textId="77777777" w:rsidR="002F6152" w:rsidRDefault="002F6152" w:rsidP="002F6152"/>
        </w:tc>
      </w:tr>
      <w:tr w:rsidR="002F6152" w14:paraId="2415681E" w14:textId="77777777" w:rsidTr="002F6152">
        <w:tc>
          <w:tcPr>
            <w:tcW w:w="1568" w:type="dxa"/>
            <w:vAlign w:val="center"/>
          </w:tcPr>
          <w:p w14:paraId="5E60F778" w14:textId="77777777" w:rsidR="002F6152" w:rsidRDefault="002F6152" w:rsidP="002F6152">
            <w:pPr>
              <w:rPr>
                <w:rStyle w:val="fontstyle31"/>
                <w:lang w:bidi="ar"/>
              </w:rPr>
            </w:pPr>
            <w:r>
              <w:rPr>
                <w:rStyle w:val="fontstyle31"/>
                <w:lang w:bidi="ar"/>
              </w:rPr>
              <w:t>Reference Docs:</w:t>
            </w:r>
          </w:p>
          <w:p w14:paraId="4902A6FC" w14:textId="77777777" w:rsidR="002F6152" w:rsidRDefault="002F6152" w:rsidP="002F6152"/>
        </w:tc>
        <w:tc>
          <w:tcPr>
            <w:tcW w:w="9079" w:type="dxa"/>
          </w:tcPr>
          <w:p w14:paraId="05CCFD13" w14:textId="210ED65D" w:rsidR="002F6152" w:rsidRDefault="002F6152" w:rsidP="002F6152">
            <w:r>
              <w:t>https://asiapacificcollege.sharepoint.com/:f:/s/PROJMANT3MI201MI203/Evjel9uiSslFosc4l3EpNcABUtYTV3a-VQkkDtSNRfqLSA?e=yp43oj</w:t>
            </w:r>
          </w:p>
        </w:tc>
      </w:tr>
    </w:tbl>
    <w:p w14:paraId="644812C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77E4194" w14:textId="77777777" w:rsidTr="002F6152">
        <w:tc>
          <w:tcPr>
            <w:tcW w:w="1568" w:type="dxa"/>
            <w:vAlign w:val="center"/>
          </w:tcPr>
          <w:p w14:paraId="3C061C63" w14:textId="77777777" w:rsidR="00E70F60" w:rsidRDefault="00E70F60" w:rsidP="007D225A">
            <w:r>
              <w:rPr>
                <w:rStyle w:val="fontstyle31"/>
                <w:lang w:bidi="ar"/>
              </w:rPr>
              <w:lastRenderedPageBreak/>
              <w:t xml:space="preserve">WBS: </w:t>
            </w:r>
          </w:p>
        </w:tc>
        <w:tc>
          <w:tcPr>
            <w:tcW w:w="9079" w:type="dxa"/>
          </w:tcPr>
          <w:p w14:paraId="517BDA9B" w14:textId="475A7D5C" w:rsidR="00E70F60" w:rsidRDefault="00E70F60" w:rsidP="007D225A">
            <w:r>
              <w:rPr>
                <w:noProof/>
              </w:rPr>
              <w:t>1.2.</w:t>
            </w:r>
            <w:r w:rsidR="002F6152">
              <w:rPr>
                <w:noProof/>
              </w:rPr>
              <w:t>2</w:t>
            </w:r>
            <w:r>
              <w:rPr>
                <w:noProof/>
              </w:rPr>
              <w:t>.1</w:t>
            </w:r>
            <w:r w:rsidR="002F6152">
              <w:rPr>
                <w:noProof/>
              </w:rPr>
              <w:t>1</w:t>
            </w:r>
          </w:p>
        </w:tc>
      </w:tr>
      <w:tr w:rsidR="00E70F60" w14:paraId="42952DF9" w14:textId="77777777" w:rsidTr="002F6152">
        <w:tc>
          <w:tcPr>
            <w:tcW w:w="1568" w:type="dxa"/>
            <w:vAlign w:val="center"/>
          </w:tcPr>
          <w:p w14:paraId="61A6995D" w14:textId="77777777" w:rsidR="00E70F60" w:rsidRDefault="00E70F60" w:rsidP="007D225A">
            <w:r>
              <w:rPr>
                <w:rStyle w:val="fontstyle31"/>
                <w:lang w:bidi="ar"/>
              </w:rPr>
              <w:t xml:space="preserve">Work Package: </w:t>
            </w:r>
          </w:p>
        </w:tc>
        <w:tc>
          <w:tcPr>
            <w:tcW w:w="9079" w:type="dxa"/>
          </w:tcPr>
          <w:p w14:paraId="4F567361" w14:textId="46C63D83" w:rsidR="00E70F60" w:rsidRDefault="002F6152" w:rsidP="007D225A">
            <w:r>
              <w:rPr>
                <w:noProof/>
              </w:rPr>
              <w:t>Class</w:t>
            </w:r>
            <w:r w:rsidR="00E70F60">
              <w:rPr>
                <w:noProof/>
              </w:rPr>
              <w:t xml:space="preserve"> Diagram</w:t>
            </w:r>
          </w:p>
        </w:tc>
      </w:tr>
      <w:tr w:rsidR="00E70F60" w14:paraId="75F2F89B" w14:textId="77777777" w:rsidTr="002F6152">
        <w:tc>
          <w:tcPr>
            <w:tcW w:w="1568" w:type="dxa"/>
            <w:vAlign w:val="center"/>
          </w:tcPr>
          <w:p w14:paraId="70118C36" w14:textId="77777777" w:rsidR="00E70F60" w:rsidRDefault="00E70F60" w:rsidP="007D225A">
            <w:r>
              <w:rPr>
                <w:rStyle w:val="fontstyle31"/>
                <w:lang w:bidi="ar"/>
              </w:rPr>
              <w:t xml:space="preserve">Package Owner: </w:t>
            </w:r>
          </w:p>
        </w:tc>
        <w:tc>
          <w:tcPr>
            <w:tcW w:w="9079" w:type="dxa"/>
          </w:tcPr>
          <w:p w14:paraId="6C3CDCE4" w14:textId="759545F4" w:rsidR="00E70F60" w:rsidRDefault="6207A5D1" w:rsidP="007D225A">
            <w:r>
              <w:t>Wilkins Caducio</w:t>
            </w:r>
          </w:p>
        </w:tc>
      </w:tr>
      <w:tr w:rsidR="00E70F60" w14:paraId="1CC50632" w14:textId="77777777" w:rsidTr="002F6152">
        <w:tc>
          <w:tcPr>
            <w:tcW w:w="1568" w:type="dxa"/>
            <w:vAlign w:val="center"/>
          </w:tcPr>
          <w:p w14:paraId="0538542A" w14:textId="77777777" w:rsidR="00E70F60" w:rsidRDefault="00E70F60" w:rsidP="007D225A">
            <w:r>
              <w:rPr>
                <w:rStyle w:val="fontstyle31"/>
                <w:lang w:bidi="ar"/>
              </w:rPr>
              <w:t xml:space="preserve">Owner Organization: </w:t>
            </w:r>
          </w:p>
        </w:tc>
        <w:tc>
          <w:tcPr>
            <w:tcW w:w="9079" w:type="dxa"/>
          </w:tcPr>
          <w:p w14:paraId="6530A4D4" w14:textId="2030C719" w:rsidR="00E70F60" w:rsidRDefault="520E172D">
            <w:r>
              <w:t xml:space="preserve">Team </w:t>
            </w:r>
            <w:proofErr w:type="spellStart"/>
            <w:r>
              <w:t>Developmentality</w:t>
            </w:r>
            <w:proofErr w:type="spellEnd"/>
          </w:p>
          <w:p w14:paraId="5D017A7D" w14:textId="4CA77F02" w:rsidR="00E70F60" w:rsidRDefault="00E70F60" w:rsidP="007D225A"/>
        </w:tc>
      </w:tr>
      <w:tr w:rsidR="00E70F60" w14:paraId="268D2398" w14:textId="77777777" w:rsidTr="002F6152">
        <w:tc>
          <w:tcPr>
            <w:tcW w:w="1568" w:type="dxa"/>
            <w:vAlign w:val="center"/>
          </w:tcPr>
          <w:p w14:paraId="4D8B7E82" w14:textId="77777777" w:rsidR="00E70F60" w:rsidRDefault="00E70F60" w:rsidP="007D225A">
            <w:r>
              <w:rPr>
                <w:rStyle w:val="fontstyle31"/>
                <w:lang w:bidi="ar"/>
              </w:rPr>
              <w:t xml:space="preserve">Participants: </w:t>
            </w:r>
          </w:p>
        </w:tc>
        <w:tc>
          <w:tcPr>
            <w:tcW w:w="9079" w:type="dxa"/>
          </w:tcPr>
          <w:p w14:paraId="721FA683" w14:textId="1A14C08A" w:rsidR="00E70F60" w:rsidRDefault="2A664F9B">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p w14:paraId="7B8132F7" w14:textId="0529B275" w:rsidR="00E70F60" w:rsidRDefault="00E70F60" w:rsidP="007D225A"/>
        </w:tc>
      </w:tr>
      <w:tr w:rsidR="002F6152" w14:paraId="19F2072E" w14:textId="77777777" w:rsidTr="002F6152">
        <w:tc>
          <w:tcPr>
            <w:tcW w:w="1568" w:type="dxa"/>
            <w:vAlign w:val="center"/>
          </w:tcPr>
          <w:p w14:paraId="0F9B4D6C" w14:textId="77777777" w:rsidR="002F6152" w:rsidRDefault="002F6152" w:rsidP="002F6152">
            <w:r>
              <w:rPr>
                <w:rStyle w:val="fontstyle31"/>
                <w:lang w:bidi="ar"/>
              </w:rPr>
              <w:t>Description:</w:t>
            </w:r>
            <w:r>
              <w:rPr>
                <w:rStyle w:val="fontstyle31"/>
                <w:lang w:bidi="ar"/>
              </w:rPr>
              <w:br/>
            </w:r>
          </w:p>
        </w:tc>
        <w:tc>
          <w:tcPr>
            <w:tcW w:w="9079" w:type="dxa"/>
          </w:tcPr>
          <w:p w14:paraId="53F5DB7C" w14:textId="4AF18074" w:rsidR="002F6152" w:rsidRDefault="002F6152" w:rsidP="002F6152">
            <w:r>
              <w:t>This work package involves the creation of a class diagram, which illustrates the structure and relationships between classes in an object-oriented programming language. The class diagram will serve as a visual representation of the system's classes and their attributes and methods.</w:t>
            </w:r>
          </w:p>
        </w:tc>
      </w:tr>
      <w:tr w:rsidR="002F6152" w14:paraId="65506240" w14:textId="77777777" w:rsidTr="002F6152">
        <w:tc>
          <w:tcPr>
            <w:tcW w:w="1568" w:type="dxa"/>
            <w:vAlign w:val="center"/>
          </w:tcPr>
          <w:p w14:paraId="750A2F19" w14:textId="77777777" w:rsidR="002F6152" w:rsidRDefault="002F6152" w:rsidP="002F6152">
            <w:r>
              <w:rPr>
                <w:rStyle w:val="fontstyle31"/>
                <w:lang w:bidi="ar"/>
              </w:rPr>
              <w:t>Completion State:</w:t>
            </w:r>
            <w:r>
              <w:rPr>
                <w:rStyle w:val="fontstyle31"/>
                <w:lang w:bidi="ar"/>
              </w:rPr>
              <w:br/>
            </w:r>
          </w:p>
        </w:tc>
        <w:tc>
          <w:tcPr>
            <w:tcW w:w="9079" w:type="dxa"/>
          </w:tcPr>
          <w:p w14:paraId="22BDC58C" w14:textId="12FC75A8" w:rsidR="002F6152" w:rsidRDefault="002F6152" w:rsidP="002F6152">
            <w:r>
              <w:t>The work package is considered complete once the class diagram has been created, reviewed, and approved.</w:t>
            </w:r>
          </w:p>
        </w:tc>
      </w:tr>
      <w:tr w:rsidR="002F6152" w14:paraId="56DBA7DC" w14:textId="77777777" w:rsidTr="002F6152">
        <w:tc>
          <w:tcPr>
            <w:tcW w:w="1568" w:type="dxa"/>
            <w:vAlign w:val="center"/>
          </w:tcPr>
          <w:p w14:paraId="57D61BA6" w14:textId="77777777" w:rsidR="002F6152" w:rsidRDefault="002F6152" w:rsidP="002F6152">
            <w:pPr>
              <w:rPr>
                <w:rStyle w:val="fontstyle31"/>
                <w:lang w:bidi="ar"/>
              </w:rPr>
            </w:pPr>
            <w:r>
              <w:rPr>
                <w:rStyle w:val="fontstyle31"/>
                <w:lang w:bidi="ar"/>
              </w:rPr>
              <w:t>Assumptions:</w:t>
            </w:r>
          </w:p>
          <w:p w14:paraId="4BEF8672" w14:textId="77777777" w:rsidR="002F6152" w:rsidRDefault="002F6152" w:rsidP="002F6152"/>
        </w:tc>
        <w:tc>
          <w:tcPr>
            <w:tcW w:w="9079" w:type="dxa"/>
          </w:tcPr>
          <w:p w14:paraId="3F05A6C5" w14:textId="2B515A32" w:rsidR="002F6152" w:rsidRDefault="002F6152" w:rsidP="002F6152">
            <w:r>
              <w:t>The assumption is that the necessary information and requirements for the system have been gathered and documented, and that the system is being designed using an object-oriented programming language.</w:t>
            </w:r>
          </w:p>
        </w:tc>
      </w:tr>
      <w:tr w:rsidR="002F6152" w14:paraId="22F3774D" w14:textId="77777777" w:rsidTr="002F6152">
        <w:tc>
          <w:tcPr>
            <w:tcW w:w="1568" w:type="dxa"/>
            <w:vAlign w:val="center"/>
          </w:tcPr>
          <w:p w14:paraId="43C38A06" w14:textId="77777777" w:rsidR="002F6152" w:rsidRDefault="002F6152" w:rsidP="002F6152">
            <w:pPr>
              <w:rPr>
                <w:rStyle w:val="fontstyle31"/>
                <w:lang w:bidi="ar"/>
              </w:rPr>
            </w:pPr>
            <w:r>
              <w:rPr>
                <w:rStyle w:val="fontstyle31"/>
                <w:lang w:bidi="ar"/>
              </w:rPr>
              <w:t>Risks:</w:t>
            </w:r>
          </w:p>
          <w:p w14:paraId="3F92DF9F" w14:textId="77777777" w:rsidR="002F6152" w:rsidRDefault="002F6152" w:rsidP="002F6152"/>
        </w:tc>
        <w:tc>
          <w:tcPr>
            <w:tcW w:w="9079" w:type="dxa"/>
          </w:tcPr>
          <w:p w14:paraId="0099AFA2" w14:textId="2C153998" w:rsidR="002F6152" w:rsidRDefault="002F6152" w:rsidP="002F6152">
            <w:r>
              <w:t>The risk is that the class diagram may not accurately represent the system's structure and relationships between classes or may not be comprehensive enough to effectively communicate the system.</w:t>
            </w:r>
          </w:p>
        </w:tc>
      </w:tr>
      <w:tr w:rsidR="002F6152" w14:paraId="5E0CF3D0" w14:textId="77777777" w:rsidTr="002F6152">
        <w:tc>
          <w:tcPr>
            <w:tcW w:w="1568" w:type="dxa"/>
            <w:vAlign w:val="center"/>
          </w:tcPr>
          <w:p w14:paraId="71348735" w14:textId="77777777" w:rsidR="002F6152" w:rsidRDefault="002F6152" w:rsidP="002F6152">
            <w:pPr>
              <w:rPr>
                <w:rStyle w:val="fontstyle31"/>
                <w:lang w:bidi="ar"/>
              </w:rPr>
            </w:pPr>
            <w:r>
              <w:rPr>
                <w:rStyle w:val="fontstyle31"/>
                <w:lang w:bidi="ar"/>
              </w:rPr>
              <w:t>Risk Mitigation:</w:t>
            </w:r>
          </w:p>
          <w:p w14:paraId="0733F77A" w14:textId="77777777" w:rsidR="002F6152" w:rsidRDefault="002F6152" w:rsidP="002F6152"/>
        </w:tc>
        <w:tc>
          <w:tcPr>
            <w:tcW w:w="9079" w:type="dxa"/>
          </w:tcPr>
          <w:p w14:paraId="6FA9BEE3" w14:textId="0B1083E4" w:rsidR="002F6152" w:rsidRDefault="002F6152" w:rsidP="002F6152">
            <w:r>
              <w:t>To mitigate this risk, the project team can engage stakeholders in the creation of the class diagram, provide frequent updates and opportunities for feedback, and validate the class diagram against the system's technical requirements and constraints.</w:t>
            </w:r>
          </w:p>
        </w:tc>
      </w:tr>
      <w:tr w:rsidR="002F6152" w14:paraId="1A564EE1" w14:textId="77777777" w:rsidTr="002F6152">
        <w:tc>
          <w:tcPr>
            <w:tcW w:w="1568" w:type="dxa"/>
            <w:vAlign w:val="center"/>
          </w:tcPr>
          <w:p w14:paraId="31F25B63" w14:textId="77777777" w:rsidR="002F6152" w:rsidRDefault="002F6152" w:rsidP="002F6152">
            <w:r>
              <w:rPr>
                <w:rStyle w:val="fontstyle31"/>
              </w:rPr>
              <w:t xml:space="preserve">Budget: </w:t>
            </w:r>
          </w:p>
        </w:tc>
        <w:tc>
          <w:tcPr>
            <w:tcW w:w="9079" w:type="dxa"/>
          </w:tcPr>
          <w:p w14:paraId="39A8C33A" w14:textId="77777777" w:rsidR="002F6152" w:rsidRDefault="002F6152" w:rsidP="002F6152"/>
        </w:tc>
      </w:tr>
      <w:tr w:rsidR="002F6152" w14:paraId="584C2D24" w14:textId="77777777" w:rsidTr="002F6152">
        <w:tc>
          <w:tcPr>
            <w:tcW w:w="1568" w:type="dxa"/>
            <w:vAlign w:val="center"/>
          </w:tcPr>
          <w:p w14:paraId="7C1CDA29" w14:textId="77777777" w:rsidR="002F6152" w:rsidRDefault="002F6152" w:rsidP="002F6152">
            <w:pPr>
              <w:rPr>
                <w:rStyle w:val="fontstyle31"/>
                <w:lang w:bidi="ar"/>
              </w:rPr>
            </w:pPr>
            <w:r>
              <w:rPr>
                <w:rStyle w:val="fontstyle31"/>
                <w:lang w:bidi="ar"/>
              </w:rPr>
              <w:t>Reference Docs:</w:t>
            </w:r>
          </w:p>
          <w:p w14:paraId="79EA6195" w14:textId="77777777" w:rsidR="002F6152" w:rsidRDefault="002F6152" w:rsidP="002F6152"/>
        </w:tc>
        <w:tc>
          <w:tcPr>
            <w:tcW w:w="9079" w:type="dxa"/>
          </w:tcPr>
          <w:p w14:paraId="2FAE99B9" w14:textId="13A06E43" w:rsidR="002F6152" w:rsidRDefault="002F6152" w:rsidP="002F6152">
            <w:r>
              <w:t>https://asiapacificcollege.sharepoint.com/:f:/s/PROJMANT3MI201MI203/Evjel9uiSslFosc4l3EpNcABUtYTV3a-VQkkDtSNRfqLSA?e=yp43oj</w:t>
            </w:r>
          </w:p>
        </w:tc>
      </w:tr>
    </w:tbl>
    <w:p w14:paraId="7D6C9D3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44D9E975" w14:textId="77777777" w:rsidTr="002F6152">
        <w:tc>
          <w:tcPr>
            <w:tcW w:w="1568" w:type="dxa"/>
            <w:vAlign w:val="center"/>
          </w:tcPr>
          <w:p w14:paraId="4AD8FADC" w14:textId="77777777" w:rsidR="00E70F60" w:rsidRDefault="00E70F60" w:rsidP="007D225A">
            <w:r>
              <w:rPr>
                <w:rStyle w:val="fontstyle31"/>
                <w:lang w:bidi="ar"/>
              </w:rPr>
              <w:lastRenderedPageBreak/>
              <w:t xml:space="preserve">WBS: </w:t>
            </w:r>
          </w:p>
        </w:tc>
        <w:tc>
          <w:tcPr>
            <w:tcW w:w="9079" w:type="dxa"/>
          </w:tcPr>
          <w:p w14:paraId="011CB1B4" w14:textId="35390311" w:rsidR="00E70F60" w:rsidRDefault="00E70F60" w:rsidP="007D225A">
            <w:r>
              <w:rPr>
                <w:noProof/>
              </w:rPr>
              <w:t>1.2.</w:t>
            </w:r>
            <w:r w:rsidR="002F6152">
              <w:rPr>
                <w:noProof/>
              </w:rPr>
              <w:t>2</w:t>
            </w:r>
            <w:r>
              <w:rPr>
                <w:noProof/>
              </w:rPr>
              <w:t>.</w:t>
            </w:r>
            <w:r w:rsidR="002F6152">
              <w:rPr>
                <w:noProof/>
              </w:rPr>
              <w:t>1</w:t>
            </w:r>
            <w:r>
              <w:rPr>
                <w:noProof/>
              </w:rPr>
              <w:t>2</w:t>
            </w:r>
          </w:p>
        </w:tc>
      </w:tr>
      <w:tr w:rsidR="00E70F60" w14:paraId="030DBCD3" w14:textId="77777777" w:rsidTr="002F6152">
        <w:tc>
          <w:tcPr>
            <w:tcW w:w="1568" w:type="dxa"/>
            <w:vAlign w:val="center"/>
          </w:tcPr>
          <w:p w14:paraId="76DE07A4" w14:textId="77777777" w:rsidR="00E70F60" w:rsidRDefault="00E70F60" w:rsidP="007D225A">
            <w:r>
              <w:rPr>
                <w:rStyle w:val="fontstyle31"/>
                <w:lang w:bidi="ar"/>
              </w:rPr>
              <w:t xml:space="preserve">Work Package: </w:t>
            </w:r>
          </w:p>
        </w:tc>
        <w:tc>
          <w:tcPr>
            <w:tcW w:w="9079" w:type="dxa"/>
          </w:tcPr>
          <w:p w14:paraId="3ED81796" w14:textId="3AD1BDA5" w:rsidR="00E70F60" w:rsidRDefault="002F6152" w:rsidP="007D225A">
            <w:r>
              <w:rPr>
                <w:noProof/>
              </w:rPr>
              <w:t>Sequence</w:t>
            </w:r>
            <w:r w:rsidR="00E70F60">
              <w:rPr>
                <w:noProof/>
              </w:rPr>
              <w:t xml:space="preserve"> Diagram</w:t>
            </w:r>
          </w:p>
        </w:tc>
      </w:tr>
      <w:tr w:rsidR="001707C8" w14:paraId="67238BC2" w14:textId="77777777" w:rsidTr="002F6152">
        <w:tc>
          <w:tcPr>
            <w:tcW w:w="1568" w:type="dxa"/>
            <w:vAlign w:val="center"/>
          </w:tcPr>
          <w:p w14:paraId="41118A46" w14:textId="77777777" w:rsidR="001707C8" w:rsidRDefault="001707C8" w:rsidP="001707C8">
            <w:r>
              <w:rPr>
                <w:rStyle w:val="fontstyle31"/>
                <w:lang w:bidi="ar"/>
              </w:rPr>
              <w:t xml:space="preserve">Package Owner: </w:t>
            </w:r>
          </w:p>
        </w:tc>
        <w:tc>
          <w:tcPr>
            <w:tcW w:w="9079" w:type="dxa"/>
          </w:tcPr>
          <w:p w14:paraId="58F26BEF" w14:textId="4158BDC6" w:rsidR="001707C8" w:rsidRDefault="001707C8" w:rsidP="001707C8">
            <w:r>
              <w:t>Wilkins Caducio</w:t>
            </w:r>
          </w:p>
        </w:tc>
      </w:tr>
      <w:tr w:rsidR="001707C8" w14:paraId="68E28199" w14:textId="77777777" w:rsidTr="002F6152">
        <w:tc>
          <w:tcPr>
            <w:tcW w:w="1568" w:type="dxa"/>
            <w:vAlign w:val="center"/>
          </w:tcPr>
          <w:p w14:paraId="59B58CCF" w14:textId="77777777" w:rsidR="001707C8" w:rsidRDefault="001707C8" w:rsidP="001707C8">
            <w:r>
              <w:rPr>
                <w:rStyle w:val="fontstyle31"/>
                <w:lang w:bidi="ar"/>
              </w:rPr>
              <w:t xml:space="preserve">Owner Organization: </w:t>
            </w:r>
          </w:p>
        </w:tc>
        <w:tc>
          <w:tcPr>
            <w:tcW w:w="9079" w:type="dxa"/>
          </w:tcPr>
          <w:p w14:paraId="24E7BA4A" w14:textId="04752794" w:rsidR="001707C8" w:rsidRDefault="001707C8" w:rsidP="001707C8">
            <w:r>
              <w:t xml:space="preserve">Team </w:t>
            </w:r>
            <w:proofErr w:type="spellStart"/>
            <w:r>
              <w:t>Developmentality</w:t>
            </w:r>
            <w:proofErr w:type="spellEnd"/>
          </w:p>
        </w:tc>
      </w:tr>
      <w:tr w:rsidR="001707C8" w14:paraId="11BC9E2D" w14:textId="77777777" w:rsidTr="002F6152">
        <w:tc>
          <w:tcPr>
            <w:tcW w:w="1568" w:type="dxa"/>
            <w:vAlign w:val="center"/>
          </w:tcPr>
          <w:p w14:paraId="5492A6D1" w14:textId="77777777" w:rsidR="001707C8" w:rsidRDefault="001707C8" w:rsidP="001707C8">
            <w:r>
              <w:rPr>
                <w:rStyle w:val="fontstyle31"/>
                <w:lang w:bidi="ar"/>
              </w:rPr>
              <w:t xml:space="preserve">Participants: </w:t>
            </w:r>
          </w:p>
        </w:tc>
        <w:tc>
          <w:tcPr>
            <w:tcW w:w="9079" w:type="dxa"/>
          </w:tcPr>
          <w:p w14:paraId="191690C5" w14:textId="78C6178B" w:rsidR="001707C8" w:rsidRDefault="001707C8" w:rsidP="001707C8">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2F6152" w14:paraId="140DDA00" w14:textId="77777777" w:rsidTr="002F6152">
        <w:tc>
          <w:tcPr>
            <w:tcW w:w="1568" w:type="dxa"/>
            <w:vAlign w:val="center"/>
          </w:tcPr>
          <w:p w14:paraId="0C0CD834" w14:textId="77777777" w:rsidR="002F6152" w:rsidRDefault="002F6152" w:rsidP="002F6152">
            <w:r>
              <w:rPr>
                <w:rStyle w:val="fontstyle31"/>
                <w:lang w:bidi="ar"/>
              </w:rPr>
              <w:t>Description:</w:t>
            </w:r>
            <w:r>
              <w:rPr>
                <w:rStyle w:val="fontstyle31"/>
                <w:lang w:bidi="ar"/>
              </w:rPr>
              <w:br/>
            </w:r>
          </w:p>
        </w:tc>
        <w:tc>
          <w:tcPr>
            <w:tcW w:w="9079" w:type="dxa"/>
          </w:tcPr>
          <w:p w14:paraId="63CEEAAD" w14:textId="12D90243" w:rsidR="002F6152" w:rsidRDefault="002F6152" w:rsidP="002F6152">
            <w:r w:rsidRPr="00D85DDB">
              <w:t>This work package involves creating a sequence diagram for the South Signal Village Barangay Web Application. The sequence diagram will provide a graphical representation of the sequence of interactions between objects and classes within the system.</w:t>
            </w:r>
          </w:p>
        </w:tc>
      </w:tr>
      <w:tr w:rsidR="002F6152" w14:paraId="222805E1" w14:textId="77777777" w:rsidTr="002F6152">
        <w:tc>
          <w:tcPr>
            <w:tcW w:w="1568" w:type="dxa"/>
            <w:vAlign w:val="center"/>
          </w:tcPr>
          <w:p w14:paraId="7270DBBB" w14:textId="77777777" w:rsidR="002F6152" w:rsidRDefault="002F6152" w:rsidP="002F6152">
            <w:r>
              <w:rPr>
                <w:rStyle w:val="fontstyle31"/>
                <w:lang w:bidi="ar"/>
              </w:rPr>
              <w:t>Completion State:</w:t>
            </w:r>
            <w:r>
              <w:rPr>
                <w:rStyle w:val="fontstyle31"/>
                <w:lang w:bidi="ar"/>
              </w:rPr>
              <w:br/>
            </w:r>
          </w:p>
        </w:tc>
        <w:tc>
          <w:tcPr>
            <w:tcW w:w="9079" w:type="dxa"/>
          </w:tcPr>
          <w:p w14:paraId="6EAA9BCD" w14:textId="561C7EC8" w:rsidR="002F6152" w:rsidRDefault="002F6152" w:rsidP="002F6152">
            <w:r w:rsidRPr="00C13B0D">
              <w:t>Completed sequence diagram.</w:t>
            </w:r>
          </w:p>
        </w:tc>
      </w:tr>
      <w:tr w:rsidR="002F6152" w14:paraId="06770D1A" w14:textId="77777777" w:rsidTr="002F6152">
        <w:tc>
          <w:tcPr>
            <w:tcW w:w="1568" w:type="dxa"/>
            <w:vAlign w:val="center"/>
          </w:tcPr>
          <w:p w14:paraId="74764CB2" w14:textId="77777777" w:rsidR="002F6152" w:rsidRDefault="002F6152" w:rsidP="002F6152">
            <w:pPr>
              <w:rPr>
                <w:rStyle w:val="fontstyle31"/>
                <w:lang w:bidi="ar"/>
              </w:rPr>
            </w:pPr>
            <w:r>
              <w:rPr>
                <w:rStyle w:val="fontstyle31"/>
                <w:lang w:bidi="ar"/>
              </w:rPr>
              <w:t>Assumptions:</w:t>
            </w:r>
          </w:p>
          <w:p w14:paraId="79693F33" w14:textId="77777777" w:rsidR="002F6152" w:rsidRDefault="002F6152" w:rsidP="002F6152"/>
        </w:tc>
        <w:tc>
          <w:tcPr>
            <w:tcW w:w="9079" w:type="dxa"/>
          </w:tcPr>
          <w:p w14:paraId="55AA6F27" w14:textId="7F7AEC8F" w:rsidR="002F6152" w:rsidRDefault="002F6152" w:rsidP="002F6152">
            <w:r w:rsidRPr="007C5D5F">
              <w:t>The project team has a clear understanding of the project's requirements and has conducted thorough research on the system's architecture and design.</w:t>
            </w:r>
          </w:p>
        </w:tc>
      </w:tr>
      <w:tr w:rsidR="002F6152" w14:paraId="679E0F2E" w14:textId="77777777" w:rsidTr="002F6152">
        <w:tc>
          <w:tcPr>
            <w:tcW w:w="1568" w:type="dxa"/>
            <w:vAlign w:val="center"/>
          </w:tcPr>
          <w:p w14:paraId="203E616F" w14:textId="77777777" w:rsidR="002F6152" w:rsidRDefault="002F6152" w:rsidP="002F6152">
            <w:pPr>
              <w:rPr>
                <w:rStyle w:val="fontstyle31"/>
                <w:lang w:bidi="ar"/>
              </w:rPr>
            </w:pPr>
            <w:r>
              <w:rPr>
                <w:rStyle w:val="fontstyle31"/>
                <w:lang w:bidi="ar"/>
              </w:rPr>
              <w:t>Risks:</w:t>
            </w:r>
          </w:p>
          <w:p w14:paraId="142CA1A4" w14:textId="77777777" w:rsidR="002F6152" w:rsidRDefault="002F6152" w:rsidP="002F6152"/>
        </w:tc>
        <w:tc>
          <w:tcPr>
            <w:tcW w:w="9079" w:type="dxa"/>
          </w:tcPr>
          <w:p w14:paraId="0F41BA8B" w14:textId="7EF2A88C" w:rsidR="002F6152" w:rsidRDefault="002F6152" w:rsidP="002F6152">
            <w:r w:rsidRPr="00E37226">
              <w:t>The project team may encounter challenges in identifying all necessary objects and classes and their interactions, which could impact the quality and completeness of the sequence diagram.</w:t>
            </w:r>
          </w:p>
        </w:tc>
      </w:tr>
      <w:tr w:rsidR="002F6152" w14:paraId="2E018CD9" w14:textId="77777777" w:rsidTr="002F6152">
        <w:tc>
          <w:tcPr>
            <w:tcW w:w="1568" w:type="dxa"/>
            <w:vAlign w:val="center"/>
          </w:tcPr>
          <w:p w14:paraId="35B949C1" w14:textId="77777777" w:rsidR="002F6152" w:rsidRDefault="002F6152" w:rsidP="002F6152">
            <w:pPr>
              <w:rPr>
                <w:rStyle w:val="fontstyle31"/>
                <w:lang w:bidi="ar"/>
              </w:rPr>
            </w:pPr>
            <w:r>
              <w:rPr>
                <w:rStyle w:val="fontstyle31"/>
                <w:lang w:bidi="ar"/>
              </w:rPr>
              <w:t>Risk Mitigation:</w:t>
            </w:r>
          </w:p>
          <w:p w14:paraId="204F3620" w14:textId="77777777" w:rsidR="002F6152" w:rsidRDefault="002F6152" w:rsidP="002F6152"/>
        </w:tc>
        <w:tc>
          <w:tcPr>
            <w:tcW w:w="9079" w:type="dxa"/>
          </w:tcPr>
          <w:p w14:paraId="19DC2845" w14:textId="2E621587" w:rsidR="002F6152" w:rsidRDefault="002F6152" w:rsidP="002F6152">
            <w:r w:rsidRPr="008A43BA">
              <w:t>To mitigate this risk, the project team will ensure that they have a clear understanding of the system's architecture and design and communicate and collaborate with the Barangay officials and other stakeholders to obtain all necessary information.</w:t>
            </w:r>
          </w:p>
        </w:tc>
      </w:tr>
      <w:tr w:rsidR="002F6152" w14:paraId="489AE0E8" w14:textId="77777777" w:rsidTr="002F6152">
        <w:tc>
          <w:tcPr>
            <w:tcW w:w="1568" w:type="dxa"/>
            <w:vAlign w:val="center"/>
          </w:tcPr>
          <w:p w14:paraId="0C853A00" w14:textId="77777777" w:rsidR="002F6152" w:rsidRDefault="002F6152" w:rsidP="002F6152">
            <w:r>
              <w:rPr>
                <w:rStyle w:val="fontstyle31"/>
              </w:rPr>
              <w:t xml:space="preserve">Budget: </w:t>
            </w:r>
          </w:p>
        </w:tc>
        <w:tc>
          <w:tcPr>
            <w:tcW w:w="9079" w:type="dxa"/>
          </w:tcPr>
          <w:p w14:paraId="6E0ECB51" w14:textId="77777777" w:rsidR="002F6152" w:rsidRDefault="002F6152" w:rsidP="002F6152"/>
        </w:tc>
      </w:tr>
      <w:tr w:rsidR="002F6152" w14:paraId="5C288164" w14:textId="77777777" w:rsidTr="002F6152">
        <w:tc>
          <w:tcPr>
            <w:tcW w:w="1568" w:type="dxa"/>
            <w:vAlign w:val="center"/>
          </w:tcPr>
          <w:p w14:paraId="78B2EF22" w14:textId="77777777" w:rsidR="002F6152" w:rsidRDefault="002F6152" w:rsidP="002F6152">
            <w:pPr>
              <w:rPr>
                <w:rStyle w:val="fontstyle31"/>
                <w:lang w:bidi="ar"/>
              </w:rPr>
            </w:pPr>
            <w:r>
              <w:rPr>
                <w:rStyle w:val="fontstyle31"/>
                <w:lang w:bidi="ar"/>
              </w:rPr>
              <w:t>Reference Docs:</w:t>
            </w:r>
          </w:p>
          <w:p w14:paraId="038CD6CE" w14:textId="77777777" w:rsidR="002F6152" w:rsidRDefault="002F6152" w:rsidP="002F6152"/>
        </w:tc>
        <w:tc>
          <w:tcPr>
            <w:tcW w:w="9079" w:type="dxa"/>
          </w:tcPr>
          <w:p w14:paraId="4D193C3B" w14:textId="5A67420C" w:rsidR="002F6152" w:rsidRDefault="002F6152" w:rsidP="002F6152">
            <w:r>
              <w:t xml:space="preserve">https://asiapacificcollege.sharepoint.com/:f:/s/PROJMANT3MI201MI203/Evjel9uiSslFosc4l3EpNcABUtYTV3a-VQkkDtSNRfqLSA?e=yp43oj  </w:t>
            </w:r>
          </w:p>
        </w:tc>
      </w:tr>
    </w:tbl>
    <w:p w14:paraId="18F8D0F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70F60" w14:paraId="70180423" w14:textId="77777777" w:rsidTr="002F6152">
        <w:trPr>
          <w:jc w:val="center"/>
        </w:trPr>
        <w:tc>
          <w:tcPr>
            <w:tcW w:w="1568" w:type="dxa"/>
            <w:vAlign w:val="center"/>
          </w:tcPr>
          <w:p w14:paraId="1C7656D3" w14:textId="77777777" w:rsidR="00E70F60" w:rsidRDefault="00E70F60" w:rsidP="007D225A">
            <w:r>
              <w:rPr>
                <w:rStyle w:val="fontstyle31"/>
                <w:lang w:bidi="ar"/>
              </w:rPr>
              <w:lastRenderedPageBreak/>
              <w:t xml:space="preserve">WBS: </w:t>
            </w:r>
          </w:p>
        </w:tc>
        <w:tc>
          <w:tcPr>
            <w:tcW w:w="9079" w:type="dxa"/>
          </w:tcPr>
          <w:p w14:paraId="02ED9920" w14:textId="33D6329F" w:rsidR="00E70F60" w:rsidRDefault="00E70F60" w:rsidP="007D225A">
            <w:r>
              <w:rPr>
                <w:noProof/>
              </w:rPr>
              <w:t>1.2.</w:t>
            </w:r>
            <w:r w:rsidR="002F6152">
              <w:rPr>
                <w:noProof/>
              </w:rPr>
              <w:t>2</w:t>
            </w:r>
            <w:r>
              <w:rPr>
                <w:noProof/>
              </w:rPr>
              <w:t>.</w:t>
            </w:r>
            <w:r w:rsidR="002F6152">
              <w:rPr>
                <w:noProof/>
              </w:rPr>
              <w:t>1</w:t>
            </w:r>
            <w:r>
              <w:rPr>
                <w:noProof/>
              </w:rPr>
              <w:t>3</w:t>
            </w:r>
          </w:p>
        </w:tc>
      </w:tr>
      <w:tr w:rsidR="00E70F60" w14:paraId="64BBAD37" w14:textId="77777777" w:rsidTr="002F6152">
        <w:trPr>
          <w:jc w:val="center"/>
        </w:trPr>
        <w:tc>
          <w:tcPr>
            <w:tcW w:w="1568" w:type="dxa"/>
            <w:vAlign w:val="center"/>
          </w:tcPr>
          <w:p w14:paraId="6463B6AA" w14:textId="77777777" w:rsidR="00E70F60" w:rsidRDefault="00E70F60" w:rsidP="007D225A">
            <w:r>
              <w:rPr>
                <w:rStyle w:val="fontstyle31"/>
                <w:lang w:bidi="ar"/>
              </w:rPr>
              <w:t xml:space="preserve">Work Package: </w:t>
            </w:r>
          </w:p>
        </w:tc>
        <w:tc>
          <w:tcPr>
            <w:tcW w:w="9079" w:type="dxa"/>
          </w:tcPr>
          <w:p w14:paraId="60638394" w14:textId="29E6DF8E" w:rsidR="00E70F60" w:rsidRDefault="002F6152" w:rsidP="007D225A">
            <w:r>
              <w:rPr>
                <w:noProof/>
              </w:rPr>
              <w:t>State Machine</w:t>
            </w:r>
            <w:r w:rsidR="00E70F60">
              <w:rPr>
                <w:noProof/>
              </w:rPr>
              <w:t xml:space="preserve"> Diagram</w:t>
            </w:r>
          </w:p>
        </w:tc>
      </w:tr>
      <w:tr w:rsidR="00E70F60" w14:paraId="62A2842A" w14:textId="77777777" w:rsidTr="002F6152">
        <w:trPr>
          <w:jc w:val="center"/>
        </w:trPr>
        <w:tc>
          <w:tcPr>
            <w:tcW w:w="1568" w:type="dxa"/>
            <w:vAlign w:val="center"/>
          </w:tcPr>
          <w:p w14:paraId="0EF0F8C4" w14:textId="77777777" w:rsidR="00E70F60" w:rsidRDefault="00E70F60" w:rsidP="007D225A">
            <w:r>
              <w:rPr>
                <w:rStyle w:val="fontstyle31"/>
                <w:lang w:bidi="ar"/>
              </w:rPr>
              <w:t xml:space="preserve">Package Owner: </w:t>
            </w:r>
          </w:p>
        </w:tc>
        <w:tc>
          <w:tcPr>
            <w:tcW w:w="9079" w:type="dxa"/>
          </w:tcPr>
          <w:p w14:paraId="4D842C40" w14:textId="7E1C3E08" w:rsidR="00E70F60" w:rsidRDefault="3629C090" w:rsidP="007D225A">
            <w:r>
              <w:t>Wilkins Caducio</w:t>
            </w:r>
          </w:p>
        </w:tc>
      </w:tr>
      <w:tr w:rsidR="00E70F60" w14:paraId="1E58D381" w14:textId="77777777" w:rsidTr="002F6152">
        <w:trPr>
          <w:jc w:val="center"/>
        </w:trPr>
        <w:tc>
          <w:tcPr>
            <w:tcW w:w="1568" w:type="dxa"/>
            <w:vAlign w:val="center"/>
          </w:tcPr>
          <w:p w14:paraId="0FB53533" w14:textId="77777777" w:rsidR="00E70F60" w:rsidRDefault="00E70F60" w:rsidP="007D225A">
            <w:r>
              <w:rPr>
                <w:rStyle w:val="fontstyle31"/>
                <w:lang w:bidi="ar"/>
              </w:rPr>
              <w:t xml:space="preserve">Owner Organization: </w:t>
            </w:r>
          </w:p>
        </w:tc>
        <w:tc>
          <w:tcPr>
            <w:tcW w:w="9079" w:type="dxa"/>
          </w:tcPr>
          <w:p w14:paraId="35C69542" w14:textId="7EF0A3A6" w:rsidR="00E70F60" w:rsidRDefault="585A6BF4" w:rsidP="007D225A">
            <w:r>
              <w:t xml:space="preserve">Team </w:t>
            </w:r>
            <w:proofErr w:type="spellStart"/>
            <w:r>
              <w:t>Developmentality</w:t>
            </w:r>
            <w:proofErr w:type="spellEnd"/>
          </w:p>
        </w:tc>
      </w:tr>
      <w:tr w:rsidR="00E70F60" w14:paraId="5C3C8F10" w14:textId="77777777" w:rsidTr="002F6152">
        <w:trPr>
          <w:jc w:val="center"/>
        </w:trPr>
        <w:tc>
          <w:tcPr>
            <w:tcW w:w="1568" w:type="dxa"/>
            <w:vAlign w:val="center"/>
          </w:tcPr>
          <w:p w14:paraId="50B6BD20" w14:textId="77777777" w:rsidR="00E70F60" w:rsidRDefault="00E70F60" w:rsidP="007D225A">
            <w:r>
              <w:rPr>
                <w:rStyle w:val="fontstyle31"/>
                <w:lang w:bidi="ar"/>
              </w:rPr>
              <w:t xml:space="preserve">Participants: </w:t>
            </w:r>
          </w:p>
        </w:tc>
        <w:tc>
          <w:tcPr>
            <w:tcW w:w="9079" w:type="dxa"/>
          </w:tcPr>
          <w:p w14:paraId="0D82567C" w14:textId="38B46908"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2F6152" w14:paraId="0CE24356" w14:textId="77777777" w:rsidTr="002F6152">
        <w:trPr>
          <w:jc w:val="center"/>
        </w:trPr>
        <w:tc>
          <w:tcPr>
            <w:tcW w:w="1568" w:type="dxa"/>
            <w:vAlign w:val="center"/>
          </w:tcPr>
          <w:p w14:paraId="1A49459C" w14:textId="77777777" w:rsidR="002F6152" w:rsidRDefault="002F6152" w:rsidP="002F6152">
            <w:r>
              <w:rPr>
                <w:rStyle w:val="fontstyle31"/>
                <w:lang w:bidi="ar"/>
              </w:rPr>
              <w:t>Description:</w:t>
            </w:r>
            <w:r>
              <w:rPr>
                <w:rStyle w:val="fontstyle31"/>
                <w:lang w:bidi="ar"/>
              </w:rPr>
              <w:br/>
            </w:r>
          </w:p>
        </w:tc>
        <w:tc>
          <w:tcPr>
            <w:tcW w:w="9079" w:type="dxa"/>
          </w:tcPr>
          <w:p w14:paraId="080041A0" w14:textId="3624B6F0" w:rsidR="002F6152" w:rsidRDefault="002F6152" w:rsidP="002F6152">
            <w:r>
              <w:t>This work package involves the creation of a state machine diagram, which visually represents the states, events, and transitions of a system or process. The state machine diagram will illustrate how the system or process responds to events and transitions between states.</w:t>
            </w:r>
          </w:p>
        </w:tc>
      </w:tr>
      <w:tr w:rsidR="002F6152" w14:paraId="55E49CF0" w14:textId="77777777" w:rsidTr="002F6152">
        <w:trPr>
          <w:jc w:val="center"/>
        </w:trPr>
        <w:tc>
          <w:tcPr>
            <w:tcW w:w="1568" w:type="dxa"/>
            <w:vAlign w:val="center"/>
          </w:tcPr>
          <w:p w14:paraId="5F3DF429" w14:textId="77777777" w:rsidR="002F6152" w:rsidRDefault="002F6152" w:rsidP="002F6152">
            <w:r>
              <w:rPr>
                <w:rStyle w:val="fontstyle31"/>
                <w:lang w:bidi="ar"/>
              </w:rPr>
              <w:t>Completion State:</w:t>
            </w:r>
            <w:r>
              <w:rPr>
                <w:rStyle w:val="fontstyle31"/>
                <w:lang w:bidi="ar"/>
              </w:rPr>
              <w:br/>
            </w:r>
          </w:p>
        </w:tc>
        <w:tc>
          <w:tcPr>
            <w:tcW w:w="9079" w:type="dxa"/>
          </w:tcPr>
          <w:p w14:paraId="66CCB264" w14:textId="1F1DF274" w:rsidR="002F6152" w:rsidRDefault="002F6152" w:rsidP="002F6152">
            <w:r>
              <w:t>The work package is considered complete once the state machine diagram has been created, reviewed, and approved.</w:t>
            </w:r>
          </w:p>
        </w:tc>
      </w:tr>
      <w:tr w:rsidR="002F6152" w14:paraId="43954C7F" w14:textId="77777777" w:rsidTr="002F6152">
        <w:trPr>
          <w:jc w:val="center"/>
        </w:trPr>
        <w:tc>
          <w:tcPr>
            <w:tcW w:w="1568" w:type="dxa"/>
            <w:vAlign w:val="center"/>
          </w:tcPr>
          <w:p w14:paraId="3E6591A2" w14:textId="77777777" w:rsidR="002F6152" w:rsidRDefault="002F6152" w:rsidP="002F6152">
            <w:pPr>
              <w:rPr>
                <w:rStyle w:val="fontstyle31"/>
                <w:lang w:bidi="ar"/>
              </w:rPr>
            </w:pPr>
            <w:r>
              <w:rPr>
                <w:rStyle w:val="fontstyle31"/>
                <w:lang w:bidi="ar"/>
              </w:rPr>
              <w:t>Assumptions:</w:t>
            </w:r>
          </w:p>
          <w:p w14:paraId="5990C3A6" w14:textId="77777777" w:rsidR="002F6152" w:rsidRDefault="002F6152" w:rsidP="002F6152"/>
        </w:tc>
        <w:tc>
          <w:tcPr>
            <w:tcW w:w="9079" w:type="dxa"/>
          </w:tcPr>
          <w:p w14:paraId="21AEA24E" w14:textId="07C9DAA1" w:rsidR="002F6152" w:rsidRDefault="002F6152" w:rsidP="002F6152">
            <w:r>
              <w:t>The assumption is that the necessary information and requirements for the system or process have been gathered and documented, and that the system or process has well-defined states and transitions.</w:t>
            </w:r>
          </w:p>
        </w:tc>
      </w:tr>
      <w:tr w:rsidR="002F6152" w14:paraId="0E2F59D6" w14:textId="77777777" w:rsidTr="002F6152">
        <w:trPr>
          <w:jc w:val="center"/>
        </w:trPr>
        <w:tc>
          <w:tcPr>
            <w:tcW w:w="1568" w:type="dxa"/>
            <w:vAlign w:val="center"/>
          </w:tcPr>
          <w:p w14:paraId="51A48CE3" w14:textId="77777777" w:rsidR="002F6152" w:rsidRDefault="002F6152" w:rsidP="002F6152">
            <w:pPr>
              <w:rPr>
                <w:rStyle w:val="fontstyle31"/>
                <w:lang w:bidi="ar"/>
              </w:rPr>
            </w:pPr>
            <w:r>
              <w:rPr>
                <w:rStyle w:val="fontstyle31"/>
                <w:lang w:bidi="ar"/>
              </w:rPr>
              <w:t>Risks:</w:t>
            </w:r>
          </w:p>
          <w:p w14:paraId="30BDB7C2" w14:textId="77777777" w:rsidR="002F6152" w:rsidRDefault="002F6152" w:rsidP="002F6152"/>
        </w:tc>
        <w:tc>
          <w:tcPr>
            <w:tcW w:w="9079" w:type="dxa"/>
          </w:tcPr>
          <w:p w14:paraId="793F5867" w14:textId="399D3788" w:rsidR="002F6152" w:rsidRDefault="002F6152" w:rsidP="002F6152">
            <w:r>
              <w:t>The risk is that the state machine diagram may not accurately represent the system or process's behavior or may not be comprehensive enough to effectively communicate the system or process.</w:t>
            </w:r>
          </w:p>
        </w:tc>
      </w:tr>
      <w:tr w:rsidR="002F6152" w14:paraId="32CA64D1" w14:textId="77777777" w:rsidTr="002F6152">
        <w:trPr>
          <w:jc w:val="center"/>
        </w:trPr>
        <w:tc>
          <w:tcPr>
            <w:tcW w:w="1568" w:type="dxa"/>
            <w:vAlign w:val="center"/>
          </w:tcPr>
          <w:p w14:paraId="4996284E" w14:textId="77777777" w:rsidR="002F6152" w:rsidRDefault="002F6152" w:rsidP="002F6152">
            <w:pPr>
              <w:rPr>
                <w:rStyle w:val="fontstyle31"/>
                <w:lang w:bidi="ar"/>
              </w:rPr>
            </w:pPr>
            <w:r>
              <w:rPr>
                <w:rStyle w:val="fontstyle31"/>
                <w:lang w:bidi="ar"/>
              </w:rPr>
              <w:t>Risk Mitigation:</w:t>
            </w:r>
          </w:p>
          <w:p w14:paraId="20950FB4" w14:textId="77777777" w:rsidR="002F6152" w:rsidRDefault="002F6152" w:rsidP="002F6152"/>
        </w:tc>
        <w:tc>
          <w:tcPr>
            <w:tcW w:w="9079" w:type="dxa"/>
          </w:tcPr>
          <w:p w14:paraId="11883E4A" w14:textId="39DC58BE" w:rsidR="002F6152" w:rsidRDefault="002F6152" w:rsidP="002F6152">
            <w:r>
              <w:t>To mitigate this risk, the project team can engage stakeholders in the creation of the state machine diagram, provide frequent updates and opportunities for feedback, and validate the state machine diagram against the system or process's technical requirements and constraints.</w:t>
            </w:r>
          </w:p>
        </w:tc>
      </w:tr>
      <w:tr w:rsidR="002F6152" w14:paraId="731E34C0" w14:textId="77777777" w:rsidTr="002F6152">
        <w:trPr>
          <w:jc w:val="center"/>
        </w:trPr>
        <w:tc>
          <w:tcPr>
            <w:tcW w:w="1568" w:type="dxa"/>
            <w:vAlign w:val="center"/>
          </w:tcPr>
          <w:p w14:paraId="198A67CA" w14:textId="77777777" w:rsidR="002F6152" w:rsidRDefault="002F6152" w:rsidP="002F6152">
            <w:r>
              <w:rPr>
                <w:rStyle w:val="fontstyle31"/>
              </w:rPr>
              <w:t xml:space="preserve">Budget: </w:t>
            </w:r>
          </w:p>
        </w:tc>
        <w:tc>
          <w:tcPr>
            <w:tcW w:w="9079" w:type="dxa"/>
          </w:tcPr>
          <w:p w14:paraId="6DBC7D42" w14:textId="77777777" w:rsidR="002F6152" w:rsidRDefault="002F6152" w:rsidP="002F6152"/>
        </w:tc>
      </w:tr>
      <w:tr w:rsidR="002F6152" w14:paraId="5A9F4B0D" w14:textId="77777777" w:rsidTr="002F6152">
        <w:trPr>
          <w:jc w:val="center"/>
        </w:trPr>
        <w:tc>
          <w:tcPr>
            <w:tcW w:w="1568" w:type="dxa"/>
            <w:vAlign w:val="center"/>
          </w:tcPr>
          <w:p w14:paraId="68DA999E" w14:textId="77777777" w:rsidR="002F6152" w:rsidRDefault="002F6152" w:rsidP="002F6152">
            <w:pPr>
              <w:rPr>
                <w:rStyle w:val="fontstyle31"/>
                <w:lang w:bidi="ar"/>
              </w:rPr>
            </w:pPr>
            <w:r>
              <w:rPr>
                <w:rStyle w:val="fontstyle31"/>
                <w:lang w:bidi="ar"/>
              </w:rPr>
              <w:t>Reference Docs:</w:t>
            </w:r>
          </w:p>
          <w:p w14:paraId="25442395" w14:textId="77777777" w:rsidR="002F6152" w:rsidRDefault="002F6152" w:rsidP="002F6152"/>
        </w:tc>
        <w:tc>
          <w:tcPr>
            <w:tcW w:w="9079" w:type="dxa"/>
          </w:tcPr>
          <w:p w14:paraId="4215D529" w14:textId="5EC5ECE9" w:rsidR="002F6152" w:rsidRDefault="002F6152" w:rsidP="002F6152">
            <w:r>
              <w:t>https://asiapacificcollege.sharepoint.com/:f:/s/PROJMANT3MI201MI203/Evjel9uiSslFosc4l3EpNcABUtYTV3a-VQkkDtSNRfqLSA?e=yp43oj</w:t>
            </w:r>
          </w:p>
        </w:tc>
      </w:tr>
    </w:tbl>
    <w:p w14:paraId="2C0F24A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C0DE958" w14:textId="77777777" w:rsidTr="00B85BBD">
        <w:trPr>
          <w:jc w:val="center"/>
        </w:trPr>
        <w:tc>
          <w:tcPr>
            <w:tcW w:w="4675" w:type="dxa"/>
            <w:vAlign w:val="center"/>
          </w:tcPr>
          <w:p w14:paraId="5BFE59A9" w14:textId="77777777" w:rsidR="00E70F60" w:rsidRDefault="00E70F60" w:rsidP="007D225A">
            <w:r>
              <w:rPr>
                <w:rStyle w:val="fontstyle31"/>
                <w:lang w:bidi="ar"/>
              </w:rPr>
              <w:lastRenderedPageBreak/>
              <w:t xml:space="preserve">WBS: </w:t>
            </w:r>
          </w:p>
        </w:tc>
        <w:tc>
          <w:tcPr>
            <w:tcW w:w="4675" w:type="dxa"/>
          </w:tcPr>
          <w:p w14:paraId="47C2824F" w14:textId="032F1577" w:rsidR="00E70F60" w:rsidRDefault="00E70F60" w:rsidP="007D225A">
            <w:r>
              <w:rPr>
                <w:noProof/>
              </w:rPr>
              <w:t>1.2.</w:t>
            </w:r>
            <w:r w:rsidR="00657D9B">
              <w:rPr>
                <w:noProof/>
              </w:rPr>
              <w:t>2</w:t>
            </w:r>
            <w:r>
              <w:rPr>
                <w:noProof/>
              </w:rPr>
              <w:t>.1</w:t>
            </w:r>
            <w:r w:rsidR="00657D9B">
              <w:rPr>
                <w:noProof/>
              </w:rPr>
              <w:t>4</w:t>
            </w:r>
          </w:p>
        </w:tc>
      </w:tr>
      <w:tr w:rsidR="00E70F60" w14:paraId="04A79D0E" w14:textId="77777777" w:rsidTr="00B85BBD">
        <w:trPr>
          <w:jc w:val="center"/>
        </w:trPr>
        <w:tc>
          <w:tcPr>
            <w:tcW w:w="4675" w:type="dxa"/>
            <w:vAlign w:val="center"/>
          </w:tcPr>
          <w:p w14:paraId="0CBD83E1" w14:textId="77777777" w:rsidR="00E70F60" w:rsidRDefault="00E70F60" w:rsidP="007D225A">
            <w:r>
              <w:rPr>
                <w:rStyle w:val="fontstyle31"/>
                <w:lang w:bidi="ar"/>
              </w:rPr>
              <w:t xml:space="preserve">Work Package: </w:t>
            </w:r>
          </w:p>
        </w:tc>
        <w:tc>
          <w:tcPr>
            <w:tcW w:w="4675" w:type="dxa"/>
          </w:tcPr>
          <w:p w14:paraId="5D78F6F9" w14:textId="27C79EBB" w:rsidR="00E70F60" w:rsidRDefault="00657D9B" w:rsidP="007D225A">
            <w:r>
              <w:rPr>
                <w:noProof/>
              </w:rPr>
              <w:t>3</w:t>
            </w:r>
            <w:r w:rsidRPr="00657D9B">
              <w:rPr>
                <w:noProof/>
                <w:vertAlign w:val="superscript"/>
              </w:rPr>
              <w:t>rd</w:t>
            </w:r>
            <w:r>
              <w:rPr>
                <w:noProof/>
              </w:rPr>
              <w:t xml:space="preserve"> Meeting w/ Client</w:t>
            </w:r>
          </w:p>
        </w:tc>
      </w:tr>
      <w:tr w:rsidR="00E70F60" w14:paraId="48250D40" w14:textId="77777777" w:rsidTr="00B85BBD">
        <w:trPr>
          <w:jc w:val="center"/>
        </w:trPr>
        <w:tc>
          <w:tcPr>
            <w:tcW w:w="4675" w:type="dxa"/>
            <w:vAlign w:val="center"/>
          </w:tcPr>
          <w:p w14:paraId="2D40D976" w14:textId="77777777" w:rsidR="00E70F60" w:rsidRDefault="00E70F60" w:rsidP="007D225A">
            <w:r>
              <w:rPr>
                <w:rStyle w:val="fontstyle31"/>
                <w:lang w:bidi="ar"/>
              </w:rPr>
              <w:t xml:space="preserve">Package Owner: </w:t>
            </w:r>
          </w:p>
        </w:tc>
        <w:tc>
          <w:tcPr>
            <w:tcW w:w="4675" w:type="dxa"/>
          </w:tcPr>
          <w:p w14:paraId="2BE34043" w14:textId="17FBDC86" w:rsidR="00E70F60" w:rsidRDefault="51D32D8C" w:rsidP="007D225A">
            <w:r>
              <w:t>Wilkins Caducio</w:t>
            </w:r>
          </w:p>
        </w:tc>
      </w:tr>
      <w:tr w:rsidR="00E70F60" w14:paraId="4BDD0274" w14:textId="77777777" w:rsidTr="00B85BBD">
        <w:trPr>
          <w:jc w:val="center"/>
        </w:trPr>
        <w:tc>
          <w:tcPr>
            <w:tcW w:w="4675" w:type="dxa"/>
            <w:vAlign w:val="center"/>
          </w:tcPr>
          <w:p w14:paraId="507A31F5" w14:textId="77777777" w:rsidR="00E70F60" w:rsidRDefault="00E70F60" w:rsidP="007D225A">
            <w:r>
              <w:rPr>
                <w:rStyle w:val="fontstyle31"/>
                <w:lang w:bidi="ar"/>
              </w:rPr>
              <w:t xml:space="preserve">Owner Organization: </w:t>
            </w:r>
          </w:p>
        </w:tc>
        <w:tc>
          <w:tcPr>
            <w:tcW w:w="4675" w:type="dxa"/>
          </w:tcPr>
          <w:p w14:paraId="7ADB5872" w14:textId="424AE7A0" w:rsidR="00E70F60" w:rsidRDefault="0D2EF551" w:rsidP="007D225A">
            <w:r>
              <w:t xml:space="preserve">Team </w:t>
            </w:r>
            <w:proofErr w:type="spellStart"/>
            <w:r>
              <w:t>Developmentality</w:t>
            </w:r>
            <w:proofErr w:type="spellEnd"/>
          </w:p>
        </w:tc>
      </w:tr>
      <w:tr w:rsidR="00E70F60" w14:paraId="167E1568" w14:textId="77777777" w:rsidTr="00B85BBD">
        <w:trPr>
          <w:jc w:val="center"/>
        </w:trPr>
        <w:tc>
          <w:tcPr>
            <w:tcW w:w="4675" w:type="dxa"/>
            <w:vAlign w:val="center"/>
          </w:tcPr>
          <w:p w14:paraId="78B3EB7D" w14:textId="77777777" w:rsidR="00E70F60" w:rsidRDefault="00E70F60" w:rsidP="007D225A">
            <w:r>
              <w:rPr>
                <w:rStyle w:val="fontstyle31"/>
                <w:lang w:bidi="ar"/>
              </w:rPr>
              <w:t xml:space="preserve">Participants: </w:t>
            </w:r>
          </w:p>
        </w:tc>
        <w:tc>
          <w:tcPr>
            <w:tcW w:w="4675" w:type="dxa"/>
          </w:tcPr>
          <w:p w14:paraId="295E01F6" w14:textId="12C7231B"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1EE10BF5" w14:textId="77777777" w:rsidTr="00B85BBD">
        <w:trPr>
          <w:jc w:val="center"/>
        </w:trPr>
        <w:tc>
          <w:tcPr>
            <w:tcW w:w="4675" w:type="dxa"/>
            <w:vAlign w:val="center"/>
          </w:tcPr>
          <w:p w14:paraId="7E0804DA" w14:textId="77777777" w:rsidR="00E70F60" w:rsidRDefault="00E70F60" w:rsidP="007D225A">
            <w:r>
              <w:rPr>
                <w:rStyle w:val="fontstyle31"/>
                <w:lang w:bidi="ar"/>
              </w:rPr>
              <w:t>Description:</w:t>
            </w:r>
            <w:r>
              <w:rPr>
                <w:rStyle w:val="fontstyle31"/>
                <w:lang w:bidi="ar"/>
              </w:rPr>
              <w:br/>
            </w:r>
          </w:p>
        </w:tc>
        <w:tc>
          <w:tcPr>
            <w:tcW w:w="4675" w:type="dxa"/>
          </w:tcPr>
          <w:p w14:paraId="14AF29BE" w14:textId="1FA061F4" w:rsidR="00E70F60" w:rsidRDefault="002422F1" w:rsidP="007D225A">
            <w:r>
              <w:t>This work package involves conducting a meeting with the client to discuss, clarify and finalize the problem, objectives, and scope of the project.</w:t>
            </w:r>
          </w:p>
        </w:tc>
      </w:tr>
      <w:tr w:rsidR="00E70F60" w14:paraId="3EAF6419" w14:textId="77777777" w:rsidTr="00B85BBD">
        <w:trPr>
          <w:jc w:val="center"/>
        </w:trPr>
        <w:tc>
          <w:tcPr>
            <w:tcW w:w="4675" w:type="dxa"/>
            <w:vAlign w:val="center"/>
          </w:tcPr>
          <w:p w14:paraId="3A9476BE" w14:textId="77777777" w:rsidR="00E70F60" w:rsidRDefault="00E70F60" w:rsidP="007D225A">
            <w:r>
              <w:rPr>
                <w:rStyle w:val="fontstyle31"/>
                <w:lang w:bidi="ar"/>
              </w:rPr>
              <w:t>Completion State:</w:t>
            </w:r>
            <w:r>
              <w:rPr>
                <w:rStyle w:val="fontstyle31"/>
                <w:lang w:bidi="ar"/>
              </w:rPr>
              <w:br/>
            </w:r>
          </w:p>
        </w:tc>
        <w:tc>
          <w:tcPr>
            <w:tcW w:w="4675" w:type="dxa"/>
          </w:tcPr>
          <w:p w14:paraId="6C9C2E76" w14:textId="1AFE0DE9" w:rsidR="00E70F60" w:rsidRDefault="00E70F60" w:rsidP="007D225A"/>
        </w:tc>
      </w:tr>
      <w:tr w:rsidR="00E70F60" w14:paraId="6ADDC100" w14:textId="77777777" w:rsidTr="00B85BBD">
        <w:trPr>
          <w:jc w:val="center"/>
        </w:trPr>
        <w:tc>
          <w:tcPr>
            <w:tcW w:w="4675" w:type="dxa"/>
            <w:vAlign w:val="center"/>
          </w:tcPr>
          <w:p w14:paraId="699FD70A" w14:textId="77777777" w:rsidR="00E70F60" w:rsidRDefault="00E70F60" w:rsidP="007D225A">
            <w:pPr>
              <w:rPr>
                <w:rStyle w:val="fontstyle31"/>
                <w:lang w:bidi="ar"/>
              </w:rPr>
            </w:pPr>
            <w:r>
              <w:rPr>
                <w:rStyle w:val="fontstyle31"/>
                <w:lang w:bidi="ar"/>
              </w:rPr>
              <w:t>Assumptions:</w:t>
            </w:r>
          </w:p>
          <w:p w14:paraId="3409912C" w14:textId="77777777" w:rsidR="00E70F60" w:rsidRDefault="00E70F60" w:rsidP="007D225A"/>
        </w:tc>
        <w:tc>
          <w:tcPr>
            <w:tcW w:w="4675" w:type="dxa"/>
          </w:tcPr>
          <w:p w14:paraId="6E130618" w14:textId="61FF521D" w:rsidR="00E70F60" w:rsidRDefault="00E70F60" w:rsidP="007D225A"/>
        </w:tc>
      </w:tr>
      <w:tr w:rsidR="00E70F60" w14:paraId="70909D42" w14:textId="77777777" w:rsidTr="00B85BBD">
        <w:trPr>
          <w:jc w:val="center"/>
        </w:trPr>
        <w:tc>
          <w:tcPr>
            <w:tcW w:w="4675" w:type="dxa"/>
            <w:vAlign w:val="center"/>
          </w:tcPr>
          <w:p w14:paraId="5842079F" w14:textId="77777777" w:rsidR="00E70F60" w:rsidRDefault="00E70F60" w:rsidP="007D225A">
            <w:pPr>
              <w:rPr>
                <w:rStyle w:val="fontstyle31"/>
                <w:lang w:bidi="ar"/>
              </w:rPr>
            </w:pPr>
            <w:r>
              <w:rPr>
                <w:rStyle w:val="fontstyle31"/>
                <w:lang w:bidi="ar"/>
              </w:rPr>
              <w:t>Risks:</w:t>
            </w:r>
          </w:p>
          <w:p w14:paraId="782B4AE1" w14:textId="77777777" w:rsidR="00E70F60" w:rsidRDefault="00E70F60" w:rsidP="007D225A"/>
        </w:tc>
        <w:tc>
          <w:tcPr>
            <w:tcW w:w="4675" w:type="dxa"/>
          </w:tcPr>
          <w:p w14:paraId="2FE49E10" w14:textId="3C995930" w:rsidR="00E70F60" w:rsidRDefault="00E70F60" w:rsidP="007D225A"/>
        </w:tc>
      </w:tr>
      <w:tr w:rsidR="00E70F60" w14:paraId="5FA3375C" w14:textId="77777777" w:rsidTr="00B85BBD">
        <w:trPr>
          <w:jc w:val="center"/>
        </w:trPr>
        <w:tc>
          <w:tcPr>
            <w:tcW w:w="4675" w:type="dxa"/>
            <w:vAlign w:val="center"/>
          </w:tcPr>
          <w:p w14:paraId="76EDD7D2" w14:textId="77777777" w:rsidR="00E70F60" w:rsidRDefault="00E70F60" w:rsidP="007D225A">
            <w:pPr>
              <w:rPr>
                <w:rStyle w:val="fontstyle31"/>
                <w:lang w:bidi="ar"/>
              </w:rPr>
            </w:pPr>
            <w:r>
              <w:rPr>
                <w:rStyle w:val="fontstyle31"/>
                <w:lang w:bidi="ar"/>
              </w:rPr>
              <w:t>Risk Mitigation:</w:t>
            </w:r>
          </w:p>
          <w:p w14:paraId="1D7D9465" w14:textId="77777777" w:rsidR="00E70F60" w:rsidRDefault="00E70F60" w:rsidP="007D225A"/>
        </w:tc>
        <w:tc>
          <w:tcPr>
            <w:tcW w:w="4675" w:type="dxa"/>
          </w:tcPr>
          <w:p w14:paraId="75B298F7" w14:textId="30836A7F" w:rsidR="00E70F60" w:rsidRDefault="00E70F60" w:rsidP="007D225A"/>
        </w:tc>
      </w:tr>
      <w:tr w:rsidR="00E70F60" w14:paraId="688AD6AE" w14:textId="77777777" w:rsidTr="00B85BBD">
        <w:trPr>
          <w:jc w:val="center"/>
        </w:trPr>
        <w:tc>
          <w:tcPr>
            <w:tcW w:w="4675" w:type="dxa"/>
            <w:vAlign w:val="center"/>
          </w:tcPr>
          <w:p w14:paraId="138FB98A" w14:textId="77777777" w:rsidR="00E70F60" w:rsidRDefault="00E70F60" w:rsidP="007D225A">
            <w:r>
              <w:rPr>
                <w:rStyle w:val="fontstyle31"/>
              </w:rPr>
              <w:t xml:space="preserve">Budget: </w:t>
            </w:r>
          </w:p>
        </w:tc>
        <w:tc>
          <w:tcPr>
            <w:tcW w:w="4675" w:type="dxa"/>
          </w:tcPr>
          <w:p w14:paraId="0BCD92F1" w14:textId="77777777" w:rsidR="00E70F60" w:rsidRDefault="00E70F60" w:rsidP="007D225A"/>
        </w:tc>
      </w:tr>
      <w:tr w:rsidR="00E70F60" w14:paraId="63C02529" w14:textId="77777777" w:rsidTr="00B85BBD">
        <w:trPr>
          <w:jc w:val="center"/>
        </w:trPr>
        <w:tc>
          <w:tcPr>
            <w:tcW w:w="4675" w:type="dxa"/>
            <w:vAlign w:val="center"/>
          </w:tcPr>
          <w:p w14:paraId="315AB4B8" w14:textId="77777777" w:rsidR="00E70F60" w:rsidRDefault="00E70F60" w:rsidP="007D225A">
            <w:pPr>
              <w:rPr>
                <w:rStyle w:val="fontstyle31"/>
                <w:lang w:bidi="ar"/>
              </w:rPr>
            </w:pPr>
            <w:r>
              <w:rPr>
                <w:rStyle w:val="fontstyle31"/>
                <w:lang w:bidi="ar"/>
              </w:rPr>
              <w:t>Reference Docs:</w:t>
            </w:r>
          </w:p>
          <w:p w14:paraId="7FD3B2B5" w14:textId="77777777" w:rsidR="00E70F60" w:rsidRDefault="00E70F60" w:rsidP="007D225A"/>
        </w:tc>
        <w:tc>
          <w:tcPr>
            <w:tcW w:w="4675" w:type="dxa"/>
          </w:tcPr>
          <w:p w14:paraId="777BCEF9" w14:textId="195CAB26" w:rsidR="00E70F60" w:rsidRDefault="028C0A9A" w:rsidP="007D225A">
            <w:r>
              <w:t xml:space="preserve">https://asiapacificcollege.sharepoint.com/:f:/s/PROJMANT3MI201MI203/Evjel9uiSslFosc4l3EpNcABUtYTV3a-VQkkDtSNRfqLSA?e=yp43oj  </w:t>
            </w:r>
          </w:p>
        </w:tc>
      </w:tr>
    </w:tbl>
    <w:p w14:paraId="5D5E75B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601D5A7E" w14:textId="77777777" w:rsidTr="00657D9B">
        <w:tc>
          <w:tcPr>
            <w:tcW w:w="1568" w:type="dxa"/>
            <w:vAlign w:val="center"/>
          </w:tcPr>
          <w:p w14:paraId="0BD746A0" w14:textId="77777777" w:rsidR="00E70F60" w:rsidRDefault="00E70F60" w:rsidP="007D225A">
            <w:r>
              <w:rPr>
                <w:rStyle w:val="fontstyle31"/>
                <w:lang w:bidi="ar"/>
              </w:rPr>
              <w:lastRenderedPageBreak/>
              <w:t xml:space="preserve">WBS: </w:t>
            </w:r>
          </w:p>
        </w:tc>
        <w:tc>
          <w:tcPr>
            <w:tcW w:w="9079" w:type="dxa"/>
          </w:tcPr>
          <w:p w14:paraId="5CBD2ABC" w14:textId="4DF8CA0F" w:rsidR="00E70F60" w:rsidRDefault="00E70F60" w:rsidP="007D225A">
            <w:r>
              <w:rPr>
                <w:noProof/>
              </w:rPr>
              <w:t>1.2.</w:t>
            </w:r>
            <w:r w:rsidR="00657D9B">
              <w:rPr>
                <w:noProof/>
              </w:rPr>
              <w:t>2</w:t>
            </w:r>
            <w:r>
              <w:rPr>
                <w:noProof/>
              </w:rPr>
              <w:t>.</w:t>
            </w:r>
            <w:r w:rsidR="00657D9B">
              <w:rPr>
                <w:noProof/>
              </w:rPr>
              <w:t>15</w:t>
            </w:r>
          </w:p>
        </w:tc>
      </w:tr>
      <w:tr w:rsidR="00E70F60" w14:paraId="57FCBDF6" w14:textId="77777777" w:rsidTr="00657D9B">
        <w:tc>
          <w:tcPr>
            <w:tcW w:w="1568" w:type="dxa"/>
            <w:vAlign w:val="center"/>
          </w:tcPr>
          <w:p w14:paraId="612578B3" w14:textId="77777777" w:rsidR="00E70F60" w:rsidRDefault="00E70F60" w:rsidP="007D225A">
            <w:r>
              <w:rPr>
                <w:rStyle w:val="fontstyle31"/>
                <w:lang w:bidi="ar"/>
              </w:rPr>
              <w:t xml:space="preserve">Work Package: </w:t>
            </w:r>
          </w:p>
        </w:tc>
        <w:tc>
          <w:tcPr>
            <w:tcW w:w="9079" w:type="dxa"/>
          </w:tcPr>
          <w:p w14:paraId="75945E90" w14:textId="6FFD8E70" w:rsidR="00E70F60" w:rsidRDefault="00657D9B" w:rsidP="007D225A">
            <w:r>
              <w:rPr>
                <w:noProof/>
              </w:rPr>
              <w:t>Package Diagram</w:t>
            </w:r>
          </w:p>
        </w:tc>
      </w:tr>
      <w:tr w:rsidR="00E70F60" w14:paraId="709CD365" w14:textId="77777777" w:rsidTr="00657D9B">
        <w:tc>
          <w:tcPr>
            <w:tcW w:w="1568" w:type="dxa"/>
            <w:vAlign w:val="center"/>
          </w:tcPr>
          <w:p w14:paraId="161065C1" w14:textId="77777777" w:rsidR="00E70F60" w:rsidRDefault="00E70F60" w:rsidP="007D225A">
            <w:r>
              <w:rPr>
                <w:rStyle w:val="fontstyle31"/>
                <w:lang w:bidi="ar"/>
              </w:rPr>
              <w:t xml:space="preserve">Package Owner: </w:t>
            </w:r>
          </w:p>
        </w:tc>
        <w:tc>
          <w:tcPr>
            <w:tcW w:w="9079" w:type="dxa"/>
          </w:tcPr>
          <w:p w14:paraId="0E1C595C" w14:textId="12474C6F" w:rsidR="00E70F60" w:rsidRDefault="16180771" w:rsidP="007D225A">
            <w:r>
              <w:t>Wilkins Caducio</w:t>
            </w:r>
          </w:p>
        </w:tc>
      </w:tr>
      <w:tr w:rsidR="00E70F60" w14:paraId="17C708E4" w14:textId="77777777" w:rsidTr="00657D9B">
        <w:tc>
          <w:tcPr>
            <w:tcW w:w="1568" w:type="dxa"/>
            <w:vAlign w:val="center"/>
          </w:tcPr>
          <w:p w14:paraId="4B66B3A4" w14:textId="77777777" w:rsidR="00E70F60" w:rsidRDefault="00E70F60" w:rsidP="007D225A">
            <w:r>
              <w:rPr>
                <w:rStyle w:val="fontstyle31"/>
                <w:lang w:bidi="ar"/>
              </w:rPr>
              <w:t xml:space="preserve">Owner Organization: </w:t>
            </w:r>
          </w:p>
        </w:tc>
        <w:tc>
          <w:tcPr>
            <w:tcW w:w="9079" w:type="dxa"/>
          </w:tcPr>
          <w:p w14:paraId="7E476519" w14:textId="424AE7A0" w:rsidR="00E70F60" w:rsidRDefault="3D238AA5">
            <w:r>
              <w:t xml:space="preserve">Team </w:t>
            </w:r>
            <w:proofErr w:type="spellStart"/>
            <w:r>
              <w:t>Developmentality</w:t>
            </w:r>
            <w:proofErr w:type="spellEnd"/>
          </w:p>
          <w:p w14:paraId="3E066E6C" w14:textId="3373CD73" w:rsidR="00E70F60" w:rsidRDefault="00E70F60" w:rsidP="007D225A"/>
        </w:tc>
      </w:tr>
      <w:tr w:rsidR="00E70F60" w14:paraId="150D1989" w14:textId="77777777" w:rsidTr="00657D9B">
        <w:tc>
          <w:tcPr>
            <w:tcW w:w="1568" w:type="dxa"/>
            <w:vAlign w:val="center"/>
          </w:tcPr>
          <w:p w14:paraId="49ACDCA2" w14:textId="77777777" w:rsidR="00E70F60" w:rsidRDefault="00E70F60" w:rsidP="007D225A">
            <w:r>
              <w:rPr>
                <w:rStyle w:val="fontstyle31"/>
                <w:lang w:bidi="ar"/>
              </w:rPr>
              <w:t xml:space="preserve">Participants: </w:t>
            </w:r>
          </w:p>
        </w:tc>
        <w:tc>
          <w:tcPr>
            <w:tcW w:w="9079" w:type="dxa"/>
          </w:tcPr>
          <w:p w14:paraId="2769B353" w14:textId="4DC1144B" w:rsidR="00E70F60" w:rsidRDefault="2044F0E2">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p w14:paraId="07990979" w14:textId="470D567E" w:rsidR="00E70F60" w:rsidRDefault="00E70F60" w:rsidP="007D225A"/>
        </w:tc>
      </w:tr>
      <w:tr w:rsidR="00657D9B" w14:paraId="51FEB556" w14:textId="77777777" w:rsidTr="00657D9B">
        <w:tc>
          <w:tcPr>
            <w:tcW w:w="1568" w:type="dxa"/>
            <w:vAlign w:val="center"/>
          </w:tcPr>
          <w:p w14:paraId="3299678D" w14:textId="77777777" w:rsidR="00657D9B" w:rsidRDefault="00657D9B" w:rsidP="00657D9B">
            <w:r>
              <w:rPr>
                <w:rStyle w:val="fontstyle31"/>
                <w:lang w:bidi="ar"/>
              </w:rPr>
              <w:t>Description:</w:t>
            </w:r>
            <w:r>
              <w:rPr>
                <w:rStyle w:val="fontstyle31"/>
                <w:lang w:bidi="ar"/>
              </w:rPr>
              <w:br/>
            </w:r>
          </w:p>
        </w:tc>
        <w:tc>
          <w:tcPr>
            <w:tcW w:w="9079" w:type="dxa"/>
          </w:tcPr>
          <w:p w14:paraId="42264A57" w14:textId="0A82FF09" w:rsidR="00657D9B" w:rsidRDefault="00657D9B" w:rsidP="00657D9B">
            <w:r>
              <w:t>This work package involves developing a package diagram for a project. The team will define the system architecture and components, identify relationships and dependencies between components, develop a package diagram, and review and refine the diagram as necessary.</w:t>
            </w:r>
          </w:p>
        </w:tc>
      </w:tr>
      <w:tr w:rsidR="00657D9B" w14:paraId="4A46CB3B" w14:textId="77777777" w:rsidTr="00657D9B">
        <w:tc>
          <w:tcPr>
            <w:tcW w:w="1568" w:type="dxa"/>
            <w:vAlign w:val="center"/>
          </w:tcPr>
          <w:p w14:paraId="337F73E4" w14:textId="77777777" w:rsidR="00657D9B" w:rsidRDefault="00657D9B" w:rsidP="00657D9B">
            <w:r>
              <w:rPr>
                <w:rStyle w:val="fontstyle31"/>
                <w:lang w:bidi="ar"/>
              </w:rPr>
              <w:t>Completion State:</w:t>
            </w:r>
            <w:r>
              <w:rPr>
                <w:rStyle w:val="fontstyle31"/>
                <w:lang w:bidi="ar"/>
              </w:rPr>
              <w:br/>
            </w:r>
          </w:p>
        </w:tc>
        <w:tc>
          <w:tcPr>
            <w:tcW w:w="9079" w:type="dxa"/>
          </w:tcPr>
          <w:p w14:paraId="3B8DCEE4" w14:textId="3D34838B" w:rsidR="00657D9B" w:rsidRDefault="00657D9B" w:rsidP="00657D9B">
            <w:r>
              <w:t>Successfully developing a package diagram that accurately represents the system architecture, components, and relationships between them.</w:t>
            </w:r>
          </w:p>
        </w:tc>
      </w:tr>
      <w:tr w:rsidR="00657D9B" w14:paraId="239A534B" w14:textId="77777777" w:rsidTr="00657D9B">
        <w:tc>
          <w:tcPr>
            <w:tcW w:w="1568" w:type="dxa"/>
            <w:vAlign w:val="center"/>
          </w:tcPr>
          <w:p w14:paraId="18EF7E70" w14:textId="77777777" w:rsidR="00657D9B" w:rsidRDefault="00657D9B" w:rsidP="00657D9B">
            <w:pPr>
              <w:rPr>
                <w:rStyle w:val="fontstyle31"/>
                <w:lang w:bidi="ar"/>
              </w:rPr>
            </w:pPr>
            <w:r>
              <w:rPr>
                <w:rStyle w:val="fontstyle31"/>
                <w:lang w:bidi="ar"/>
              </w:rPr>
              <w:t>Assumptions:</w:t>
            </w:r>
          </w:p>
          <w:p w14:paraId="36D246A9" w14:textId="77777777" w:rsidR="00657D9B" w:rsidRDefault="00657D9B" w:rsidP="00657D9B"/>
        </w:tc>
        <w:tc>
          <w:tcPr>
            <w:tcW w:w="9079" w:type="dxa"/>
          </w:tcPr>
          <w:p w14:paraId="3BED8F2C" w14:textId="03922325" w:rsidR="00657D9B" w:rsidRDefault="00657D9B" w:rsidP="00657D9B">
            <w:r>
              <w:t>The team has access to relevant information and resources to develop the package diagram, and the project requirements for the diagram have been clearly defined.</w:t>
            </w:r>
          </w:p>
        </w:tc>
      </w:tr>
      <w:tr w:rsidR="00657D9B" w14:paraId="0CCF877D" w14:textId="77777777" w:rsidTr="00657D9B">
        <w:tc>
          <w:tcPr>
            <w:tcW w:w="1568" w:type="dxa"/>
            <w:vAlign w:val="center"/>
          </w:tcPr>
          <w:p w14:paraId="727A2295" w14:textId="77777777" w:rsidR="00657D9B" w:rsidRDefault="00657D9B" w:rsidP="00657D9B">
            <w:pPr>
              <w:rPr>
                <w:rStyle w:val="fontstyle31"/>
                <w:lang w:bidi="ar"/>
              </w:rPr>
            </w:pPr>
            <w:r>
              <w:rPr>
                <w:rStyle w:val="fontstyle31"/>
                <w:lang w:bidi="ar"/>
              </w:rPr>
              <w:t>Risks:</w:t>
            </w:r>
          </w:p>
          <w:p w14:paraId="528DB320" w14:textId="77777777" w:rsidR="00657D9B" w:rsidRDefault="00657D9B" w:rsidP="00657D9B"/>
        </w:tc>
        <w:tc>
          <w:tcPr>
            <w:tcW w:w="9079" w:type="dxa"/>
          </w:tcPr>
          <w:p w14:paraId="211DBC5A" w14:textId="761FF874" w:rsidR="00657D9B" w:rsidRDefault="00657D9B" w:rsidP="00657D9B">
            <w:r>
              <w:t>The team may not accurately represent the system architecture or dependencies between components or may not be able to identify all necessary components.</w:t>
            </w:r>
          </w:p>
        </w:tc>
      </w:tr>
      <w:tr w:rsidR="00657D9B" w14:paraId="350D6B57" w14:textId="77777777" w:rsidTr="00657D9B">
        <w:tc>
          <w:tcPr>
            <w:tcW w:w="1568" w:type="dxa"/>
            <w:vAlign w:val="center"/>
          </w:tcPr>
          <w:p w14:paraId="108D8222" w14:textId="77777777" w:rsidR="00657D9B" w:rsidRDefault="00657D9B" w:rsidP="00657D9B">
            <w:pPr>
              <w:rPr>
                <w:rStyle w:val="fontstyle31"/>
                <w:lang w:bidi="ar"/>
              </w:rPr>
            </w:pPr>
            <w:r>
              <w:rPr>
                <w:rStyle w:val="fontstyle31"/>
                <w:lang w:bidi="ar"/>
              </w:rPr>
              <w:t>Risk Mitigation:</w:t>
            </w:r>
          </w:p>
          <w:p w14:paraId="1FC5FCEA" w14:textId="77777777" w:rsidR="00657D9B" w:rsidRDefault="00657D9B" w:rsidP="00657D9B"/>
        </w:tc>
        <w:tc>
          <w:tcPr>
            <w:tcW w:w="9079" w:type="dxa"/>
          </w:tcPr>
          <w:p w14:paraId="09845715" w14:textId="554F3CD7" w:rsidR="00657D9B" w:rsidRDefault="00657D9B" w:rsidP="00657D9B">
            <w:r>
              <w:t>The team will conduct thorough analysis and stakeholder engagement to ensure that the package diagram accurately represents the system architecture and dependencies and will seek additional guidance or resources if necessary.</w:t>
            </w:r>
          </w:p>
        </w:tc>
      </w:tr>
      <w:tr w:rsidR="00657D9B" w14:paraId="5685F067" w14:textId="77777777" w:rsidTr="00657D9B">
        <w:tc>
          <w:tcPr>
            <w:tcW w:w="1568" w:type="dxa"/>
            <w:vAlign w:val="center"/>
          </w:tcPr>
          <w:p w14:paraId="5EDBB09C" w14:textId="77777777" w:rsidR="00657D9B" w:rsidRDefault="00657D9B" w:rsidP="00657D9B">
            <w:r>
              <w:rPr>
                <w:rStyle w:val="fontstyle31"/>
              </w:rPr>
              <w:t xml:space="preserve">Budget: </w:t>
            </w:r>
          </w:p>
        </w:tc>
        <w:tc>
          <w:tcPr>
            <w:tcW w:w="9079" w:type="dxa"/>
          </w:tcPr>
          <w:p w14:paraId="2D133FDE" w14:textId="77777777" w:rsidR="00657D9B" w:rsidRDefault="00657D9B" w:rsidP="00657D9B"/>
        </w:tc>
      </w:tr>
      <w:tr w:rsidR="00657D9B" w14:paraId="6D37E07C" w14:textId="77777777" w:rsidTr="00657D9B">
        <w:tc>
          <w:tcPr>
            <w:tcW w:w="1568" w:type="dxa"/>
            <w:vAlign w:val="center"/>
          </w:tcPr>
          <w:p w14:paraId="6B648791" w14:textId="77777777" w:rsidR="00657D9B" w:rsidRDefault="00657D9B" w:rsidP="00657D9B">
            <w:pPr>
              <w:rPr>
                <w:rStyle w:val="fontstyle31"/>
                <w:lang w:bidi="ar"/>
              </w:rPr>
            </w:pPr>
            <w:r>
              <w:rPr>
                <w:rStyle w:val="fontstyle31"/>
                <w:lang w:bidi="ar"/>
              </w:rPr>
              <w:t>Reference Docs:</w:t>
            </w:r>
          </w:p>
          <w:p w14:paraId="0AB1B1F3" w14:textId="77777777" w:rsidR="00657D9B" w:rsidRDefault="00657D9B" w:rsidP="00657D9B"/>
        </w:tc>
        <w:tc>
          <w:tcPr>
            <w:tcW w:w="9079" w:type="dxa"/>
          </w:tcPr>
          <w:p w14:paraId="5E047CE2" w14:textId="5BDDEA9B" w:rsidR="00657D9B" w:rsidRDefault="00657D9B" w:rsidP="00657D9B">
            <w:r>
              <w:t xml:space="preserve">https://asiapacificcollege.sharepoint.com/:f:/s/PROJMANT3MI201MI203/Evjel9uiSslFosc4l3EpNcABUtYTV3a-VQkkDtSNRfqLSA?e=yp43oj  </w:t>
            </w:r>
          </w:p>
        </w:tc>
      </w:tr>
    </w:tbl>
    <w:p w14:paraId="13ABF4F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4F82EEF" w14:textId="77777777" w:rsidTr="00657D9B">
        <w:tc>
          <w:tcPr>
            <w:tcW w:w="1568" w:type="dxa"/>
            <w:vAlign w:val="center"/>
          </w:tcPr>
          <w:p w14:paraId="46E0EA84" w14:textId="77777777" w:rsidR="00E70F60" w:rsidRDefault="00E70F60" w:rsidP="007D225A">
            <w:r>
              <w:rPr>
                <w:rStyle w:val="fontstyle31"/>
                <w:lang w:bidi="ar"/>
              </w:rPr>
              <w:lastRenderedPageBreak/>
              <w:t xml:space="preserve">WBS: </w:t>
            </w:r>
          </w:p>
        </w:tc>
        <w:tc>
          <w:tcPr>
            <w:tcW w:w="9079" w:type="dxa"/>
          </w:tcPr>
          <w:p w14:paraId="3D91946F" w14:textId="4D4B2503" w:rsidR="00E70F60" w:rsidRDefault="00E70F60" w:rsidP="007D225A">
            <w:r>
              <w:rPr>
                <w:noProof/>
              </w:rPr>
              <w:t>1.2.</w:t>
            </w:r>
            <w:r w:rsidR="00657D9B">
              <w:rPr>
                <w:noProof/>
              </w:rPr>
              <w:t>2</w:t>
            </w:r>
            <w:r>
              <w:rPr>
                <w:noProof/>
              </w:rPr>
              <w:t>.</w:t>
            </w:r>
            <w:r w:rsidR="00657D9B">
              <w:rPr>
                <w:noProof/>
              </w:rPr>
              <w:t>16</w:t>
            </w:r>
          </w:p>
        </w:tc>
      </w:tr>
      <w:tr w:rsidR="00E70F60" w14:paraId="15353DCA" w14:textId="77777777" w:rsidTr="00657D9B">
        <w:tc>
          <w:tcPr>
            <w:tcW w:w="1568" w:type="dxa"/>
            <w:vAlign w:val="center"/>
          </w:tcPr>
          <w:p w14:paraId="102D3AAE" w14:textId="77777777" w:rsidR="00E70F60" w:rsidRDefault="00E70F60" w:rsidP="007D225A">
            <w:r>
              <w:rPr>
                <w:rStyle w:val="fontstyle31"/>
                <w:lang w:bidi="ar"/>
              </w:rPr>
              <w:t xml:space="preserve">Work Package: </w:t>
            </w:r>
          </w:p>
        </w:tc>
        <w:tc>
          <w:tcPr>
            <w:tcW w:w="9079" w:type="dxa"/>
          </w:tcPr>
          <w:p w14:paraId="3230CD00" w14:textId="180819D5" w:rsidR="00E70F60" w:rsidRDefault="00657D9B" w:rsidP="007D225A">
            <w:r>
              <w:rPr>
                <w:noProof/>
              </w:rPr>
              <w:t>Deployment Diagram</w:t>
            </w:r>
          </w:p>
        </w:tc>
      </w:tr>
      <w:tr w:rsidR="00E70F60" w14:paraId="2560C8D3" w14:textId="77777777" w:rsidTr="00657D9B">
        <w:tc>
          <w:tcPr>
            <w:tcW w:w="1568" w:type="dxa"/>
            <w:vAlign w:val="center"/>
          </w:tcPr>
          <w:p w14:paraId="3690181E" w14:textId="77777777" w:rsidR="00E70F60" w:rsidRDefault="00E70F60" w:rsidP="007D225A">
            <w:r>
              <w:rPr>
                <w:rStyle w:val="fontstyle31"/>
                <w:lang w:bidi="ar"/>
              </w:rPr>
              <w:t xml:space="preserve">Package Owner: </w:t>
            </w:r>
          </w:p>
        </w:tc>
        <w:tc>
          <w:tcPr>
            <w:tcW w:w="9079" w:type="dxa"/>
          </w:tcPr>
          <w:p w14:paraId="50FA1768" w14:textId="377E3F8C" w:rsidR="00E70F60" w:rsidRDefault="7D48C7FE" w:rsidP="007D225A">
            <w:r>
              <w:t>Wilkins Caducio</w:t>
            </w:r>
          </w:p>
        </w:tc>
      </w:tr>
      <w:tr w:rsidR="00E70F60" w14:paraId="5542E3D7" w14:textId="77777777" w:rsidTr="00657D9B">
        <w:tc>
          <w:tcPr>
            <w:tcW w:w="1568" w:type="dxa"/>
            <w:vAlign w:val="center"/>
          </w:tcPr>
          <w:p w14:paraId="0D050A8A" w14:textId="77777777" w:rsidR="00E70F60" w:rsidRDefault="00E70F60" w:rsidP="007D225A">
            <w:r>
              <w:rPr>
                <w:rStyle w:val="fontstyle31"/>
                <w:lang w:bidi="ar"/>
              </w:rPr>
              <w:t xml:space="preserve">Owner Organization: </w:t>
            </w:r>
          </w:p>
        </w:tc>
        <w:tc>
          <w:tcPr>
            <w:tcW w:w="9079" w:type="dxa"/>
          </w:tcPr>
          <w:p w14:paraId="15721957" w14:textId="473BDBD2" w:rsidR="00E70F60" w:rsidRDefault="23A23DF2" w:rsidP="007D225A">
            <w:r>
              <w:t xml:space="preserve">Team </w:t>
            </w:r>
            <w:proofErr w:type="spellStart"/>
            <w:r>
              <w:t>Developmentality</w:t>
            </w:r>
            <w:proofErr w:type="spellEnd"/>
          </w:p>
        </w:tc>
      </w:tr>
      <w:tr w:rsidR="00E70F60" w14:paraId="6590FE11" w14:textId="77777777" w:rsidTr="00657D9B">
        <w:tc>
          <w:tcPr>
            <w:tcW w:w="1568" w:type="dxa"/>
            <w:vAlign w:val="center"/>
          </w:tcPr>
          <w:p w14:paraId="022B82A8" w14:textId="77777777" w:rsidR="00E70F60" w:rsidRDefault="00E70F60" w:rsidP="007D225A">
            <w:r>
              <w:rPr>
                <w:rStyle w:val="fontstyle31"/>
                <w:lang w:bidi="ar"/>
              </w:rPr>
              <w:t xml:space="preserve">Participants: </w:t>
            </w:r>
          </w:p>
        </w:tc>
        <w:tc>
          <w:tcPr>
            <w:tcW w:w="9079" w:type="dxa"/>
          </w:tcPr>
          <w:p w14:paraId="5A400873" w14:textId="0B38256D" w:rsidR="00E70F60" w:rsidRDefault="6F356229"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tc>
      </w:tr>
      <w:tr w:rsidR="00657D9B" w14:paraId="5B9A7D56" w14:textId="77777777" w:rsidTr="00657D9B">
        <w:tc>
          <w:tcPr>
            <w:tcW w:w="1568" w:type="dxa"/>
            <w:vAlign w:val="center"/>
          </w:tcPr>
          <w:p w14:paraId="066FBE4D" w14:textId="77777777" w:rsidR="00657D9B" w:rsidRDefault="00657D9B" w:rsidP="00657D9B">
            <w:r>
              <w:rPr>
                <w:rStyle w:val="fontstyle31"/>
                <w:lang w:bidi="ar"/>
              </w:rPr>
              <w:t>Description:</w:t>
            </w:r>
            <w:r>
              <w:rPr>
                <w:rStyle w:val="fontstyle31"/>
                <w:lang w:bidi="ar"/>
              </w:rPr>
              <w:br/>
            </w:r>
          </w:p>
        </w:tc>
        <w:tc>
          <w:tcPr>
            <w:tcW w:w="9079" w:type="dxa"/>
          </w:tcPr>
          <w:p w14:paraId="07E44793" w14:textId="422969E6" w:rsidR="00657D9B" w:rsidRDefault="00657D9B" w:rsidP="00657D9B">
            <w:r>
              <w:t>This work package involves the development of the project’s deployment diagram.</w:t>
            </w:r>
          </w:p>
        </w:tc>
      </w:tr>
      <w:tr w:rsidR="00657D9B" w14:paraId="4540E9E1" w14:textId="77777777" w:rsidTr="00657D9B">
        <w:tc>
          <w:tcPr>
            <w:tcW w:w="1568" w:type="dxa"/>
            <w:vAlign w:val="center"/>
          </w:tcPr>
          <w:p w14:paraId="50C72927" w14:textId="77777777" w:rsidR="00657D9B" w:rsidRDefault="00657D9B" w:rsidP="00657D9B">
            <w:r>
              <w:rPr>
                <w:rStyle w:val="fontstyle31"/>
                <w:lang w:bidi="ar"/>
              </w:rPr>
              <w:t>Completion State:</w:t>
            </w:r>
            <w:r>
              <w:rPr>
                <w:rStyle w:val="fontstyle31"/>
                <w:lang w:bidi="ar"/>
              </w:rPr>
              <w:br/>
            </w:r>
          </w:p>
        </w:tc>
        <w:tc>
          <w:tcPr>
            <w:tcW w:w="9079" w:type="dxa"/>
          </w:tcPr>
          <w:p w14:paraId="0382A001" w14:textId="5EFE7F7B" w:rsidR="00657D9B" w:rsidRDefault="00657D9B" w:rsidP="00657D9B">
            <w:r>
              <w:t>Successfully developed deployment diagram with the approval of the project adviser and consultant.</w:t>
            </w:r>
          </w:p>
        </w:tc>
      </w:tr>
      <w:tr w:rsidR="00657D9B" w14:paraId="197296A2" w14:textId="77777777" w:rsidTr="00657D9B">
        <w:tc>
          <w:tcPr>
            <w:tcW w:w="1568" w:type="dxa"/>
            <w:vAlign w:val="center"/>
          </w:tcPr>
          <w:p w14:paraId="66593A52" w14:textId="77777777" w:rsidR="00657D9B" w:rsidRDefault="00657D9B" w:rsidP="00657D9B">
            <w:pPr>
              <w:rPr>
                <w:rStyle w:val="fontstyle31"/>
                <w:lang w:bidi="ar"/>
              </w:rPr>
            </w:pPr>
            <w:r>
              <w:rPr>
                <w:rStyle w:val="fontstyle31"/>
                <w:lang w:bidi="ar"/>
              </w:rPr>
              <w:t>Assumptions:</w:t>
            </w:r>
          </w:p>
          <w:p w14:paraId="081F56FA" w14:textId="77777777" w:rsidR="00657D9B" w:rsidRDefault="00657D9B" w:rsidP="00657D9B"/>
        </w:tc>
        <w:tc>
          <w:tcPr>
            <w:tcW w:w="9079" w:type="dxa"/>
          </w:tcPr>
          <w:p w14:paraId="3558599C" w14:textId="5683312D" w:rsidR="00657D9B" w:rsidRDefault="00657D9B" w:rsidP="00657D9B">
            <w:r>
              <w:t>The team have access to necessary materials and resources and relevant information to develop the deployment diagram correctly.</w:t>
            </w:r>
          </w:p>
        </w:tc>
      </w:tr>
      <w:tr w:rsidR="00657D9B" w14:paraId="6E2919C6" w14:textId="77777777" w:rsidTr="00657D9B">
        <w:tc>
          <w:tcPr>
            <w:tcW w:w="1568" w:type="dxa"/>
            <w:vAlign w:val="center"/>
          </w:tcPr>
          <w:p w14:paraId="5C0979F9" w14:textId="77777777" w:rsidR="00657D9B" w:rsidRDefault="00657D9B" w:rsidP="00657D9B">
            <w:pPr>
              <w:rPr>
                <w:rStyle w:val="fontstyle31"/>
                <w:lang w:bidi="ar"/>
              </w:rPr>
            </w:pPr>
            <w:r>
              <w:rPr>
                <w:rStyle w:val="fontstyle31"/>
                <w:lang w:bidi="ar"/>
              </w:rPr>
              <w:t>Risks:</w:t>
            </w:r>
          </w:p>
          <w:p w14:paraId="72993D57" w14:textId="77777777" w:rsidR="00657D9B" w:rsidRDefault="00657D9B" w:rsidP="00657D9B"/>
        </w:tc>
        <w:tc>
          <w:tcPr>
            <w:tcW w:w="9079" w:type="dxa"/>
          </w:tcPr>
          <w:p w14:paraId="7BD3246B" w14:textId="3243E4DA" w:rsidR="00657D9B" w:rsidRDefault="00657D9B" w:rsidP="00657D9B">
            <w:r>
              <w:t>The team may experience challenges in creating the deployment diagram due to lack of knowledge</w:t>
            </w:r>
          </w:p>
        </w:tc>
      </w:tr>
      <w:tr w:rsidR="00657D9B" w14:paraId="5C656611" w14:textId="77777777" w:rsidTr="00657D9B">
        <w:tc>
          <w:tcPr>
            <w:tcW w:w="1568" w:type="dxa"/>
            <w:vAlign w:val="center"/>
          </w:tcPr>
          <w:p w14:paraId="39CEB957" w14:textId="77777777" w:rsidR="00657D9B" w:rsidRDefault="00657D9B" w:rsidP="00657D9B">
            <w:pPr>
              <w:rPr>
                <w:rStyle w:val="fontstyle31"/>
                <w:lang w:bidi="ar"/>
              </w:rPr>
            </w:pPr>
            <w:r>
              <w:rPr>
                <w:rStyle w:val="fontstyle31"/>
                <w:lang w:bidi="ar"/>
              </w:rPr>
              <w:t>Risk Mitigation:</w:t>
            </w:r>
          </w:p>
          <w:p w14:paraId="4AA9148C" w14:textId="77777777" w:rsidR="00657D9B" w:rsidRDefault="00657D9B" w:rsidP="00657D9B"/>
        </w:tc>
        <w:tc>
          <w:tcPr>
            <w:tcW w:w="9079" w:type="dxa"/>
          </w:tcPr>
          <w:p w14:paraId="538625CF" w14:textId="6B03C477" w:rsidR="00657D9B" w:rsidRDefault="00657D9B" w:rsidP="00657D9B">
            <w:r>
              <w:t>The team will research thoroughly regarding the deployment diagram and will communicate with the project consultant to minimize the risk of making mistakes during the development.</w:t>
            </w:r>
          </w:p>
        </w:tc>
      </w:tr>
      <w:tr w:rsidR="00657D9B" w14:paraId="0491B76A" w14:textId="77777777" w:rsidTr="00657D9B">
        <w:tc>
          <w:tcPr>
            <w:tcW w:w="1568" w:type="dxa"/>
            <w:vAlign w:val="center"/>
          </w:tcPr>
          <w:p w14:paraId="39097B49" w14:textId="77777777" w:rsidR="00657D9B" w:rsidRDefault="00657D9B" w:rsidP="00657D9B">
            <w:r>
              <w:rPr>
                <w:rStyle w:val="fontstyle31"/>
              </w:rPr>
              <w:t xml:space="preserve">Budget: </w:t>
            </w:r>
          </w:p>
        </w:tc>
        <w:tc>
          <w:tcPr>
            <w:tcW w:w="9079" w:type="dxa"/>
          </w:tcPr>
          <w:p w14:paraId="3BCB6295" w14:textId="77777777" w:rsidR="00657D9B" w:rsidRDefault="00657D9B" w:rsidP="00657D9B"/>
        </w:tc>
      </w:tr>
      <w:tr w:rsidR="00657D9B" w14:paraId="04F36B9F" w14:textId="77777777" w:rsidTr="00657D9B">
        <w:tc>
          <w:tcPr>
            <w:tcW w:w="1568" w:type="dxa"/>
            <w:vAlign w:val="center"/>
          </w:tcPr>
          <w:p w14:paraId="65360358" w14:textId="77777777" w:rsidR="00657D9B" w:rsidRDefault="00657D9B" w:rsidP="00657D9B">
            <w:pPr>
              <w:rPr>
                <w:rStyle w:val="fontstyle31"/>
                <w:lang w:bidi="ar"/>
              </w:rPr>
            </w:pPr>
            <w:r>
              <w:rPr>
                <w:rStyle w:val="fontstyle31"/>
                <w:lang w:bidi="ar"/>
              </w:rPr>
              <w:t>Reference Docs:</w:t>
            </w:r>
          </w:p>
          <w:p w14:paraId="642B3CC1" w14:textId="77777777" w:rsidR="00657D9B" w:rsidRDefault="00657D9B" w:rsidP="00657D9B"/>
        </w:tc>
        <w:tc>
          <w:tcPr>
            <w:tcW w:w="9079" w:type="dxa"/>
          </w:tcPr>
          <w:p w14:paraId="101995C9" w14:textId="77777777" w:rsidR="00657D9B" w:rsidRDefault="00657D9B" w:rsidP="00657D9B">
            <w:r>
              <w:t xml:space="preserve">https://asiapacificcollege.sharepoint.com/:f:/s/PROJMANT3MI201MI203/Evjel9uiSslFosc4l3EpNcABUtYTV3a-VQkkDtSNRfqLSA?e=yp43oj  </w:t>
            </w:r>
          </w:p>
          <w:p w14:paraId="69C6A6A1" w14:textId="0A94F8CD" w:rsidR="00657D9B" w:rsidRDefault="00657D9B" w:rsidP="00657D9B"/>
        </w:tc>
      </w:tr>
    </w:tbl>
    <w:p w14:paraId="0974734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53786612" w14:textId="77777777" w:rsidTr="00657D9B">
        <w:tc>
          <w:tcPr>
            <w:tcW w:w="1568" w:type="dxa"/>
            <w:vAlign w:val="center"/>
          </w:tcPr>
          <w:p w14:paraId="53772D54" w14:textId="77777777" w:rsidR="00E70F60" w:rsidRDefault="00E70F60" w:rsidP="007D225A">
            <w:r>
              <w:rPr>
                <w:rStyle w:val="fontstyle31"/>
                <w:lang w:bidi="ar"/>
              </w:rPr>
              <w:lastRenderedPageBreak/>
              <w:t xml:space="preserve">WBS: </w:t>
            </w:r>
          </w:p>
        </w:tc>
        <w:tc>
          <w:tcPr>
            <w:tcW w:w="9079" w:type="dxa"/>
          </w:tcPr>
          <w:p w14:paraId="1E12D4BF" w14:textId="4BFE379B" w:rsidR="00E70F60" w:rsidRDefault="00E70F60" w:rsidP="007D225A">
            <w:r>
              <w:rPr>
                <w:noProof/>
              </w:rPr>
              <w:t>1.2.</w:t>
            </w:r>
            <w:r w:rsidR="00657D9B">
              <w:rPr>
                <w:noProof/>
              </w:rPr>
              <w:t>2</w:t>
            </w:r>
            <w:r>
              <w:rPr>
                <w:noProof/>
              </w:rPr>
              <w:t>.1</w:t>
            </w:r>
            <w:r w:rsidR="00657D9B">
              <w:rPr>
                <w:noProof/>
              </w:rPr>
              <w:t>7</w:t>
            </w:r>
          </w:p>
        </w:tc>
      </w:tr>
      <w:tr w:rsidR="00E70F60" w14:paraId="0D0E2F15" w14:textId="77777777" w:rsidTr="00657D9B">
        <w:tc>
          <w:tcPr>
            <w:tcW w:w="1568" w:type="dxa"/>
            <w:vAlign w:val="center"/>
          </w:tcPr>
          <w:p w14:paraId="4CF0B3B4" w14:textId="77777777" w:rsidR="00E70F60" w:rsidRDefault="00E70F60" w:rsidP="007D225A">
            <w:r>
              <w:rPr>
                <w:rStyle w:val="fontstyle31"/>
                <w:lang w:bidi="ar"/>
              </w:rPr>
              <w:t xml:space="preserve">Work Package: </w:t>
            </w:r>
          </w:p>
        </w:tc>
        <w:tc>
          <w:tcPr>
            <w:tcW w:w="9079" w:type="dxa"/>
          </w:tcPr>
          <w:p w14:paraId="492AE133" w14:textId="3A7254BF" w:rsidR="00E70F60" w:rsidRDefault="00657D9B" w:rsidP="007D225A">
            <w:r>
              <w:rPr>
                <w:noProof/>
              </w:rPr>
              <w:t xml:space="preserve">Component </w:t>
            </w:r>
            <w:r w:rsidR="00E70F60">
              <w:rPr>
                <w:noProof/>
              </w:rPr>
              <w:t>Diagram</w:t>
            </w:r>
          </w:p>
        </w:tc>
      </w:tr>
      <w:tr w:rsidR="00BB787F" w14:paraId="6F6C7341" w14:textId="77777777" w:rsidTr="00657D9B">
        <w:tc>
          <w:tcPr>
            <w:tcW w:w="1568" w:type="dxa"/>
            <w:vAlign w:val="center"/>
          </w:tcPr>
          <w:p w14:paraId="7430EC07" w14:textId="77777777" w:rsidR="00BB787F" w:rsidRDefault="00BB787F" w:rsidP="00BB787F">
            <w:r>
              <w:rPr>
                <w:rStyle w:val="fontstyle31"/>
                <w:lang w:bidi="ar"/>
              </w:rPr>
              <w:t xml:space="preserve">Package Owner: </w:t>
            </w:r>
          </w:p>
        </w:tc>
        <w:tc>
          <w:tcPr>
            <w:tcW w:w="9079" w:type="dxa"/>
          </w:tcPr>
          <w:p w14:paraId="13DBB99D" w14:textId="37D6584D" w:rsidR="00BB787F" w:rsidRDefault="00BB787F" w:rsidP="00BB787F">
            <w:r>
              <w:t>Wilkins Caducio</w:t>
            </w:r>
          </w:p>
        </w:tc>
      </w:tr>
      <w:tr w:rsidR="00BB787F" w14:paraId="6C4A6B4B" w14:textId="77777777" w:rsidTr="00657D9B">
        <w:tc>
          <w:tcPr>
            <w:tcW w:w="1568" w:type="dxa"/>
            <w:vAlign w:val="center"/>
          </w:tcPr>
          <w:p w14:paraId="2E8E7FCC" w14:textId="77777777" w:rsidR="00BB787F" w:rsidRDefault="00BB787F" w:rsidP="00BB787F">
            <w:r>
              <w:rPr>
                <w:rStyle w:val="fontstyle31"/>
                <w:lang w:bidi="ar"/>
              </w:rPr>
              <w:t xml:space="preserve">Owner Organization: </w:t>
            </w:r>
          </w:p>
        </w:tc>
        <w:tc>
          <w:tcPr>
            <w:tcW w:w="9079" w:type="dxa"/>
          </w:tcPr>
          <w:p w14:paraId="2BC98044" w14:textId="350658F7" w:rsidR="00BB787F" w:rsidRDefault="00BB787F" w:rsidP="00BB787F">
            <w:r>
              <w:t xml:space="preserve">Team </w:t>
            </w:r>
            <w:proofErr w:type="spellStart"/>
            <w:r>
              <w:t>Developmentality</w:t>
            </w:r>
            <w:proofErr w:type="spellEnd"/>
          </w:p>
        </w:tc>
      </w:tr>
      <w:tr w:rsidR="00BB787F" w14:paraId="0523C3B6" w14:textId="77777777" w:rsidTr="00657D9B">
        <w:tc>
          <w:tcPr>
            <w:tcW w:w="1568" w:type="dxa"/>
            <w:vAlign w:val="center"/>
          </w:tcPr>
          <w:p w14:paraId="7E031E18" w14:textId="77777777" w:rsidR="00BB787F" w:rsidRDefault="00BB787F" w:rsidP="00BB787F">
            <w:r>
              <w:rPr>
                <w:rStyle w:val="fontstyle31"/>
                <w:lang w:bidi="ar"/>
              </w:rPr>
              <w:t xml:space="preserve">Participants: </w:t>
            </w:r>
          </w:p>
        </w:tc>
        <w:tc>
          <w:tcPr>
            <w:tcW w:w="9079" w:type="dxa"/>
          </w:tcPr>
          <w:p w14:paraId="58A676AE" w14:textId="212FD561" w:rsidR="00BB787F" w:rsidRDefault="00BB787F" w:rsidP="00BB787F">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tc>
      </w:tr>
      <w:tr w:rsidR="00657D9B" w14:paraId="1B02A6FC" w14:textId="77777777" w:rsidTr="00657D9B">
        <w:tc>
          <w:tcPr>
            <w:tcW w:w="1568" w:type="dxa"/>
            <w:vAlign w:val="center"/>
          </w:tcPr>
          <w:p w14:paraId="4817D011" w14:textId="77777777" w:rsidR="00657D9B" w:rsidRDefault="00657D9B" w:rsidP="00657D9B">
            <w:r>
              <w:rPr>
                <w:rStyle w:val="fontstyle31"/>
                <w:lang w:bidi="ar"/>
              </w:rPr>
              <w:t>Description:</w:t>
            </w:r>
            <w:r>
              <w:rPr>
                <w:rStyle w:val="fontstyle31"/>
                <w:lang w:bidi="ar"/>
              </w:rPr>
              <w:br/>
            </w:r>
          </w:p>
        </w:tc>
        <w:tc>
          <w:tcPr>
            <w:tcW w:w="9079" w:type="dxa"/>
          </w:tcPr>
          <w:p w14:paraId="549609CC" w14:textId="3BC8FC1D" w:rsidR="00657D9B" w:rsidRDefault="00657D9B" w:rsidP="00657D9B">
            <w:r>
              <w:t>A component diagram is a type of UML diagram that illustrates the components and relationships of components within a system. It shows the physical and logical components of the system and the dependencies and relationships between them.</w:t>
            </w:r>
          </w:p>
        </w:tc>
      </w:tr>
      <w:tr w:rsidR="00657D9B" w14:paraId="7D1BDD60" w14:textId="77777777" w:rsidTr="00657D9B">
        <w:tc>
          <w:tcPr>
            <w:tcW w:w="1568" w:type="dxa"/>
            <w:vAlign w:val="center"/>
          </w:tcPr>
          <w:p w14:paraId="4FCCDD26" w14:textId="77777777" w:rsidR="00657D9B" w:rsidRDefault="00657D9B" w:rsidP="00657D9B">
            <w:r>
              <w:rPr>
                <w:rStyle w:val="fontstyle31"/>
                <w:lang w:bidi="ar"/>
              </w:rPr>
              <w:t>Completion State:</w:t>
            </w:r>
            <w:r>
              <w:rPr>
                <w:rStyle w:val="fontstyle31"/>
                <w:lang w:bidi="ar"/>
              </w:rPr>
              <w:br/>
            </w:r>
          </w:p>
        </w:tc>
        <w:tc>
          <w:tcPr>
            <w:tcW w:w="9079" w:type="dxa"/>
          </w:tcPr>
          <w:p w14:paraId="014CDF36" w14:textId="550D75A2" w:rsidR="00657D9B" w:rsidRDefault="00657D9B" w:rsidP="00657D9B">
            <w:r>
              <w:t>Successfully developed a component diagram that accurately represents the components and relationships within the system based on the specifications and requirements provided.</w:t>
            </w:r>
          </w:p>
        </w:tc>
      </w:tr>
      <w:tr w:rsidR="00657D9B" w14:paraId="217A8ABB" w14:textId="77777777" w:rsidTr="00657D9B">
        <w:tc>
          <w:tcPr>
            <w:tcW w:w="1568" w:type="dxa"/>
            <w:vAlign w:val="center"/>
          </w:tcPr>
          <w:p w14:paraId="3108A603" w14:textId="77777777" w:rsidR="00657D9B" w:rsidRDefault="00657D9B" w:rsidP="00657D9B">
            <w:pPr>
              <w:rPr>
                <w:rStyle w:val="fontstyle31"/>
                <w:lang w:bidi="ar"/>
              </w:rPr>
            </w:pPr>
            <w:r>
              <w:rPr>
                <w:rStyle w:val="fontstyle31"/>
                <w:lang w:bidi="ar"/>
              </w:rPr>
              <w:t>Assumptions:</w:t>
            </w:r>
          </w:p>
          <w:p w14:paraId="33D582F4" w14:textId="77777777" w:rsidR="00657D9B" w:rsidRDefault="00657D9B" w:rsidP="00657D9B"/>
        </w:tc>
        <w:tc>
          <w:tcPr>
            <w:tcW w:w="9079" w:type="dxa"/>
          </w:tcPr>
          <w:p w14:paraId="210D9785" w14:textId="7BCBDB2D" w:rsidR="00657D9B" w:rsidRDefault="00657D9B" w:rsidP="00657D9B">
            <w:r>
              <w:t>The project team has a clear understanding of the system's requirements and specifications and has completed the necessary analysis and design tasks before starting to develop the component diagram.</w:t>
            </w:r>
          </w:p>
        </w:tc>
      </w:tr>
      <w:tr w:rsidR="00657D9B" w14:paraId="154937EF" w14:textId="77777777" w:rsidTr="00657D9B">
        <w:tc>
          <w:tcPr>
            <w:tcW w:w="1568" w:type="dxa"/>
            <w:vAlign w:val="center"/>
          </w:tcPr>
          <w:p w14:paraId="7528F15C" w14:textId="77777777" w:rsidR="00657D9B" w:rsidRDefault="00657D9B" w:rsidP="00657D9B">
            <w:pPr>
              <w:rPr>
                <w:rStyle w:val="fontstyle31"/>
                <w:lang w:bidi="ar"/>
              </w:rPr>
            </w:pPr>
            <w:r>
              <w:rPr>
                <w:rStyle w:val="fontstyle31"/>
                <w:lang w:bidi="ar"/>
              </w:rPr>
              <w:t>Risks:</w:t>
            </w:r>
          </w:p>
          <w:p w14:paraId="3EC056ED" w14:textId="77777777" w:rsidR="00657D9B" w:rsidRDefault="00657D9B" w:rsidP="00657D9B"/>
        </w:tc>
        <w:tc>
          <w:tcPr>
            <w:tcW w:w="9079" w:type="dxa"/>
          </w:tcPr>
          <w:p w14:paraId="73D3895A" w14:textId="7914B0C8" w:rsidR="00657D9B" w:rsidRDefault="00657D9B" w:rsidP="00657D9B">
            <w:r>
              <w:t>There is a possibility that the component diagram does not accurately represent the components and relationships within the system, leading to potential errors and issues during the development and testing phases. This can result in delays and additional costs to correct the issues.</w:t>
            </w:r>
          </w:p>
        </w:tc>
      </w:tr>
      <w:tr w:rsidR="00657D9B" w14:paraId="4F6F61CD" w14:textId="77777777" w:rsidTr="00657D9B">
        <w:tc>
          <w:tcPr>
            <w:tcW w:w="1568" w:type="dxa"/>
            <w:vAlign w:val="center"/>
          </w:tcPr>
          <w:p w14:paraId="34F39794" w14:textId="77777777" w:rsidR="00657D9B" w:rsidRDefault="00657D9B" w:rsidP="00657D9B">
            <w:pPr>
              <w:rPr>
                <w:rStyle w:val="fontstyle31"/>
                <w:lang w:bidi="ar"/>
              </w:rPr>
            </w:pPr>
            <w:r>
              <w:rPr>
                <w:rStyle w:val="fontstyle31"/>
                <w:lang w:bidi="ar"/>
              </w:rPr>
              <w:t>Risk Mitigation:</w:t>
            </w:r>
          </w:p>
          <w:p w14:paraId="000AD4BF" w14:textId="77777777" w:rsidR="00657D9B" w:rsidRDefault="00657D9B" w:rsidP="00657D9B"/>
        </w:tc>
        <w:tc>
          <w:tcPr>
            <w:tcW w:w="9079" w:type="dxa"/>
          </w:tcPr>
          <w:p w14:paraId="3A905DE8" w14:textId="0254EB43" w:rsidR="00657D9B" w:rsidRDefault="00657D9B" w:rsidP="00657D9B">
            <w:r>
              <w:t>To mitigate this risk, the project team can conduct regular reviews and validations of the component diagram with the stakeholders, including the project adviser and client, to ensure that it accurately reflects the system's requirements and specifications.</w:t>
            </w:r>
          </w:p>
        </w:tc>
      </w:tr>
      <w:tr w:rsidR="00657D9B" w14:paraId="5A5C80E9" w14:textId="77777777" w:rsidTr="00657D9B">
        <w:tc>
          <w:tcPr>
            <w:tcW w:w="1568" w:type="dxa"/>
            <w:vAlign w:val="center"/>
          </w:tcPr>
          <w:p w14:paraId="7F07D8C0" w14:textId="77777777" w:rsidR="00657D9B" w:rsidRDefault="00657D9B" w:rsidP="00657D9B">
            <w:r>
              <w:rPr>
                <w:rStyle w:val="fontstyle31"/>
              </w:rPr>
              <w:t xml:space="preserve">Budget: </w:t>
            </w:r>
          </w:p>
        </w:tc>
        <w:tc>
          <w:tcPr>
            <w:tcW w:w="9079" w:type="dxa"/>
          </w:tcPr>
          <w:p w14:paraId="6B133170" w14:textId="77777777" w:rsidR="00657D9B" w:rsidRDefault="00657D9B" w:rsidP="00657D9B"/>
        </w:tc>
      </w:tr>
      <w:tr w:rsidR="00657D9B" w14:paraId="781A2AB8" w14:textId="77777777" w:rsidTr="00657D9B">
        <w:tc>
          <w:tcPr>
            <w:tcW w:w="1568" w:type="dxa"/>
            <w:vAlign w:val="center"/>
          </w:tcPr>
          <w:p w14:paraId="29CA41CA" w14:textId="77777777" w:rsidR="00657D9B" w:rsidRDefault="00657D9B" w:rsidP="00657D9B">
            <w:pPr>
              <w:rPr>
                <w:rStyle w:val="fontstyle31"/>
                <w:lang w:bidi="ar"/>
              </w:rPr>
            </w:pPr>
            <w:r>
              <w:rPr>
                <w:rStyle w:val="fontstyle31"/>
                <w:lang w:bidi="ar"/>
              </w:rPr>
              <w:t>Reference Docs:</w:t>
            </w:r>
          </w:p>
          <w:p w14:paraId="4F4A9F60" w14:textId="77777777" w:rsidR="00657D9B" w:rsidRDefault="00657D9B" w:rsidP="00657D9B"/>
        </w:tc>
        <w:tc>
          <w:tcPr>
            <w:tcW w:w="9079" w:type="dxa"/>
          </w:tcPr>
          <w:p w14:paraId="2C1301D6" w14:textId="77777777" w:rsidR="00657D9B" w:rsidRDefault="00657D9B" w:rsidP="00657D9B">
            <w:r>
              <w:t xml:space="preserve">https://asiapacificcollege.sharepoint.com/:f:/s/PROJMANT3MI201MI203/Evjel9uiSslFosc4l3EpNcABUtYTV3a-VQkkDtSNRfqLSA?e=yp43oj  </w:t>
            </w:r>
          </w:p>
          <w:p w14:paraId="7CD0FA2A" w14:textId="0ED21241" w:rsidR="00657D9B" w:rsidRDefault="00657D9B" w:rsidP="00657D9B"/>
        </w:tc>
      </w:tr>
    </w:tbl>
    <w:p w14:paraId="1EE5D2A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CBC2863" w14:textId="77777777" w:rsidTr="00B85BBD">
        <w:trPr>
          <w:jc w:val="center"/>
        </w:trPr>
        <w:tc>
          <w:tcPr>
            <w:tcW w:w="4675" w:type="dxa"/>
            <w:vAlign w:val="center"/>
          </w:tcPr>
          <w:p w14:paraId="71CF033E" w14:textId="77777777" w:rsidR="00E70F60" w:rsidRDefault="00E70F60" w:rsidP="007D225A">
            <w:r>
              <w:rPr>
                <w:rStyle w:val="fontstyle31"/>
                <w:lang w:bidi="ar"/>
              </w:rPr>
              <w:lastRenderedPageBreak/>
              <w:t xml:space="preserve">WBS: </w:t>
            </w:r>
          </w:p>
        </w:tc>
        <w:tc>
          <w:tcPr>
            <w:tcW w:w="4675" w:type="dxa"/>
          </w:tcPr>
          <w:p w14:paraId="2DBC52AB" w14:textId="5F57ED17" w:rsidR="00E70F60" w:rsidRDefault="00E70F60" w:rsidP="007D225A">
            <w:r>
              <w:rPr>
                <w:noProof/>
              </w:rPr>
              <w:t>1.2.</w:t>
            </w:r>
            <w:r w:rsidR="00657D9B">
              <w:rPr>
                <w:noProof/>
              </w:rPr>
              <w:t>2</w:t>
            </w:r>
            <w:r>
              <w:rPr>
                <w:noProof/>
              </w:rPr>
              <w:t>.</w:t>
            </w:r>
            <w:r w:rsidR="00657D9B">
              <w:rPr>
                <w:noProof/>
              </w:rPr>
              <w:t>18</w:t>
            </w:r>
          </w:p>
        </w:tc>
      </w:tr>
      <w:tr w:rsidR="00E70F60" w14:paraId="190174CA" w14:textId="77777777" w:rsidTr="00B85BBD">
        <w:trPr>
          <w:jc w:val="center"/>
        </w:trPr>
        <w:tc>
          <w:tcPr>
            <w:tcW w:w="4675" w:type="dxa"/>
            <w:vAlign w:val="center"/>
          </w:tcPr>
          <w:p w14:paraId="496635A1" w14:textId="77777777" w:rsidR="00E70F60" w:rsidRDefault="00E70F60" w:rsidP="007D225A">
            <w:r>
              <w:rPr>
                <w:rStyle w:val="fontstyle31"/>
                <w:lang w:bidi="ar"/>
              </w:rPr>
              <w:t xml:space="preserve">Work Package: </w:t>
            </w:r>
          </w:p>
        </w:tc>
        <w:tc>
          <w:tcPr>
            <w:tcW w:w="4675" w:type="dxa"/>
          </w:tcPr>
          <w:p w14:paraId="71244F41" w14:textId="34BF84FF" w:rsidR="00E70F60" w:rsidRDefault="00657D9B" w:rsidP="007D225A">
            <w:r>
              <w:rPr>
                <w:noProof/>
              </w:rPr>
              <w:t>7</w:t>
            </w:r>
            <w:r w:rsidRPr="00657D9B">
              <w:rPr>
                <w:noProof/>
                <w:vertAlign w:val="superscript"/>
              </w:rPr>
              <w:t>th</w:t>
            </w:r>
            <w:r>
              <w:rPr>
                <w:noProof/>
              </w:rPr>
              <w:t xml:space="preserve"> Meeting w/ Adviser</w:t>
            </w:r>
          </w:p>
        </w:tc>
      </w:tr>
      <w:tr w:rsidR="00E70F60" w14:paraId="6A67526D" w14:textId="77777777" w:rsidTr="00B85BBD">
        <w:trPr>
          <w:jc w:val="center"/>
        </w:trPr>
        <w:tc>
          <w:tcPr>
            <w:tcW w:w="4675" w:type="dxa"/>
            <w:vAlign w:val="center"/>
          </w:tcPr>
          <w:p w14:paraId="67EA2CBE" w14:textId="77777777" w:rsidR="00E70F60" w:rsidRDefault="00E70F60" w:rsidP="007D225A">
            <w:r>
              <w:rPr>
                <w:rStyle w:val="fontstyle31"/>
                <w:lang w:bidi="ar"/>
              </w:rPr>
              <w:t xml:space="preserve">Package Owner: </w:t>
            </w:r>
          </w:p>
        </w:tc>
        <w:tc>
          <w:tcPr>
            <w:tcW w:w="4675" w:type="dxa"/>
          </w:tcPr>
          <w:p w14:paraId="1DC35A2E" w14:textId="7EF4073D" w:rsidR="00E70F60" w:rsidRDefault="2E0E2875" w:rsidP="007D225A">
            <w:r>
              <w:t>Wilkins Caducio</w:t>
            </w:r>
          </w:p>
        </w:tc>
      </w:tr>
      <w:tr w:rsidR="00E70F60" w14:paraId="6C81A4D7" w14:textId="77777777" w:rsidTr="00B85BBD">
        <w:trPr>
          <w:jc w:val="center"/>
        </w:trPr>
        <w:tc>
          <w:tcPr>
            <w:tcW w:w="4675" w:type="dxa"/>
            <w:vAlign w:val="center"/>
          </w:tcPr>
          <w:p w14:paraId="18D216E3" w14:textId="77777777" w:rsidR="00E70F60" w:rsidRDefault="00E70F60" w:rsidP="007D225A">
            <w:r>
              <w:rPr>
                <w:rStyle w:val="fontstyle31"/>
                <w:lang w:bidi="ar"/>
              </w:rPr>
              <w:t xml:space="preserve">Owner Organization: </w:t>
            </w:r>
          </w:p>
        </w:tc>
        <w:tc>
          <w:tcPr>
            <w:tcW w:w="4675" w:type="dxa"/>
          </w:tcPr>
          <w:p w14:paraId="4EC4BC89" w14:textId="2E3CCE1A" w:rsidR="00E70F60" w:rsidRDefault="46087C59" w:rsidP="007D225A">
            <w:r>
              <w:t xml:space="preserve">Team </w:t>
            </w:r>
            <w:proofErr w:type="spellStart"/>
            <w:r>
              <w:t>Developmentality</w:t>
            </w:r>
            <w:proofErr w:type="spellEnd"/>
          </w:p>
        </w:tc>
      </w:tr>
      <w:tr w:rsidR="00E70F60" w14:paraId="2A0DB7CC" w14:textId="77777777" w:rsidTr="00B85BBD">
        <w:trPr>
          <w:jc w:val="center"/>
        </w:trPr>
        <w:tc>
          <w:tcPr>
            <w:tcW w:w="4675" w:type="dxa"/>
            <w:vAlign w:val="center"/>
          </w:tcPr>
          <w:p w14:paraId="449DBA7A" w14:textId="77777777" w:rsidR="00E70F60" w:rsidRDefault="00E70F60" w:rsidP="007D225A">
            <w:r>
              <w:rPr>
                <w:rStyle w:val="fontstyle31"/>
                <w:lang w:bidi="ar"/>
              </w:rPr>
              <w:t xml:space="preserve">Participants: </w:t>
            </w:r>
          </w:p>
        </w:tc>
        <w:tc>
          <w:tcPr>
            <w:tcW w:w="4675" w:type="dxa"/>
          </w:tcPr>
          <w:p w14:paraId="7207A339" w14:textId="4DB34257"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9BCC1ED" w14:textId="77777777" w:rsidTr="00B85BBD">
        <w:trPr>
          <w:jc w:val="center"/>
        </w:trPr>
        <w:tc>
          <w:tcPr>
            <w:tcW w:w="4675" w:type="dxa"/>
            <w:vAlign w:val="center"/>
          </w:tcPr>
          <w:p w14:paraId="6B50CAC6" w14:textId="77777777" w:rsidR="00E70F60" w:rsidRDefault="00E70F60" w:rsidP="007D225A">
            <w:r>
              <w:rPr>
                <w:rStyle w:val="fontstyle31"/>
                <w:lang w:bidi="ar"/>
              </w:rPr>
              <w:t>Description:</w:t>
            </w:r>
            <w:r>
              <w:rPr>
                <w:rStyle w:val="fontstyle31"/>
                <w:lang w:bidi="ar"/>
              </w:rPr>
              <w:br/>
            </w:r>
          </w:p>
        </w:tc>
        <w:tc>
          <w:tcPr>
            <w:tcW w:w="4675" w:type="dxa"/>
          </w:tcPr>
          <w:p w14:paraId="157FFA94" w14:textId="3040F476" w:rsidR="00E70F60" w:rsidRDefault="00380232" w:rsidP="007D225A">
            <w:r>
              <w:t>This work package involves conducting a meeting with the project adviser to update the adviser about the different Diagrams.</w:t>
            </w:r>
          </w:p>
        </w:tc>
      </w:tr>
      <w:tr w:rsidR="00E70F60" w14:paraId="7D6C938D" w14:textId="77777777" w:rsidTr="00B85BBD">
        <w:trPr>
          <w:jc w:val="center"/>
        </w:trPr>
        <w:tc>
          <w:tcPr>
            <w:tcW w:w="4675" w:type="dxa"/>
            <w:vAlign w:val="center"/>
          </w:tcPr>
          <w:p w14:paraId="096889DA" w14:textId="77777777" w:rsidR="00E70F60" w:rsidRDefault="00E70F60" w:rsidP="007D225A">
            <w:r>
              <w:rPr>
                <w:rStyle w:val="fontstyle31"/>
                <w:lang w:bidi="ar"/>
              </w:rPr>
              <w:t>Completion State:</w:t>
            </w:r>
            <w:r>
              <w:rPr>
                <w:rStyle w:val="fontstyle31"/>
                <w:lang w:bidi="ar"/>
              </w:rPr>
              <w:br/>
            </w:r>
          </w:p>
        </w:tc>
        <w:tc>
          <w:tcPr>
            <w:tcW w:w="4675" w:type="dxa"/>
          </w:tcPr>
          <w:p w14:paraId="0A7D2121" w14:textId="04C7707E" w:rsidR="00E70F60" w:rsidRDefault="00E70F60" w:rsidP="007D225A"/>
        </w:tc>
      </w:tr>
      <w:tr w:rsidR="00E70F60" w14:paraId="3501D250" w14:textId="77777777" w:rsidTr="00B85BBD">
        <w:trPr>
          <w:jc w:val="center"/>
        </w:trPr>
        <w:tc>
          <w:tcPr>
            <w:tcW w:w="4675" w:type="dxa"/>
            <w:vAlign w:val="center"/>
          </w:tcPr>
          <w:p w14:paraId="49657AA3" w14:textId="77777777" w:rsidR="00E70F60" w:rsidRDefault="00E70F60" w:rsidP="007D225A">
            <w:pPr>
              <w:rPr>
                <w:rStyle w:val="fontstyle31"/>
                <w:lang w:bidi="ar"/>
              </w:rPr>
            </w:pPr>
            <w:r>
              <w:rPr>
                <w:rStyle w:val="fontstyle31"/>
                <w:lang w:bidi="ar"/>
              </w:rPr>
              <w:t>Assumptions:</w:t>
            </w:r>
          </w:p>
          <w:p w14:paraId="551EA724" w14:textId="77777777" w:rsidR="00E70F60" w:rsidRDefault="00E70F60" w:rsidP="007D225A"/>
        </w:tc>
        <w:tc>
          <w:tcPr>
            <w:tcW w:w="4675" w:type="dxa"/>
          </w:tcPr>
          <w:p w14:paraId="13FEE773" w14:textId="612287FA" w:rsidR="00E70F60" w:rsidRDefault="00E70F60" w:rsidP="007D225A"/>
        </w:tc>
      </w:tr>
      <w:tr w:rsidR="00E70F60" w14:paraId="67AE77A6" w14:textId="77777777" w:rsidTr="00B85BBD">
        <w:trPr>
          <w:jc w:val="center"/>
        </w:trPr>
        <w:tc>
          <w:tcPr>
            <w:tcW w:w="4675" w:type="dxa"/>
            <w:vAlign w:val="center"/>
          </w:tcPr>
          <w:p w14:paraId="21EE0EFF" w14:textId="77777777" w:rsidR="00E70F60" w:rsidRDefault="00E70F60" w:rsidP="007D225A">
            <w:pPr>
              <w:rPr>
                <w:rStyle w:val="fontstyle31"/>
                <w:lang w:bidi="ar"/>
              </w:rPr>
            </w:pPr>
            <w:r>
              <w:rPr>
                <w:rStyle w:val="fontstyle31"/>
                <w:lang w:bidi="ar"/>
              </w:rPr>
              <w:t>Risks:</w:t>
            </w:r>
          </w:p>
          <w:p w14:paraId="44C20E80" w14:textId="77777777" w:rsidR="00E70F60" w:rsidRDefault="00E70F60" w:rsidP="007D225A"/>
        </w:tc>
        <w:tc>
          <w:tcPr>
            <w:tcW w:w="4675" w:type="dxa"/>
          </w:tcPr>
          <w:p w14:paraId="63B31160" w14:textId="583E17C3" w:rsidR="00E70F60" w:rsidRDefault="00E70F60" w:rsidP="007D225A"/>
        </w:tc>
      </w:tr>
      <w:tr w:rsidR="00E70F60" w14:paraId="7D7DB8BB" w14:textId="77777777" w:rsidTr="00B85BBD">
        <w:trPr>
          <w:jc w:val="center"/>
        </w:trPr>
        <w:tc>
          <w:tcPr>
            <w:tcW w:w="4675" w:type="dxa"/>
            <w:vAlign w:val="center"/>
          </w:tcPr>
          <w:p w14:paraId="2B310B19" w14:textId="77777777" w:rsidR="00E70F60" w:rsidRDefault="00E70F60" w:rsidP="007D225A">
            <w:pPr>
              <w:rPr>
                <w:rStyle w:val="fontstyle31"/>
                <w:lang w:bidi="ar"/>
              </w:rPr>
            </w:pPr>
            <w:r>
              <w:rPr>
                <w:rStyle w:val="fontstyle31"/>
                <w:lang w:bidi="ar"/>
              </w:rPr>
              <w:t>Risk Mitigation:</w:t>
            </w:r>
          </w:p>
          <w:p w14:paraId="13839839" w14:textId="77777777" w:rsidR="00E70F60" w:rsidRDefault="00E70F60" w:rsidP="007D225A"/>
        </w:tc>
        <w:tc>
          <w:tcPr>
            <w:tcW w:w="4675" w:type="dxa"/>
          </w:tcPr>
          <w:p w14:paraId="3A7389E4" w14:textId="325DEC46" w:rsidR="00E70F60" w:rsidRDefault="00E70F60" w:rsidP="007D225A"/>
        </w:tc>
      </w:tr>
      <w:tr w:rsidR="00E70F60" w14:paraId="61C1F61D" w14:textId="77777777" w:rsidTr="00B85BBD">
        <w:trPr>
          <w:jc w:val="center"/>
        </w:trPr>
        <w:tc>
          <w:tcPr>
            <w:tcW w:w="4675" w:type="dxa"/>
            <w:vAlign w:val="center"/>
          </w:tcPr>
          <w:p w14:paraId="5B24D405" w14:textId="77777777" w:rsidR="00E70F60" w:rsidRDefault="00E70F60" w:rsidP="007D225A">
            <w:r>
              <w:rPr>
                <w:rStyle w:val="fontstyle31"/>
              </w:rPr>
              <w:t xml:space="preserve">Budget: </w:t>
            </w:r>
          </w:p>
        </w:tc>
        <w:tc>
          <w:tcPr>
            <w:tcW w:w="4675" w:type="dxa"/>
          </w:tcPr>
          <w:p w14:paraId="2EE6A7D9" w14:textId="77777777" w:rsidR="00E70F60" w:rsidRDefault="00E70F60" w:rsidP="007D225A"/>
        </w:tc>
      </w:tr>
      <w:tr w:rsidR="00E70F60" w14:paraId="6B26D4E2" w14:textId="77777777" w:rsidTr="00B85BBD">
        <w:trPr>
          <w:jc w:val="center"/>
        </w:trPr>
        <w:tc>
          <w:tcPr>
            <w:tcW w:w="4675" w:type="dxa"/>
            <w:vAlign w:val="center"/>
          </w:tcPr>
          <w:p w14:paraId="690B9EE8" w14:textId="77777777" w:rsidR="00E70F60" w:rsidRDefault="00E70F60" w:rsidP="007D225A">
            <w:pPr>
              <w:rPr>
                <w:rStyle w:val="fontstyle31"/>
                <w:lang w:bidi="ar"/>
              </w:rPr>
            </w:pPr>
            <w:r>
              <w:rPr>
                <w:rStyle w:val="fontstyle31"/>
                <w:lang w:bidi="ar"/>
              </w:rPr>
              <w:t>Reference Docs:</w:t>
            </w:r>
          </w:p>
          <w:p w14:paraId="7DDC2B74" w14:textId="77777777" w:rsidR="00E70F60" w:rsidRDefault="00E70F60" w:rsidP="007D225A"/>
        </w:tc>
        <w:tc>
          <w:tcPr>
            <w:tcW w:w="4675" w:type="dxa"/>
          </w:tcPr>
          <w:p w14:paraId="027C070B" w14:textId="3C4F0008" w:rsidR="00E70F60" w:rsidRDefault="771403B7" w:rsidP="5DE1F34F">
            <w:r>
              <w:t>https://asiapacificcollege.sharepoint.com/:f:/s/PROJMANT3MI201MI203/Evjel9uiSslFosc4l3EpNcABUtYTV3a-VQkkDtSNRfqLSA?e=yp43oj</w:t>
            </w:r>
          </w:p>
        </w:tc>
      </w:tr>
    </w:tbl>
    <w:p w14:paraId="4BC1E28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EA9EE0F" w14:textId="77777777" w:rsidTr="00B85BBD">
        <w:trPr>
          <w:jc w:val="center"/>
        </w:trPr>
        <w:tc>
          <w:tcPr>
            <w:tcW w:w="4675" w:type="dxa"/>
            <w:vAlign w:val="center"/>
          </w:tcPr>
          <w:p w14:paraId="681C52B2" w14:textId="77777777" w:rsidR="00E70F60" w:rsidRDefault="00E70F60" w:rsidP="007D225A">
            <w:r>
              <w:rPr>
                <w:rStyle w:val="fontstyle31"/>
                <w:lang w:bidi="ar"/>
              </w:rPr>
              <w:lastRenderedPageBreak/>
              <w:t xml:space="preserve">WBS: </w:t>
            </w:r>
          </w:p>
        </w:tc>
        <w:tc>
          <w:tcPr>
            <w:tcW w:w="4675" w:type="dxa"/>
          </w:tcPr>
          <w:p w14:paraId="219D67F5" w14:textId="146646E5" w:rsidR="00E70F60" w:rsidRDefault="00E70F60" w:rsidP="007D225A">
            <w:r>
              <w:rPr>
                <w:noProof/>
              </w:rPr>
              <w:t>1.2.</w:t>
            </w:r>
            <w:r w:rsidR="00657D9B">
              <w:rPr>
                <w:noProof/>
              </w:rPr>
              <w:t>2</w:t>
            </w:r>
            <w:r>
              <w:rPr>
                <w:noProof/>
              </w:rPr>
              <w:t>.</w:t>
            </w:r>
            <w:r w:rsidR="00657D9B">
              <w:rPr>
                <w:noProof/>
              </w:rPr>
              <w:t>19</w:t>
            </w:r>
          </w:p>
        </w:tc>
      </w:tr>
      <w:tr w:rsidR="00E70F60" w14:paraId="606E4182" w14:textId="77777777" w:rsidTr="00B85BBD">
        <w:trPr>
          <w:jc w:val="center"/>
        </w:trPr>
        <w:tc>
          <w:tcPr>
            <w:tcW w:w="4675" w:type="dxa"/>
            <w:vAlign w:val="center"/>
          </w:tcPr>
          <w:p w14:paraId="481E76F0" w14:textId="77777777" w:rsidR="00E70F60" w:rsidRDefault="00E70F60" w:rsidP="007D225A">
            <w:r>
              <w:rPr>
                <w:rStyle w:val="fontstyle31"/>
                <w:lang w:bidi="ar"/>
              </w:rPr>
              <w:t xml:space="preserve">Work Package: </w:t>
            </w:r>
          </w:p>
        </w:tc>
        <w:tc>
          <w:tcPr>
            <w:tcW w:w="4675" w:type="dxa"/>
          </w:tcPr>
          <w:p w14:paraId="53C5A596" w14:textId="62A48A83" w:rsidR="00E70F60" w:rsidRDefault="00657D9B" w:rsidP="007D225A">
            <w:r>
              <w:rPr>
                <w:noProof/>
              </w:rPr>
              <w:t>Project Diagram Evaluation (Sprint 8)</w:t>
            </w:r>
          </w:p>
        </w:tc>
      </w:tr>
      <w:tr w:rsidR="00E70F60" w14:paraId="575A03EB" w14:textId="77777777" w:rsidTr="00B85BBD">
        <w:trPr>
          <w:jc w:val="center"/>
        </w:trPr>
        <w:tc>
          <w:tcPr>
            <w:tcW w:w="4675" w:type="dxa"/>
            <w:vAlign w:val="center"/>
          </w:tcPr>
          <w:p w14:paraId="00D40627" w14:textId="77777777" w:rsidR="00E70F60" w:rsidRDefault="00E70F60" w:rsidP="007D225A">
            <w:r>
              <w:rPr>
                <w:rStyle w:val="fontstyle31"/>
                <w:lang w:bidi="ar"/>
              </w:rPr>
              <w:t xml:space="preserve">Package Owner: </w:t>
            </w:r>
          </w:p>
        </w:tc>
        <w:tc>
          <w:tcPr>
            <w:tcW w:w="4675" w:type="dxa"/>
          </w:tcPr>
          <w:p w14:paraId="60FCA530" w14:textId="0D8C1C89" w:rsidR="00E70F60" w:rsidRDefault="5839C3F0" w:rsidP="007D225A">
            <w:r>
              <w:t>Wilkins Caducio</w:t>
            </w:r>
          </w:p>
        </w:tc>
      </w:tr>
      <w:tr w:rsidR="00E70F60" w14:paraId="5308DEF1" w14:textId="77777777" w:rsidTr="00B85BBD">
        <w:trPr>
          <w:jc w:val="center"/>
        </w:trPr>
        <w:tc>
          <w:tcPr>
            <w:tcW w:w="4675" w:type="dxa"/>
            <w:vAlign w:val="center"/>
          </w:tcPr>
          <w:p w14:paraId="33553FBD" w14:textId="77777777" w:rsidR="00E70F60" w:rsidRDefault="00E70F60" w:rsidP="007D225A">
            <w:r>
              <w:rPr>
                <w:rStyle w:val="fontstyle31"/>
                <w:lang w:bidi="ar"/>
              </w:rPr>
              <w:t xml:space="preserve">Owner Organization: </w:t>
            </w:r>
          </w:p>
        </w:tc>
        <w:tc>
          <w:tcPr>
            <w:tcW w:w="4675" w:type="dxa"/>
          </w:tcPr>
          <w:p w14:paraId="687B08AE" w14:textId="7A1020C3" w:rsidR="00E70F60" w:rsidRDefault="382AD24D" w:rsidP="007D225A">
            <w:r>
              <w:t xml:space="preserve">Team </w:t>
            </w:r>
            <w:proofErr w:type="spellStart"/>
            <w:r>
              <w:t>Developmentality</w:t>
            </w:r>
            <w:proofErr w:type="spellEnd"/>
          </w:p>
        </w:tc>
      </w:tr>
      <w:tr w:rsidR="00E70F60" w14:paraId="44DBE79F" w14:textId="77777777" w:rsidTr="00B85BBD">
        <w:trPr>
          <w:jc w:val="center"/>
        </w:trPr>
        <w:tc>
          <w:tcPr>
            <w:tcW w:w="4675" w:type="dxa"/>
            <w:vAlign w:val="center"/>
          </w:tcPr>
          <w:p w14:paraId="165D9454" w14:textId="77777777" w:rsidR="00E70F60" w:rsidRDefault="00E70F60" w:rsidP="007D225A">
            <w:r>
              <w:rPr>
                <w:rStyle w:val="fontstyle31"/>
                <w:lang w:bidi="ar"/>
              </w:rPr>
              <w:t xml:space="preserve">Participants: </w:t>
            </w:r>
          </w:p>
        </w:tc>
        <w:tc>
          <w:tcPr>
            <w:tcW w:w="4675" w:type="dxa"/>
          </w:tcPr>
          <w:p w14:paraId="1F1006A7" w14:textId="619C3C80"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73E7AE6" w14:textId="77777777" w:rsidTr="00B85BBD">
        <w:trPr>
          <w:jc w:val="center"/>
        </w:trPr>
        <w:tc>
          <w:tcPr>
            <w:tcW w:w="4675" w:type="dxa"/>
            <w:vAlign w:val="center"/>
          </w:tcPr>
          <w:p w14:paraId="43518605" w14:textId="77777777" w:rsidR="00E70F60" w:rsidRDefault="00E70F60" w:rsidP="007D225A">
            <w:r>
              <w:rPr>
                <w:rStyle w:val="fontstyle31"/>
                <w:lang w:bidi="ar"/>
              </w:rPr>
              <w:t>Description:</w:t>
            </w:r>
            <w:r>
              <w:rPr>
                <w:rStyle w:val="fontstyle31"/>
                <w:lang w:bidi="ar"/>
              </w:rPr>
              <w:br/>
            </w:r>
          </w:p>
        </w:tc>
        <w:tc>
          <w:tcPr>
            <w:tcW w:w="4675" w:type="dxa"/>
          </w:tcPr>
          <w:p w14:paraId="298F3DB1" w14:textId="6E7C82F9" w:rsidR="00E70F60" w:rsidRDefault="00E70F60" w:rsidP="007D225A"/>
        </w:tc>
      </w:tr>
      <w:tr w:rsidR="00E70F60" w14:paraId="4B9282C7" w14:textId="77777777" w:rsidTr="00B85BBD">
        <w:trPr>
          <w:jc w:val="center"/>
        </w:trPr>
        <w:tc>
          <w:tcPr>
            <w:tcW w:w="4675" w:type="dxa"/>
            <w:vAlign w:val="center"/>
          </w:tcPr>
          <w:p w14:paraId="32FDD453" w14:textId="77777777" w:rsidR="00E70F60" w:rsidRDefault="00E70F60" w:rsidP="007D225A">
            <w:r>
              <w:rPr>
                <w:rStyle w:val="fontstyle31"/>
                <w:lang w:bidi="ar"/>
              </w:rPr>
              <w:t>Completion State:</w:t>
            </w:r>
            <w:r>
              <w:rPr>
                <w:rStyle w:val="fontstyle31"/>
                <w:lang w:bidi="ar"/>
              </w:rPr>
              <w:br/>
            </w:r>
          </w:p>
        </w:tc>
        <w:tc>
          <w:tcPr>
            <w:tcW w:w="4675" w:type="dxa"/>
          </w:tcPr>
          <w:p w14:paraId="4EC736EA" w14:textId="65587033" w:rsidR="00E70F60" w:rsidRDefault="00E70F60" w:rsidP="007D225A"/>
        </w:tc>
      </w:tr>
      <w:tr w:rsidR="00E70F60" w14:paraId="0EC131F9" w14:textId="77777777" w:rsidTr="00B85BBD">
        <w:trPr>
          <w:jc w:val="center"/>
        </w:trPr>
        <w:tc>
          <w:tcPr>
            <w:tcW w:w="4675" w:type="dxa"/>
            <w:vAlign w:val="center"/>
          </w:tcPr>
          <w:p w14:paraId="4EAFE8FB" w14:textId="77777777" w:rsidR="00E70F60" w:rsidRDefault="00E70F60" w:rsidP="007D225A">
            <w:pPr>
              <w:rPr>
                <w:rStyle w:val="fontstyle31"/>
                <w:lang w:bidi="ar"/>
              </w:rPr>
            </w:pPr>
            <w:r>
              <w:rPr>
                <w:rStyle w:val="fontstyle31"/>
                <w:lang w:bidi="ar"/>
              </w:rPr>
              <w:t>Assumptions:</w:t>
            </w:r>
          </w:p>
          <w:p w14:paraId="4D89B31C" w14:textId="77777777" w:rsidR="00E70F60" w:rsidRDefault="00E70F60" w:rsidP="007D225A"/>
        </w:tc>
        <w:tc>
          <w:tcPr>
            <w:tcW w:w="4675" w:type="dxa"/>
          </w:tcPr>
          <w:p w14:paraId="36A90F6A" w14:textId="4E67208C" w:rsidR="00E70F60" w:rsidRDefault="00E70F60" w:rsidP="007D225A"/>
        </w:tc>
      </w:tr>
      <w:tr w:rsidR="00E70F60" w14:paraId="3DB63746" w14:textId="77777777" w:rsidTr="00B85BBD">
        <w:trPr>
          <w:jc w:val="center"/>
        </w:trPr>
        <w:tc>
          <w:tcPr>
            <w:tcW w:w="4675" w:type="dxa"/>
            <w:vAlign w:val="center"/>
          </w:tcPr>
          <w:p w14:paraId="24A6D67B" w14:textId="77777777" w:rsidR="00E70F60" w:rsidRDefault="00E70F60" w:rsidP="007D225A">
            <w:pPr>
              <w:rPr>
                <w:rStyle w:val="fontstyle31"/>
                <w:lang w:bidi="ar"/>
              </w:rPr>
            </w:pPr>
            <w:r>
              <w:rPr>
                <w:rStyle w:val="fontstyle31"/>
                <w:lang w:bidi="ar"/>
              </w:rPr>
              <w:t>Risks:</w:t>
            </w:r>
          </w:p>
          <w:p w14:paraId="2F7EE8ED" w14:textId="77777777" w:rsidR="00E70F60" w:rsidRDefault="00E70F60" w:rsidP="007D225A"/>
        </w:tc>
        <w:tc>
          <w:tcPr>
            <w:tcW w:w="4675" w:type="dxa"/>
          </w:tcPr>
          <w:p w14:paraId="32BAA770" w14:textId="2D076212" w:rsidR="00E70F60" w:rsidRDefault="00E70F60" w:rsidP="007D225A"/>
        </w:tc>
      </w:tr>
      <w:tr w:rsidR="00E70F60" w14:paraId="47210E65" w14:textId="77777777" w:rsidTr="00B85BBD">
        <w:trPr>
          <w:jc w:val="center"/>
        </w:trPr>
        <w:tc>
          <w:tcPr>
            <w:tcW w:w="4675" w:type="dxa"/>
            <w:vAlign w:val="center"/>
          </w:tcPr>
          <w:p w14:paraId="12734C21" w14:textId="77777777" w:rsidR="00E70F60" w:rsidRDefault="00E70F60" w:rsidP="007D225A">
            <w:pPr>
              <w:rPr>
                <w:rStyle w:val="fontstyle31"/>
                <w:lang w:bidi="ar"/>
              </w:rPr>
            </w:pPr>
            <w:r>
              <w:rPr>
                <w:rStyle w:val="fontstyle31"/>
                <w:lang w:bidi="ar"/>
              </w:rPr>
              <w:t>Risk Mitigation:</w:t>
            </w:r>
          </w:p>
          <w:p w14:paraId="6C3C3D57" w14:textId="77777777" w:rsidR="00E70F60" w:rsidRDefault="00E70F60" w:rsidP="007D225A"/>
        </w:tc>
        <w:tc>
          <w:tcPr>
            <w:tcW w:w="4675" w:type="dxa"/>
          </w:tcPr>
          <w:p w14:paraId="5E0A2B04" w14:textId="5D62A957" w:rsidR="00E70F60" w:rsidRDefault="00E70F60" w:rsidP="007D225A"/>
        </w:tc>
      </w:tr>
      <w:tr w:rsidR="00E70F60" w14:paraId="7C6DE485" w14:textId="77777777" w:rsidTr="00B85BBD">
        <w:trPr>
          <w:jc w:val="center"/>
        </w:trPr>
        <w:tc>
          <w:tcPr>
            <w:tcW w:w="4675" w:type="dxa"/>
            <w:vAlign w:val="center"/>
          </w:tcPr>
          <w:p w14:paraId="5A321FA4" w14:textId="77777777" w:rsidR="00E70F60" w:rsidRDefault="00E70F60" w:rsidP="007D225A">
            <w:r>
              <w:rPr>
                <w:rStyle w:val="fontstyle31"/>
              </w:rPr>
              <w:t xml:space="preserve">Budget: </w:t>
            </w:r>
          </w:p>
        </w:tc>
        <w:tc>
          <w:tcPr>
            <w:tcW w:w="4675" w:type="dxa"/>
          </w:tcPr>
          <w:p w14:paraId="4FF4C672" w14:textId="77777777" w:rsidR="00E70F60" w:rsidRDefault="00E70F60" w:rsidP="007D225A"/>
        </w:tc>
      </w:tr>
      <w:tr w:rsidR="00E70F60" w14:paraId="3BE31C73" w14:textId="77777777" w:rsidTr="00B85BBD">
        <w:trPr>
          <w:jc w:val="center"/>
        </w:trPr>
        <w:tc>
          <w:tcPr>
            <w:tcW w:w="4675" w:type="dxa"/>
            <w:vAlign w:val="center"/>
          </w:tcPr>
          <w:p w14:paraId="1EE4ABBE" w14:textId="77777777" w:rsidR="00E70F60" w:rsidRDefault="00E70F60" w:rsidP="007D225A">
            <w:pPr>
              <w:rPr>
                <w:rStyle w:val="fontstyle31"/>
                <w:lang w:bidi="ar"/>
              </w:rPr>
            </w:pPr>
            <w:r>
              <w:rPr>
                <w:rStyle w:val="fontstyle31"/>
                <w:lang w:bidi="ar"/>
              </w:rPr>
              <w:t>Reference Docs:</w:t>
            </w:r>
          </w:p>
          <w:p w14:paraId="459D6161" w14:textId="77777777" w:rsidR="00E70F60" w:rsidRDefault="00E70F60" w:rsidP="007D225A"/>
        </w:tc>
        <w:tc>
          <w:tcPr>
            <w:tcW w:w="4675" w:type="dxa"/>
          </w:tcPr>
          <w:p w14:paraId="41AD9969" w14:textId="1C9988C5" w:rsidR="00E70F60" w:rsidRDefault="4B945C87" w:rsidP="007D225A">
            <w:r>
              <w:t xml:space="preserve">https://asiapacificcollege.sharepoint.com/:f:/s/PROJMANT3MI201MI203/Evjel9uiSslFosc4l3EpNcABUtYTV3a-VQkkDtSNRfqLSA?e=yp43oj  </w:t>
            </w:r>
          </w:p>
        </w:tc>
      </w:tr>
    </w:tbl>
    <w:p w14:paraId="12C7305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2B294FF" w14:textId="77777777" w:rsidTr="007D225A">
        <w:tc>
          <w:tcPr>
            <w:tcW w:w="4675" w:type="dxa"/>
            <w:vAlign w:val="center"/>
          </w:tcPr>
          <w:p w14:paraId="7E9519F1" w14:textId="77777777" w:rsidR="00E70F60" w:rsidRDefault="00E70F60" w:rsidP="007D225A">
            <w:r>
              <w:rPr>
                <w:rStyle w:val="fontstyle31"/>
                <w:lang w:bidi="ar"/>
              </w:rPr>
              <w:lastRenderedPageBreak/>
              <w:t xml:space="preserve">WBS: </w:t>
            </w:r>
          </w:p>
        </w:tc>
        <w:tc>
          <w:tcPr>
            <w:tcW w:w="4675" w:type="dxa"/>
          </w:tcPr>
          <w:p w14:paraId="39112B30" w14:textId="630875C7" w:rsidR="00E70F60" w:rsidRDefault="00E70F60" w:rsidP="007D225A">
            <w:r>
              <w:rPr>
                <w:noProof/>
              </w:rPr>
              <w:t>1.2.</w:t>
            </w:r>
            <w:r w:rsidR="00657D9B">
              <w:rPr>
                <w:noProof/>
              </w:rPr>
              <w:t>2</w:t>
            </w:r>
            <w:r>
              <w:rPr>
                <w:noProof/>
              </w:rPr>
              <w:t>.</w:t>
            </w:r>
            <w:r w:rsidR="00657D9B">
              <w:rPr>
                <w:noProof/>
              </w:rPr>
              <w:t>20</w:t>
            </w:r>
          </w:p>
        </w:tc>
      </w:tr>
      <w:tr w:rsidR="00E70F60" w14:paraId="5C8E0D7A" w14:textId="77777777" w:rsidTr="007D225A">
        <w:tc>
          <w:tcPr>
            <w:tcW w:w="4675" w:type="dxa"/>
            <w:vAlign w:val="center"/>
          </w:tcPr>
          <w:p w14:paraId="780ADC31" w14:textId="77777777" w:rsidR="00E70F60" w:rsidRDefault="00E70F60" w:rsidP="007D225A">
            <w:r>
              <w:rPr>
                <w:rStyle w:val="fontstyle31"/>
                <w:lang w:bidi="ar"/>
              </w:rPr>
              <w:t xml:space="preserve">Work Package: </w:t>
            </w:r>
          </w:p>
        </w:tc>
        <w:tc>
          <w:tcPr>
            <w:tcW w:w="4675" w:type="dxa"/>
          </w:tcPr>
          <w:p w14:paraId="53AE30AC" w14:textId="701D9D54" w:rsidR="00E70F60" w:rsidRDefault="00657D9B" w:rsidP="007D225A">
            <w:r>
              <w:rPr>
                <w:noProof/>
              </w:rPr>
              <w:t>Project Diagram Progressions</w:t>
            </w:r>
          </w:p>
        </w:tc>
      </w:tr>
      <w:tr w:rsidR="00E70F60" w14:paraId="7CC97D83" w14:textId="77777777" w:rsidTr="007D225A">
        <w:tc>
          <w:tcPr>
            <w:tcW w:w="4675" w:type="dxa"/>
            <w:vAlign w:val="center"/>
          </w:tcPr>
          <w:p w14:paraId="50A7D6BD" w14:textId="77777777" w:rsidR="00E70F60" w:rsidRDefault="00E70F60" w:rsidP="007D225A">
            <w:r>
              <w:rPr>
                <w:rStyle w:val="fontstyle31"/>
                <w:lang w:bidi="ar"/>
              </w:rPr>
              <w:t xml:space="preserve">Package Owner: </w:t>
            </w:r>
          </w:p>
        </w:tc>
        <w:tc>
          <w:tcPr>
            <w:tcW w:w="4675" w:type="dxa"/>
          </w:tcPr>
          <w:p w14:paraId="51E5ED32" w14:textId="2CD67E07" w:rsidR="00E70F60" w:rsidRDefault="3A1F75B0" w:rsidP="007D225A">
            <w:r>
              <w:t>Wilkins Caducio</w:t>
            </w:r>
          </w:p>
        </w:tc>
      </w:tr>
      <w:tr w:rsidR="00E70F60" w14:paraId="7D036A59" w14:textId="77777777" w:rsidTr="007D225A">
        <w:tc>
          <w:tcPr>
            <w:tcW w:w="4675" w:type="dxa"/>
            <w:vAlign w:val="center"/>
          </w:tcPr>
          <w:p w14:paraId="58E10F70" w14:textId="77777777" w:rsidR="00E70F60" w:rsidRDefault="00E70F60" w:rsidP="007D225A">
            <w:r>
              <w:rPr>
                <w:rStyle w:val="fontstyle31"/>
                <w:lang w:bidi="ar"/>
              </w:rPr>
              <w:t xml:space="preserve">Owner Organization: </w:t>
            </w:r>
          </w:p>
        </w:tc>
        <w:tc>
          <w:tcPr>
            <w:tcW w:w="4675" w:type="dxa"/>
          </w:tcPr>
          <w:p w14:paraId="4D1A1779" w14:textId="2BE1A717" w:rsidR="00E70F60" w:rsidRDefault="548EE0D3" w:rsidP="007D225A">
            <w:r>
              <w:t xml:space="preserve">Team </w:t>
            </w:r>
            <w:proofErr w:type="spellStart"/>
            <w:r>
              <w:t>Developmentality</w:t>
            </w:r>
            <w:proofErr w:type="spellEnd"/>
          </w:p>
        </w:tc>
      </w:tr>
      <w:tr w:rsidR="00E70F60" w14:paraId="5A01F260" w14:textId="77777777" w:rsidTr="007D225A">
        <w:tc>
          <w:tcPr>
            <w:tcW w:w="4675" w:type="dxa"/>
            <w:vAlign w:val="center"/>
          </w:tcPr>
          <w:p w14:paraId="0713E008" w14:textId="77777777" w:rsidR="00E70F60" w:rsidRDefault="00E70F60" w:rsidP="007D225A">
            <w:r>
              <w:rPr>
                <w:rStyle w:val="fontstyle31"/>
                <w:lang w:bidi="ar"/>
              </w:rPr>
              <w:t xml:space="preserve">Participants: </w:t>
            </w:r>
          </w:p>
        </w:tc>
        <w:tc>
          <w:tcPr>
            <w:tcW w:w="4675" w:type="dxa"/>
          </w:tcPr>
          <w:p w14:paraId="261791BE" w14:textId="78A44B19" w:rsidR="00E70F60" w:rsidRDefault="0AEFB9C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p w14:paraId="20864496" w14:textId="0B4FFA19" w:rsidR="00E70F60" w:rsidRDefault="00E70F60" w:rsidP="007D225A"/>
        </w:tc>
      </w:tr>
      <w:tr w:rsidR="00E70F60" w14:paraId="427101DA" w14:textId="77777777" w:rsidTr="007D225A">
        <w:tc>
          <w:tcPr>
            <w:tcW w:w="4675" w:type="dxa"/>
            <w:vAlign w:val="center"/>
          </w:tcPr>
          <w:p w14:paraId="17BC3C72" w14:textId="77777777" w:rsidR="00E70F60" w:rsidRDefault="00E70F60" w:rsidP="007D225A">
            <w:r>
              <w:rPr>
                <w:rStyle w:val="fontstyle31"/>
                <w:lang w:bidi="ar"/>
              </w:rPr>
              <w:t>Description:</w:t>
            </w:r>
            <w:r>
              <w:rPr>
                <w:rStyle w:val="fontstyle31"/>
                <w:lang w:bidi="ar"/>
              </w:rPr>
              <w:br/>
            </w:r>
          </w:p>
        </w:tc>
        <w:tc>
          <w:tcPr>
            <w:tcW w:w="4675" w:type="dxa"/>
          </w:tcPr>
          <w:p w14:paraId="2B67A6A6" w14:textId="12DE5079" w:rsidR="00E70F60" w:rsidRDefault="59C3F533" w:rsidP="007D225A">
            <w:r>
              <w:t>This work package involves the development of the project’s deployment diagram.</w:t>
            </w:r>
          </w:p>
        </w:tc>
      </w:tr>
      <w:tr w:rsidR="00E70F60" w14:paraId="4E33FB4A" w14:textId="77777777" w:rsidTr="007D225A">
        <w:tc>
          <w:tcPr>
            <w:tcW w:w="4675" w:type="dxa"/>
            <w:vAlign w:val="center"/>
          </w:tcPr>
          <w:p w14:paraId="0460CFFB" w14:textId="77777777" w:rsidR="00E70F60" w:rsidRDefault="00E70F60" w:rsidP="007D225A">
            <w:r>
              <w:rPr>
                <w:rStyle w:val="fontstyle31"/>
                <w:lang w:bidi="ar"/>
              </w:rPr>
              <w:t>Completion State:</w:t>
            </w:r>
            <w:r>
              <w:rPr>
                <w:rStyle w:val="fontstyle31"/>
                <w:lang w:bidi="ar"/>
              </w:rPr>
              <w:br/>
            </w:r>
          </w:p>
        </w:tc>
        <w:tc>
          <w:tcPr>
            <w:tcW w:w="4675" w:type="dxa"/>
          </w:tcPr>
          <w:p w14:paraId="1117841D" w14:textId="145E57FF" w:rsidR="00E70F60" w:rsidRDefault="6052AB6B" w:rsidP="007D225A">
            <w:r>
              <w:t>Successfully developed deployment diagram with the approval of the project adviser and consultant.</w:t>
            </w:r>
          </w:p>
        </w:tc>
      </w:tr>
      <w:tr w:rsidR="00E70F60" w14:paraId="0D1485E7" w14:textId="77777777" w:rsidTr="007D225A">
        <w:tc>
          <w:tcPr>
            <w:tcW w:w="4675" w:type="dxa"/>
            <w:vAlign w:val="center"/>
          </w:tcPr>
          <w:p w14:paraId="3B3C2CE9" w14:textId="77777777" w:rsidR="00E70F60" w:rsidRDefault="00E70F60" w:rsidP="007D225A">
            <w:pPr>
              <w:rPr>
                <w:rStyle w:val="fontstyle31"/>
                <w:lang w:bidi="ar"/>
              </w:rPr>
            </w:pPr>
            <w:r>
              <w:rPr>
                <w:rStyle w:val="fontstyle31"/>
                <w:lang w:bidi="ar"/>
              </w:rPr>
              <w:t>Assumptions:</w:t>
            </w:r>
          </w:p>
          <w:p w14:paraId="0E93B71F" w14:textId="77777777" w:rsidR="00E70F60" w:rsidRDefault="00E70F60" w:rsidP="007D225A"/>
        </w:tc>
        <w:tc>
          <w:tcPr>
            <w:tcW w:w="4675" w:type="dxa"/>
          </w:tcPr>
          <w:p w14:paraId="53E4D6E2" w14:textId="75AF97FC" w:rsidR="00E70F60" w:rsidRDefault="60E5EA77" w:rsidP="007D225A">
            <w:r>
              <w:t>The team have access to necessary materials and resources and relevant information to develop the deployment diagram correctly.</w:t>
            </w:r>
          </w:p>
        </w:tc>
      </w:tr>
      <w:tr w:rsidR="00E70F60" w14:paraId="5BEFC10C" w14:textId="77777777" w:rsidTr="007D225A">
        <w:tc>
          <w:tcPr>
            <w:tcW w:w="4675" w:type="dxa"/>
            <w:vAlign w:val="center"/>
          </w:tcPr>
          <w:p w14:paraId="6761B4AD" w14:textId="77777777" w:rsidR="00E70F60" w:rsidRDefault="00E70F60" w:rsidP="007D225A">
            <w:pPr>
              <w:rPr>
                <w:rStyle w:val="fontstyle31"/>
                <w:lang w:bidi="ar"/>
              </w:rPr>
            </w:pPr>
            <w:r>
              <w:rPr>
                <w:rStyle w:val="fontstyle31"/>
                <w:lang w:bidi="ar"/>
              </w:rPr>
              <w:t>Risks:</w:t>
            </w:r>
          </w:p>
          <w:p w14:paraId="2A5D2ECF" w14:textId="77777777" w:rsidR="00E70F60" w:rsidRDefault="00E70F60" w:rsidP="007D225A"/>
        </w:tc>
        <w:tc>
          <w:tcPr>
            <w:tcW w:w="4675" w:type="dxa"/>
          </w:tcPr>
          <w:p w14:paraId="53D98C7F" w14:textId="1EAF33FE" w:rsidR="00E70F60" w:rsidRDefault="23482BA8" w:rsidP="007D225A">
            <w:r>
              <w:t>The team may experience challenges in creating the deployment diagram due to lack of knowledge</w:t>
            </w:r>
          </w:p>
        </w:tc>
      </w:tr>
      <w:tr w:rsidR="00E70F60" w14:paraId="60807BED" w14:textId="77777777" w:rsidTr="007D225A">
        <w:tc>
          <w:tcPr>
            <w:tcW w:w="4675" w:type="dxa"/>
            <w:vAlign w:val="center"/>
          </w:tcPr>
          <w:p w14:paraId="17CDCC31" w14:textId="77777777" w:rsidR="00E70F60" w:rsidRDefault="00E70F60" w:rsidP="007D225A">
            <w:pPr>
              <w:rPr>
                <w:rStyle w:val="fontstyle31"/>
                <w:lang w:bidi="ar"/>
              </w:rPr>
            </w:pPr>
            <w:r>
              <w:rPr>
                <w:rStyle w:val="fontstyle31"/>
                <w:lang w:bidi="ar"/>
              </w:rPr>
              <w:t>Risk Mitigation:</w:t>
            </w:r>
          </w:p>
          <w:p w14:paraId="4D1F3DAE" w14:textId="77777777" w:rsidR="00E70F60" w:rsidRDefault="00E70F60" w:rsidP="007D225A"/>
        </w:tc>
        <w:tc>
          <w:tcPr>
            <w:tcW w:w="4675" w:type="dxa"/>
          </w:tcPr>
          <w:p w14:paraId="428E19CC" w14:textId="6BBA4A62" w:rsidR="00E70F60" w:rsidRDefault="48DE9BF1" w:rsidP="007D225A">
            <w:r>
              <w:t xml:space="preserve">The team will research thoroughly regarding the deployment diagram and will communicate with the </w:t>
            </w:r>
            <w:r w:rsidR="5269AE74">
              <w:t xml:space="preserve">project consultant to minimize the risk of </w:t>
            </w:r>
            <w:r w:rsidR="6BF6468D">
              <w:t>making</w:t>
            </w:r>
            <w:r w:rsidR="5269AE74">
              <w:t xml:space="preserve"> mistakes during the </w:t>
            </w:r>
            <w:r w:rsidR="1AC70433">
              <w:t>development.</w:t>
            </w:r>
          </w:p>
        </w:tc>
      </w:tr>
      <w:tr w:rsidR="00E70F60" w14:paraId="6CBD9AC2" w14:textId="77777777" w:rsidTr="007D225A">
        <w:tc>
          <w:tcPr>
            <w:tcW w:w="4675" w:type="dxa"/>
            <w:vAlign w:val="center"/>
          </w:tcPr>
          <w:p w14:paraId="3C1F249D" w14:textId="77777777" w:rsidR="00E70F60" w:rsidRDefault="00E70F60" w:rsidP="007D225A">
            <w:r>
              <w:rPr>
                <w:rStyle w:val="fontstyle31"/>
              </w:rPr>
              <w:t xml:space="preserve">Budget: </w:t>
            </w:r>
          </w:p>
        </w:tc>
        <w:tc>
          <w:tcPr>
            <w:tcW w:w="4675" w:type="dxa"/>
          </w:tcPr>
          <w:p w14:paraId="11CC7BFF" w14:textId="77777777" w:rsidR="00E70F60" w:rsidRDefault="00E70F60" w:rsidP="007D225A"/>
        </w:tc>
      </w:tr>
      <w:tr w:rsidR="00E70F60" w14:paraId="2BAB7CA5" w14:textId="77777777" w:rsidTr="007D225A">
        <w:tc>
          <w:tcPr>
            <w:tcW w:w="4675" w:type="dxa"/>
            <w:vAlign w:val="center"/>
          </w:tcPr>
          <w:p w14:paraId="40E6FC5D" w14:textId="77777777" w:rsidR="00E70F60" w:rsidRDefault="00E70F60" w:rsidP="007D225A">
            <w:pPr>
              <w:rPr>
                <w:rStyle w:val="fontstyle31"/>
                <w:lang w:bidi="ar"/>
              </w:rPr>
            </w:pPr>
            <w:r>
              <w:rPr>
                <w:rStyle w:val="fontstyle31"/>
                <w:lang w:bidi="ar"/>
              </w:rPr>
              <w:t>Reference Docs:</w:t>
            </w:r>
          </w:p>
          <w:p w14:paraId="786C473C" w14:textId="77777777" w:rsidR="00E70F60" w:rsidRDefault="00E70F60" w:rsidP="007D225A"/>
        </w:tc>
        <w:tc>
          <w:tcPr>
            <w:tcW w:w="4675" w:type="dxa"/>
          </w:tcPr>
          <w:p w14:paraId="39E42E6D" w14:textId="1C9988C5" w:rsidR="00E70F60" w:rsidRDefault="313523E3">
            <w:r>
              <w:t xml:space="preserve">https://asiapacificcollege.sharepoint.com/:f:/s/PROJMANT3MI201MI203/Evjel9uiSslFosc4l3EpNcABUtYTV3a-VQkkDtSNRfqLSA?e=yp43oj  </w:t>
            </w:r>
          </w:p>
          <w:p w14:paraId="6CF5C5A0" w14:textId="52AAC8E6" w:rsidR="00E70F60" w:rsidRDefault="00E70F60" w:rsidP="007D225A"/>
        </w:tc>
      </w:tr>
    </w:tbl>
    <w:p w14:paraId="6CD9809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311D05F9" w14:textId="77777777" w:rsidTr="113541BF">
        <w:tc>
          <w:tcPr>
            <w:tcW w:w="1856" w:type="dxa"/>
            <w:vAlign w:val="center"/>
          </w:tcPr>
          <w:p w14:paraId="6F27C320" w14:textId="77777777" w:rsidR="00E70F60" w:rsidRDefault="00E70F60" w:rsidP="007D225A">
            <w:r>
              <w:rPr>
                <w:rStyle w:val="fontstyle31"/>
                <w:lang w:bidi="ar"/>
              </w:rPr>
              <w:lastRenderedPageBreak/>
              <w:t xml:space="preserve">WBS: </w:t>
            </w:r>
          </w:p>
        </w:tc>
        <w:tc>
          <w:tcPr>
            <w:tcW w:w="7494" w:type="dxa"/>
          </w:tcPr>
          <w:p w14:paraId="6375968A" w14:textId="7B3A4E3C" w:rsidR="00E70F60" w:rsidRDefault="00E70F60" w:rsidP="007D225A">
            <w:r>
              <w:rPr>
                <w:noProof/>
              </w:rPr>
              <w:t>1.2.</w:t>
            </w:r>
            <w:r w:rsidR="00657D9B">
              <w:rPr>
                <w:noProof/>
              </w:rPr>
              <w:t>2</w:t>
            </w:r>
            <w:r>
              <w:rPr>
                <w:noProof/>
              </w:rPr>
              <w:t>.</w:t>
            </w:r>
            <w:r w:rsidR="00657D9B">
              <w:rPr>
                <w:noProof/>
              </w:rPr>
              <w:t>21</w:t>
            </w:r>
          </w:p>
        </w:tc>
      </w:tr>
      <w:tr w:rsidR="00E70F60" w14:paraId="10A3E177" w14:textId="77777777" w:rsidTr="113541BF">
        <w:tc>
          <w:tcPr>
            <w:tcW w:w="1856" w:type="dxa"/>
            <w:vAlign w:val="center"/>
          </w:tcPr>
          <w:p w14:paraId="417AF321" w14:textId="77777777" w:rsidR="00E70F60" w:rsidRDefault="00E70F60" w:rsidP="007D225A">
            <w:r>
              <w:rPr>
                <w:rStyle w:val="fontstyle31"/>
                <w:lang w:bidi="ar"/>
              </w:rPr>
              <w:t xml:space="preserve">Work Package: </w:t>
            </w:r>
          </w:p>
        </w:tc>
        <w:tc>
          <w:tcPr>
            <w:tcW w:w="7494" w:type="dxa"/>
          </w:tcPr>
          <w:p w14:paraId="24CE1261" w14:textId="290F0E85" w:rsidR="00E70F60" w:rsidRDefault="00657D9B" w:rsidP="007D225A">
            <w:r>
              <w:rPr>
                <w:noProof/>
              </w:rPr>
              <w:t>Finalization of Project Diagrams (Sprint 9)</w:t>
            </w:r>
          </w:p>
        </w:tc>
      </w:tr>
      <w:tr w:rsidR="00E70F60" w14:paraId="12DFEDB7" w14:textId="77777777" w:rsidTr="113541BF">
        <w:tc>
          <w:tcPr>
            <w:tcW w:w="1856" w:type="dxa"/>
            <w:vAlign w:val="center"/>
          </w:tcPr>
          <w:p w14:paraId="7A0D5DFB" w14:textId="77777777" w:rsidR="00E70F60" w:rsidRDefault="00E70F60" w:rsidP="007D225A">
            <w:r>
              <w:rPr>
                <w:rStyle w:val="fontstyle31"/>
                <w:lang w:bidi="ar"/>
              </w:rPr>
              <w:t xml:space="preserve">Package Owner: </w:t>
            </w:r>
          </w:p>
        </w:tc>
        <w:tc>
          <w:tcPr>
            <w:tcW w:w="7494" w:type="dxa"/>
          </w:tcPr>
          <w:p w14:paraId="6DDB5886" w14:textId="1D931676" w:rsidR="00E70F60" w:rsidRDefault="78F2686E" w:rsidP="007D225A">
            <w:r>
              <w:t>Wilkins Caducio</w:t>
            </w:r>
          </w:p>
        </w:tc>
      </w:tr>
      <w:tr w:rsidR="00E70F60" w14:paraId="0728218F" w14:textId="77777777" w:rsidTr="113541BF">
        <w:tc>
          <w:tcPr>
            <w:tcW w:w="1856" w:type="dxa"/>
            <w:vAlign w:val="center"/>
          </w:tcPr>
          <w:p w14:paraId="33AF41A6" w14:textId="77777777" w:rsidR="00E70F60" w:rsidRDefault="00E70F60" w:rsidP="007D225A">
            <w:r>
              <w:rPr>
                <w:rStyle w:val="fontstyle31"/>
                <w:lang w:bidi="ar"/>
              </w:rPr>
              <w:t xml:space="preserve">Owner Organization: </w:t>
            </w:r>
          </w:p>
        </w:tc>
        <w:tc>
          <w:tcPr>
            <w:tcW w:w="7494" w:type="dxa"/>
          </w:tcPr>
          <w:p w14:paraId="65FD740B" w14:textId="2BE1A717" w:rsidR="00E70F60" w:rsidRDefault="274DC374">
            <w:r>
              <w:t xml:space="preserve">Team </w:t>
            </w:r>
            <w:proofErr w:type="spellStart"/>
            <w:r>
              <w:t>Developmentality</w:t>
            </w:r>
            <w:proofErr w:type="spellEnd"/>
          </w:p>
          <w:p w14:paraId="657651AC" w14:textId="24A15788" w:rsidR="00E70F60" w:rsidRDefault="00E70F60" w:rsidP="007D225A"/>
        </w:tc>
      </w:tr>
      <w:tr w:rsidR="00E70F60" w14:paraId="1E43ECF8" w14:textId="77777777" w:rsidTr="113541BF">
        <w:tc>
          <w:tcPr>
            <w:tcW w:w="1856" w:type="dxa"/>
            <w:vAlign w:val="center"/>
          </w:tcPr>
          <w:p w14:paraId="299C17E8" w14:textId="77777777" w:rsidR="00E70F60" w:rsidRDefault="00E70F60" w:rsidP="007D225A">
            <w:r>
              <w:rPr>
                <w:rStyle w:val="fontstyle31"/>
                <w:lang w:bidi="ar"/>
              </w:rPr>
              <w:t xml:space="preserve">Participants: </w:t>
            </w:r>
          </w:p>
        </w:tc>
        <w:tc>
          <w:tcPr>
            <w:tcW w:w="7494" w:type="dxa"/>
          </w:tcPr>
          <w:p w14:paraId="08EA4891" w14:textId="67383901" w:rsidR="00E70F60" w:rsidRDefault="38FE59A6">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p w14:paraId="644DF885" w14:textId="5635A8B8" w:rsidR="00E70F60" w:rsidRDefault="00E70F60" w:rsidP="007D225A"/>
        </w:tc>
      </w:tr>
      <w:tr w:rsidR="00E70F60" w14:paraId="49916F0E" w14:textId="77777777" w:rsidTr="113541BF">
        <w:tc>
          <w:tcPr>
            <w:tcW w:w="1856" w:type="dxa"/>
            <w:vAlign w:val="center"/>
          </w:tcPr>
          <w:p w14:paraId="2EE6BA17" w14:textId="77777777" w:rsidR="00E70F60" w:rsidRDefault="00E70F60" w:rsidP="007D225A">
            <w:r>
              <w:rPr>
                <w:rStyle w:val="fontstyle31"/>
                <w:lang w:bidi="ar"/>
              </w:rPr>
              <w:t>Description:</w:t>
            </w:r>
            <w:r>
              <w:rPr>
                <w:rStyle w:val="fontstyle31"/>
                <w:lang w:bidi="ar"/>
              </w:rPr>
              <w:br/>
            </w:r>
          </w:p>
        </w:tc>
        <w:tc>
          <w:tcPr>
            <w:tcW w:w="7494" w:type="dxa"/>
          </w:tcPr>
          <w:p w14:paraId="647DCF95" w14:textId="51B2E108" w:rsidR="00E70F60" w:rsidRDefault="00E70F60" w:rsidP="007D225A"/>
        </w:tc>
      </w:tr>
      <w:tr w:rsidR="00E70F60" w14:paraId="5238C6A3" w14:textId="77777777" w:rsidTr="113541BF">
        <w:tc>
          <w:tcPr>
            <w:tcW w:w="1856" w:type="dxa"/>
            <w:vAlign w:val="center"/>
          </w:tcPr>
          <w:p w14:paraId="6B5E4373" w14:textId="77777777" w:rsidR="00E70F60" w:rsidRDefault="00E70F60" w:rsidP="007D225A">
            <w:r>
              <w:rPr>
                <w:rStyle w:val="fontstyle31"/>
                <w:lang w:bidi="ar"/>
              </w:rPr>
              <w:t>Completion State:</w:t>
            </w:r>
            <w:r>
              <w:rPr>
                <w:rStyle w:val="fontstyle31"/>
                <w:lang w:bidi="ar"/>
              </w:rPr>
              <w:br/>
            </w:r>
          </w:p>
        </w:tc>
        <w:tc>
          <w:tcPr>
            <w:tcW w:w="7494" w:type="dxa"/>
          </w:tcPr>
          <w:p w14:paraId="1A4E8B0A" w14:textId="20A76AA4" w:rsidR="00E70F60" w:rsidRDefault="00E70F60" w:rsidP="007D225A"/>
        </w:tc>
      </w:tr>
      <w:tr w:rsidR="00E70F60" w14:paraId="19ED7EAA" w14:textId="77777777" w:rsidTr="113541BF">
        <w:tc>
          <w:tcPr>
            <w:tcW w:w="1856" w:type="dxa"/>
            <w:vAlign w:val="center"/>
          </w:tcPr>
          <w:p w14:paraId="67294A68" w14:textId="77777777" w:rsidR="00E70F60" w:rsidRDefault="00E70F60" w:rsidP="007D225A">
            <w:pPr>
              <w:rPr>
                <w:rStyle w:val="fontstyle31"/>
                <w:lang w:bidi="ar"/>
              </w:rPr>
            </w:pPr>
            <w:r>
              <w:rPr>
                <w:rStyle w:val="fontstyle31"/>
                <w:lang w:bidi="ar"/>
              </w:rPr>
              <w:t>Assumptions:</w:t>
            </w:r>
          </w:p>
          <w:p w14:paraId="361866E7" w14:textId="77777777" w:rsidR="00E70F60" w:rsidRDefault="00E70F60" w:rsidP="007D225A"/>
        </w:tc>
        <w:tc>
          <w:tcPr>
            <w:tcW w:w="7494" w:type="dxa"/>
          </w:tcPr>
          <w:p w14:paraId="61306DB4" w14:textId="20816FB6" w:rsidR="00E70F60" w:rsidRDefault="00E70F60" w:rsidP="007D225A"/>
        </w:tc>
      </w:tr>
      <w:tr w:rsidR="00E70F60" w14:paraId="5D245CA3" w14:textId="77777777" w:rsidTr="113541BF">
        <w:tc>
          <w:tcPr>
            <w:tcW w:w="1856" w:type="dxa"/>
            <w:vAlign w:val="center"/>
          </w:tcPr>
          <w:p w14:paraId="4721054B" w14:textId="77777777" w:rsidR="00E70F60" w:rsidRDefault="00E70F60" w:rsidP="007D225A">
            <w:pPr>
              <w:rPr>
                <w:rStyle w:val="fontstyle31"/>
                <w:lang w:bidi="ar"/>
              </w:rPr>
            </w:pPr>
            <w:r>
              <w:rPr>
                <w:rStyle w:val="fontstyle31"/>
                <w:lang w:bidi="ar"/>
              </w:rPr>
              <w:t>Risks:</w:t>
            </w:r>
          </w:p>
          <w:p w14:paraId="58D4D74D" w14:textId="77777777" w:rsidR="00E70F60" w:rsidRDefault="00E70F60" w:rsidP="007D225A"/>
        </w:tc>
        <w:tc>
          <w:tcPr>
            <w:tcW w:w="7494" w:type="dxa"/>
          </w:tcPr>
          <w:p w14:paraId="785482A1" w14:textId="1DA00F8E" w:rsidR="00E70F60" w:rsidRDefault="00E70F60" w:rsidP="007D225A"/>
        </w:tc>
      </w:tr>
      <w:tr w:rsidR="00E70F60" w14:paraId="41C1C000" w14:textId="77777777" w:rsidTr="113541BF">
        <w:tc>
          <w:tcPr>
            <w:tcW w:w="1856" w:type="dxa"/>
            <w:vAlign w:val="center"/>
          </w:tcPr>
          <w:p w14:paraId="5702C6AF" w14:textId="77777777" w:rsidR="00E70F60" w:rsidRDefault="00E70F60" w:rsidP="007D225A">
            <w:pPr>
              <w:rPr>
                <w:rStyle w:val="fontstyle31"/>
                <w:lang w:bidi="ar"/>
              </w:rPr>
            </w:pPr>
            <w:r>
              <w:rPr>
                <w:rStyle w:val="fontstyle31"/>
                <w:lang w:bidi="ar"/>
              </w:rPr>
              <w:t>Risk Mitigation:</w:t>
            </w:r>
          </w:p>
          <w:p w14:paraId="208D0FE0" w14:textId="77777777" w:rsidR="00E70F60" w:rsidRDefault="00E70F60" w:rsidP="007D225A"/>
        </w:tc>
        <w:tc>
          <w:tcPr>
            <w:tcW w:w="7494" w:type="dxa"/>
          </w:tcPr>
          <w:p w14:paraId="5EA6D838" w14:textId="41ACCF78" w:rsidR="00E70F60" w:rsidRDefault="00E70F60" w:rsidP="007D225A"/>
        </w:tc>
      </w:tr>
      <w:tr w:rsidR="00E70F60" w14:paraId="02148D16" w14:textId="77777777" w:rsidTr="113541BF">
        <w:tc>
          <w:tcPr>
            <w:tcW w:w="1856" w:type="dxa"/>
            <w:vAlign w:val="center"/>
          </w:tcPr>
          <w:p w14:paraId="40EF89CE" w14:textId="77777777" w:rsidR="00E70F60" w:rsidRDefault="00E70F60" w:rsidP="007D225A">
            <w:r>
              <w:rPr>
                <w:rStyle w:val="fontstyle31"/>
              </w:rPr>
              <w:t xml:space="preserve">Budget: </w:t>
            </w:r>
          </w:p>
        </w:tc>
        <w:tc>
          <w:tcPr>
            <w:tcW w:w="7494" w:type="dxa"/>
          </w:tcPr>
          <w:p w14:paraId="40867A74" w14:textId="77777777" w:rsidR="00E70F60" w:rsidRDefault="00E70F60" w:rsidP="007D225A"/>
        </w:tc>
      </w:tr>
      <w:tr w:rsidR="00E70F60" w14:paraId="1104957D" w14:textId="77777777" w:rsidTr="113541BF">
        <w:tc>
          <w:tcPr>
            <w:tcW w:w="1856" w:type="dxa"/>
            <w:vAlign w:val="center"/>
          </w:tcPr>
          <w:p w14:paraId="69752968" w14:textId="77777777" w:rsidR="00E70F60" w:rsidRDefault="00E70F60" w:rsidP="007D225A">
            <w:pPr>
              <w:rPr>
                <w:rStyle w:val="fontstyle31"/>
                <w:lang w:bidi="ar"/>
              </w:rPr>
            </w:pPr>
            <w:r>
              <w:rPr>
                <w:rStyle w:val="fontstyle31"/>
                <w:lang w:bidi="ar"/>
              </w:rPr>
              <w:t>Reference Docs:</w:t>
            </w:r>
          </w:p>
          <w:p w14:paraId="4EC25F43" w14:textId="77777777" w:rsidR="00E70F60" w:rsidRDefault="00E70F60" w:rsidP="007D225A"/>
        </w:tc>
        <w:tc>
          <w:tcPr>
            <w:tcW w:w="7494" w:type="dxa"/>
          </w:tcPr>
          <w:p w14:paraId="0A874142" w14:textId="1C9988C5" w:rsidR="00E70F60" w:rsidRDefault="31594752">
            <w:r>
              <w:t xml:space="preserve">https://asiapacificcollege.sharepoint.com/:f:/s/PROJMANT3MI201MI203/Evjel9uiSslFosc4l3EpNcABUtYTV3a-VQkkDtSNRfqLSA?e=yp43oj  </w:t>
            </w:r>
          </w:p>
          <w:p w14:paraId="11CD6E13" w14:textId="4EF03FBB" w:rsidR="00E70F60" w:rsidRDefault="00E70F60" w:rsidP="007D225A"/>
        </w:tc>
      </w:tr>
    </w:tbl>
    <w:p w14:paraId="77E793E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27011" w14:paraId="2B87F99B" w14:textId="77777777" w:rsidTr="00285CC0">
        <w:tc>
          <w:tcPr>
            <w:tcW w:w="1856" w:type="dxa"/>
            <w:vAlign w:val="center"/>
          </w:tcPr>
          <w:p w14:paraId="06DEDF9E" w14:textId="77777777" w:rsidR="00E27011" w:rsidRDefault="00E27011" w:rsidP="00285CC0">
            <w:r>
              <w:rPr>
                <w:rStyle w:val="fontstyle31"/>
                <w:lang w:bidi="ar"/>
              </w:rPr>
              <w:lastRenderedPageBreak/>
              <w:t xml:space="preserve">WBS: </w:t>
            </w:r>
          </w:p>
        </w:tc>
        <w:tc>
          <w:tcPr>
            <w:tcW w:w="7494" w:type="dxa"/>
          </w:tcPr>
          <w:p w14:paraId="2F355198" w14:textId="77777777" w:rsidR="00E27011" w:rsidRDefault="00E27011" w:rsidP="00285CC0">
            <w:r>
              <w:rPr>
                <w:noProof/>
              </w:rPr>
              <w:t>1.3.1.1.1</w:t>
            </w:r>
          </w:p>
        </w:tc>
      </w:tr>
      <w:tr w:rsidR="00E27011" w14:paraId="40CCB28A" w14:textId="77777777" w:rsidTr="00285CC0">
        <w:tc>
          <w:tcPr>
            <w:tcW w:w="1856" w:type="dxa"/>
            <w:vAlign w:val="center"/>
          </w:tcPr>
          <w:p w14:paraId="1A7F6A6E" w14:textId="77777777" w:rsidR="00E27011" w:rsidRDefault="00E27011" w:rsidP="00285CC0">
            <w:r>
              <w:rPr>
                <w:rStyle w:val="fontstyle31"/>
                <w:lang w:bidi="ar"/>
              </w:rPr>
              <w:t xml:space="preserve">Work Package: </w:t>
            </w:r>
          </w:p>
        </w:tc>
        <w:tc>
          <w:tcPr>
            <w:tcW w:w="7494" w:type="dxa"/>
          </w:tcPr>
          <w:p w14:paraId="2522BD81" w14:textId="77777777" w:rsidR="00E27011" w:rsidRDefault="00E27011" w:rsidP="00285CC0">
            <w:pPr>
              <w:rPr>
                <w:noProof/>
              </w:rPr>
            </w:pPr>
            <w:r w:rsidRPr="0012736B">
              <w:rPr>
                <w:noProof/>
              </w:rPr>
              <w:t>1</w:t>
            </w:r>
            <w:r w:rsidRPr="0012736B">
              <w:rPr>
                <w:noProof/>
                <w:vertAlign w:val="superscript"/>
              </w:rPr>
              <w:t>st</w:t>
            </w:r>
            <w:r>
              <w:rPr>
                <w:noProof/>
                <w:vertAlign w:val="superscript"/>
              </w:rPr>
              <w:t xml:space="preserve"> </w:t>
            </w:r>
            <w:r w:rsidRPr="0012736B">
              <w:rPr>
                <w:noProof/>
              </w:rPr>
              <w:t>Team development meeting</w:t>
            </w:r>
          </w:p>
        </w:tc>
      </w:tr>
      <w:tr w:rsidR="00E27011" w14:paraId="7832AD8A" w14:textId="77777777" w:rsidTr="00285CC0">
        <w:tc>
          <w:tcPr>
            <w:tcW w:w="1856" w:type="dxa"/>
            <w:vAlign w:val="center"/>
          </w:tcPr>
          <w:p w14:paraId="07EA2636" w14:textId="77777777" w:rsidR="00E27011" w:rsidRDefault="00E27011" w:rsidP="00285CC0">
            <w:r>
              <w:rPr>
                <w:rStyle w:val="fontstyle31"/>
                <w:lang w:bidi="ar"/>
              </w:rPr>
              <w:t xml:space="preserve">Package Owner: </w:t>
            </w:r>
          </w:p>
        </w:tc>
        <w:tc>
          <w:tcPr>
            <w:tcW w:w="7494" w:type="dxa"/>
          </w:tcPr>
          <w:p w14:paraId="3CC8A36F" w14:textId="77777777" w:rsidR="00E27011" w:rsidRDefault="00E27011" w:rsidP="00285CC0">
            <w:r>
              <w:t>Wilkins Caducio</w:t>
            </w:r>
          </w:p>
        </w:tc>
      </w:tr>
      <w:tr w:rsidR="00E27011" w14:paraId="7768EC15" w14:textId="77777777" w:rsidTr="00285CC0">
        <w:tc>
          <w:tcPr>
            <w:tcW w:w="1856" w:type="dxa"/>
            <w:vAlign w:val="center"/>
          </w:tcPr>
          <w:p w14:paraId="4B388DA1" w14:textId="77777777" w:rsidR="00E27011" w:rsidRDefault="00E27011" w:rsidP="00285CC0">
            <w:r>
              <w:rPr>
                <w:rStyle w:val="fontstyle31"/>
                <w:lang w:bidi="ar"/>
              </w:rPr>
              <w:t xml:space="preserve">Owner Organization: </w:t>
            </w:r>
          </w:p>
        </w:tc>
        <w:tc>
          <w:tcPr>
            <w:tcW w:w="7494" w:type="dxa"/>
          </w:tcPr>
          <w:p w14:paraId="539E3520" w14:textId="77777777" w:rsidR="00E27011" w:rsidRDefault="00E27011" w:rsidP="00285CC0">
            <w:r>
              <w:t xml:space="preserve">Team </w:t>
            </w:r>
            <w:proofErr w:type="spellStart"/>
            <w:r>
              <w:t>Developmentality</w:t>
            </w:r>
            <w:proofErr w:type="spellEnd"/>
          </w:p>
        </w:tc>
      </w:tr>
      <w:tr w:rsidR="00E27011" w14:paraId="1EBA1301" w14:textId="77777777" w:rsidTr="00285CC0">
        <w:tc>
          <w:tcPr>
            <w:tcW w:w="1856" w:type="dxa"/>
            <w:vAlign w:val="center"/>
          </w:tcPr>
          <w:p w14:paraId="0F35CB35" w14:textId="77777777" w:rsidR="00E27011" w:rsidRDefault="00E27011" w:rsidP="00285CC0">
            <w:r>
              <w:rPr>
                <w:rStyle w:val="fontstyle31"/>
                <w:lang w:bidi="ar"/>
              </w:rPr>
              <w:t xml:space="preserve">Participants: </w:t>
            </w:r>
          </w:p>
        </w:tc>
        <w:tc>
          <w:tcPr>
            <w:tcW w:w="7494" w:type="dxa"/>
          </w:tcPr>
          <w:p w14:paraId="1DC1612F" w14:textId="77777777" w:rsidR="00E27011" w:rsidRDefault="00E27011" w:rsidP="00285CC0">
            <w:proofErr w:type="spellStart"/>
            <w:r>
              <w:t>Rark</w:t>
            </w:r>
            <w:proofErr w:type="spellEnd"/>
            <w:r>
              <w:t xml:space="preserve"> </w:t>
            </w:r>
            <w:proofErr w:type="spellStart"/>
            <w:r>
              <w:t>Mowen</w:t>
            </w:r>
            <w:proofErr w:type="spellEnd"/>
            <w:r>
              <w:t xml:space="preserve"> Alcantara, Jakerson Bermudo</w:t>
            </w:r>
          </w:p>
        </w:tc>
      </w:tr>
      <w:tr w:rsidR="00E27011" w14:paraId="35DA5CD2" w14:textId="77777777" w:rsidTr="00285CC0">
        <w:tc>
          <w:tcPr>
            <w:tcW w:w="1856" w:type="dxa"/>
            <w:vAlign w:val="center"/>
          </w:tcPr>
          <w:p w14:paraId="6377D96A" w14:textId="77777777" w:rsidR="00E27011" w:rsidRDefault="00E27011" w:rsidP="00285CC0">
            <w:r>
              <w:rPr>
                <w:rStyle w:val="fontstyle31"/>
                <w:lang w:bidi="ar"/>
              </w:rPr>
              <w:t>Description:</w:t>
            </w:r>
            <w:r>
              <w:rPr>
                <w:rStyle w:val="fontstyle31"/>
                <w:lang w:bidi="ar"/>
              </w:rPr>
              <w:br/>
            </w:r>
          </w:p>
        </w:tc>
        <w:tc>
          <w:tcPr>
            <w:tcW w:w="7494" w:type="dxa"/>
          </w:tcPr>
          <w:p w14:paraId="07DC9F5D" w14:textId="77777777" w:rsidR="00E27011" w:rsidRDefault="00E27011" w:rsidP="00285CC0">
            <w:r w:rsidRPr="0012736B">
              <w:t>During this meeting, team members share their individual expertise, brainstorm ideas, and establish a framework for collaboration and productivity. It serves as a platform to align team members' visions, set priorities, allocate tasks, and establish a roadmap for achieving success.</w:t>
            </w:r>
          </w:p>
        </w:tc>
      </w:tr>
      <w:tr w:rsidR="00E27011" w14:paraId="50FF195C" w14:textId="77777777" w:rsidTr="00285CC0">
        <w:tc>
          <w:tcPr>
            <w:tcW w:w="1856" w:type="dxa"/>
            <w:vAlign w:val="center"/>
          </w:tcPr>
          <w:p w14:paraId="1527BA4F" w14:textId="77777777" w:rsidR="00E27011" w:rsidRDefault="00E27011" w:rsidP="00285CC0">
            <w:r>
              <w:rPr>
                <w:rStyle w:val="fontstyle31"/>
                <w:lang w:bidi="ar"/>
              </w:rPr>
              <w:t>Completion State:</w:t>
            </w:r>
            <w:r>
              <w:rPr>
                <w:rStyle w:val="fontstyle31"/>
                <w:lang w:bidi="ar"/>
              </w:rPr>
              <w:br/>
            </w:r>
          </w:p>
        </w:tc>
        <w:tc>
          <w:tcPr>
            <w:tcW w:w="7494" w:type="dxa"/>
          </w:tcPr>
          <w:p w14:paraId="30233042" w14:textId="77777777" w:rsidR="00E27011" w:rsidRDefault="00E27011" w:rsidP="00285CC0">
            <w:r w:rsidRPr="0012736B">
              <w:t>By the end of the meeting, the team will have established a framework for collaboration and productivity, setting clear priorities and allocating tasks effectively.</w:t>
            </w:r>
          </w:p>
        </w:tc>
      </w:tr>
      <w:tr w:rsidR="00E27011" w14:paraId="153221AB" w14:textId="77777777" w:rsidTr="00285CC0">
        <w:tc>
          <w:tcPr>
            <w:tcW w:w="1856" w:type="dxa"/>
            <w:vAlign w:val="center"/>
          </w:tcPr>
          <w:p w14:paraId="657CBFE7" w14:textId="77777777" w:rsidR="00E27011" w:rsidRDefault="00E27011" w:rsidP="00285CC0">
            <w:pPr>
              <w:rPr>
                <w:rStyle w:val="fontstyle31"/>
                <w:lang w:bidi="ar"/>
              </w:rPr>
            </w:pPr>
            <w:r>
              <w:rPr>
                <w:rStyle w:val="fontstyle31"/>
                <w:lang w:bidi="ar"/>
              </w:rPr>
              <w:t>Assumptions:</w:t>
            </w:r>
          </w:p>
          <w:p w14:paraId="7DDAE6D1" w14:textId="77777777" w:rsidR="00E27011" w:rsidRDefault="00E27011" w:rsidP="00285CC0"/>
        </w:tc>
        <w:tc>
          <w:tcPr>
            <w:tcW w:w="7494" w:type="dxa"/>
          </w:tcPr>
          <w:p w14:paraId="51D5E154" w14:textId="77777777" w:rsidR="00E27011" w:rsidRDefault="00E27011" w:rsidP="00285CC0">
            <w:r w:rsidRPr="0012736B">
              <w:t>The team members attending the meeting are open to collaboration and active participation.</w:t>
            </w:r>
          </w:p>
        </w:tc>
      </w:tr>
      <w:tr w:rsidR="00E27011" w14:paraId="7567B56D" w14:textId="77777777" w:rsidTr="00285CC0">
        <w:tc>
          <w:tcPr>
            <w:tcW w:w="1856" w:type="dxa"/>
            <w:vAlign w:val="center"/>
          </w:tcPr>
          <w:p w14:paraId="3F4261E8" w14:textId="77777777" w:rsidR="00E27011" w:rsidRDefault="00E27011" w:rsidP="00285CC0">
            <w:pPr>
              <w:rPr>
                <w:rStyle w:val="fontstyle31"/>
                <w:lang w:bidi="ar"/>
              </w:rPr>
            </w:pPr>
            <w:r>
              <w:rPr>
                <w:rStyle w:val="fontstyle31"/>
                <w:lang w:bidi="ar"/>
              </w:rPr>
              <w:t>Risks:</w:t>
            </w:r>
          </w:p>
          <w:p w14:paraId="70B2D160" w14:textId="77777777" w:rsidR="00E27011" w:rsidRDefault="00E27011" w:rsidP="00285CC0"/>
        </w:tc>
        <w:tc>
          <w:tcPr>
            <w:tcW w:w="7494" w:type="dxa"/>
          </w:tcPr>
          <w:p w14:paraId="171756C0" w14:textId="77777777" w:rsidR="00E27011" w:rsidRDefault="00E27011" w:rsidP="00285CC0">
            <w:r w:rsidRPr="0012736B">
              <w:t>There is a risk that some team members may not actively participate or contribute to the discussions, resulting in a limited exchange of ideas and perspectives.</w:t>
            </w:r>
          </w:p>
        </w:tc>
      </w:tr>
      <w:tr w:rsidR="00E27011" w14:paraId="6671DDF9" w14:textId="77777777" w:rsidTr="00285CC0">
        <w:tc>
          <w:tcPr>
            <w:tcW w:w="1856" w:type="dxa"/>
            <w:vAlign w:val="center"/>
          </w:tcPr>
          <w:p w14:paraId="26A800D9" w14:textId="77777777" w:rsidR="00E27011" w:rsidRDefault="00E27011" w:rsidP="00285CC0">
            <w:pPr>
              <w:rPr>
                <w:rStyle w:val="fontstyle31"/>
                <w:lang w:bidi="ar"/>
              </w:rPr>
            </w:pPr>
            <w:r>
              <w:rPr>
                <w:rStyle w:val="fontstyle31"/>
                <w:lang w:bidi="ar"/>
              </w:rPr>
              <w:t>Risk Mitigation:</w:t>
            </w:r>
          </w:p>
          <w:p w14:paraId="16354E31" w14:textId="77777777" w:rsidR="00E27011" w:rsidRDefault="00E27011" w:rsidP="00285CC0"/>
        </w:tc>
        <w:tc>
          <w:tcPr>
            <w:tcW w:w="7494" w:type="dxa"/>
          </w:tcPr>
          <w:p w14:paraId="16055A9C" w14:textId="77777777" w:rsidR="00E27011" w:rsidRDefault="00E27011" w:rsidP="00285CC0">
            <w:r w:rsidRPr="0012736B">
              <w:t>Prior to the meeting, share an agenda and outline the objectives and expected outcomes. Emphasize the importance of each team member's active participation and how their input contributes to the team's success.</w:t>
            </w:r>
          </w:p>
        </w:tc>
      </w:tr>
      <w:tr w:rsidR="00E27011" w14:paraId="6B516AD2" w14:textId="77777777" w:rsidTr="00285CC0">
        <w:tc>
          <w:tcPr>
            <w:tcW w:w="1856" w:type="dxa"/>
            <w:vAlign w:val="center"/>
          </w:tcPr>
          <w:p w14:paraId="395D885A" w14:textId="77777777" w:rsidR="00E27011" w:rsidRDefault="00E27011" w:rsidP="00285CC0">
            <w:r>
              <w:rPr>
                <w:rStyle w:val="fontstyle31"/>
              </w:rPr>
              <w:t xml:space="preserve">Budget: </w:t>
            </w:r>
          </w:p>
        </w:tc>
        <w:tc>
          <w:tcPr>
            <w:tcW w:w="7494" w:type="dxa"/>
          </w:tcPr>
          <w:p w14:paraId="5444B7F1" w14:textId="77777777" w:rsidR="00E27011" w:rsidRDefault="00E27011" w:rsidP="00285CC0"/>
        </w:tc>
      </w:tr>
      <w:tr w:rsidR="00E27011" w14:paraId="1EB0363D" w14:textId="77777777" w:rsidTr="00285CC0">
        <w:tc>
          <w:tcPr>
            <w:tcW w:w="1856" w:type="dxa"/>
            <w:vAlign w:val="center"/>
          </w:tcPr>
          <w:p w14:paraId="2D7BE510" w14:textId="77777777" w:rsidR="00E27011" w:rsidRDefault="00E27011" w:rsidP="00285CC0">
            <w:pPr>
              <w:rPr>
                <w:rStyle w:val="fontstyle31"/>
                <w:lang w:bidi="ar"/>
              </w:rPr>
            </w:pPr>
            <w:r>
              <w:rPr>
                <w:rStyle w:val="fontstyle31"/>
                <w:lang w:bidi="ar"/>
              </w:rPr>
              <w:t>Reference Docs:</w:t>
            </w:r>
          </w:p>
          <w:p w14:paraId="050F6A83" w14:textId="77777777" w:rsidR="00E27011" w:rsidRDefault="00E27011" w:rsidP="00285CC0"/>
        </w:tc>
        <w:tc>
          <w:tcPr>
            <w:tcW w:w="7494" w:type="dxa"/>
          </w:tcPr>
          <w:p w14:paraId="3B75D2F2" w14:textId="77777777" w:rsidR="00E27011" w:rsidRDefault="00E27011" w:rsidP="00285CC0">
            <w:r>
              <w:t xml:space="preserve">https://asiapacificcollege.sharepoint.com/:f:/s/PROJMANT3MI201MI203/Evjel9uiSslFosc4l3EpNcABUtYTV3a-VQkkDtSNRfqLSA?e=yp43oj  </w:t>
            </w:r>
          </w:p>
          <w:p w14:paraId="322A5FF6" w14:textId="77777777" w:rsidR="00E27011" w:rsidRDefault="00E27011" w:rsidP="00285CC0"/>
        </w:tc>
      </w:tr>
    </w:tbl>
    <w:p w14:paraId="57CED832" w14:textId="658B760F" w:rsidR="00CB607B" w:rsidRPr="00CB607B" w:rsidRDefault="00CB607B" w:rsidP="00CB607B">
      <w:pPr>
        <w:tabs>
          <w:tab w:val="left" w:pos="2509"/>
        </w:tabs>
        <w:sectPr w:rsidR="00CB607B" w:rsidRPr="00CB607B"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27011" w14:paraId="62107DC4" w14:textId="77777777" w:rsidTr="00285CC0">
        <w:tc>
          <w:tcPr>
            <w:tcW w:w="4675" w:type="dxa"/>
            <w:vAlign w:val="center"/>
          </w:tcPr>
          <w:p w14:paraId="3FE3818D" w14:textId="77777777" w:rsidR="00E27011" w:rsidRDefault="00E27011" w:rsidP="00285CC0">
            <w:r>
              <w:rPr>
                <w:rStyle w:val="fontstyle31"/>
                <w:lang w:bidi="ar"/>
              </w:rPr>
              <w:lastRenderedPageBreak/>
              <w:t xml:space="preserve">WBS: </w:t>
            </w:r>
          </w:p>
        </w:tc>
        <w:tc>
          <w:tcPr>
            <w:tcW w:w="4675" w:type="dxa"/>
          </w:tcPr>
          <w:p w14:paraId="15EDE254" w14:textId="77777777" w:rsidR="00E27011" w:rsidRDefault="00E27011" w:rsidP="00285CC0">
            <w:r w:rsidRPr="0012736B">
              <w:rPr>
                <w:noProof/>
              </w:rPr>
              <w:t>1.3.1.1.2</w:t>
            </w:r>
          </w:p>
        </w:tc>
      </w:tr>
      <w:tr w:rsidR="00E27011" w14:paraId="4F836550" w14:textId="77777777" w:rsidTr="00285CC0">
        <w:tc>
          <w:tcPr>
            <w:tcW w:w="4675" w:type="dxa"/>
            <w:vAlign w:val="center"/>
          </w:tcPr>
          <w:p w14:paraId="2DB5AC75" w14:textId="77777777" w:rsidR="00E27011" w:rsidRDefault="00E27011" w:rsidP="00285CC0">
            <w:r>
              <w:rPr>
                <w:rStyle w:val="fontstyle31"/>
                <w:lang w:bidi="ar"/>
              </w:rPr>
              <w:t xml:space="preserve">Work Package: </w:t>
            </w:r>
          </w:p>
        </w:tc>
        <w:tc>
          <w:tcPr>
            <w:tcW w:w="4675" w:type="dxa"/>
          </w:tcPr>
          <w:p w14:paraId="2DA5DFB1" w14:textId="77777777" w:rsidR="00E27011" w:rsidRDefault="00E27011" w:rsidP="00285CC0">
            <w:r w:rsidRPr="0012736B">
              <w:rPr>
                <w:noProof/>
              </w:rPr>
              <w:t>Creation of Landing Page</w:t>
            </w:r>
          </w:p>
        </w:tc>
      </w:tr>
      <w:tr w:rsidR="00E27011" w14:paraId="4F836155" w14:textId="77777777" w:rsidTr="00285CC0">
        <w:tc>
          <w:tcPr>
            <w:tcW w:w="4675" w:type="dxa"/>
            <w:vAlign w:val="center"/>
          </w:tcPr>
          <w:p w14:paraId="7ED289FF" w14:textId="77777777" w:rsidR="00E27011" w:rsidRDefault="00E27011" w:rsidP="00285CC0">
            <w:r>
              <w:rPr>
                <w:rStyle w:val="fontstyle31"/>
                <w:lang w:bidi="ar"/>
              </w:rPr>
              <w:t xml:space="preserve">Package Owner: </w:t>
            </w:r>
          </w:p>
        </w:tc>
        <w:tc>
          <w:tcPr>
            <w:tcW w:w="4675" w:type="dxa"/>
          </w:tcPr>
          <w:p w14:paraId="6E04F6F7" w14:textId="77777777" w:rsidR="00E27011" w:rsidRDefault="00E27011" w:rsidP="00285CC0">
            <w:r>
              <w:t>Wilkins Caducio</w:t>
            </w:r>
          </w:p>
        </w:tc>
      </w:tr>
      <w:tr w:rsidR="00E27011" w14:paraId="4821C5B0" w14:textId="77777777" w:rsidTr="00285CC0">
        <w:tc>
          <w:tcPr>
            <w:tcW w:w="4675" w:type="dxa"/>
            <w:vAlign w:val="center"/>
          </w:tcPr>
          <w:p w14:paraId="7E39E09A" w14:textId="77777777" w:rsidR="00E27011" w:rsidRDefault="00E27011" w:rsidP="00285CC0">
            <w:r>
              <w:rPr>
                <w:rStyle w:val="fontstyle31"/>
                <w:lang w:bidi="ar"/>
              </w:rPr>
              <w:t xml:space="preserve">Owner Organization: </w:t>
            </w:r>
          </w:p>
        </w:tc>
        <w:tc>
          <w:tcPr>
            <w:tcW w:w="4675" w:type="dxa"/>
          </w:tcPr>
          <w:p w14:paraId="0D6A7546" w14:textId="77777777" w:rsidR="00E27011" w:rsidRDefault="00E27011" w:rsidP="00285CC0">
            <w:r>
              <w:t xml:space="preserve">Team </w:t>
            </w:r>
            <w:proofErr w:type="spellStart"/>
            <w:r>
              <w:t>Developmentality</w:t>
            </w:r>
            <w:proofErr w:type="spellEnd"/>
          </w:p>
        </w:tc>
      </w:tr>
      <w:tr w:rsidR="00E27011" w14:paraId="7ABDAAA9" w14:textId="77777777" w:rsidTr="00285CC0">
        <w:tc>
          <w:tcPr>
            <w:tcW w:w="4675" w:type="dxa"/>
            <w:vAlign w:val="center"/>
          </w:tcPr>
          <w:p w14:paraId="52A9C0CF" w14:textId="77777777" w:rsidR="00E27011" w:rsidRDefault="00E27011" w:rsidP="00285CC0">
            <w:r>
              <w:rPr>
                <w:rStyle w:val="fontstyle31"/>
                <w:lang w:bidi="ar"/>
              </w:rPr>
              <w:t xml:space="preserve">Participants: </w:t>
            </w:r>
          </w:p>
        </w:tc>
        <w:tc>
          <w:tcPr>
            <w:tcW w:w="4675" w:type="dxa"/>
          </w:tcPr>
          <w:p w14:paraId="5556B72A" w14:textId="77777777" w:rsidR="00E27011" w:rsidRDefault="00E27011" w:rsidP="00285CC0">
            <w:proofErr w:type="spellStart"/>
            <w:r>
              <w:t>Rark</w:t>
            </w:r>
            <w:proofErr w:type="spellEnd"/>
            <w:r>
              <w:t xml:space="preserve"> </w:t>
            </w:r>
            <w:proofErr w:type="spellStart"/>
            <w:r>
              <w:t>Mowen</w:t>
            </w:r>
            <w:proofErr w:type="spellEnd"/>
            <w:r>
              <w:t xml:space="preserve"> Alcantara, Jakerson Bermudo</w:t>
            </w:r>
          </w:p>
        </w:tc>
      </w:tr>
      <w:tr w:rsidR="00E27011" w14:paraId="529AF08C" w14:textId="77777777" w:rsidTr="00285CC0">
        <w:tc>
          <w:tcPr>
            <w:tcW w:w="4675" w:type="dxa"/>
            <w:vAlign w:val="center"/>
          </w:tcPr>
          <w:p w14:paraId="5948FE85" w14:textId="77777777" w:rsidR="00E27011" w:rsidRDefault="00E27011" w:rsidP="00285CC0">
            <w:r>
              <w:rPr>
                <w:rStyle w:val="fontstyle31"/>
                <w:lang w:bidi="ar"/>
              </w:rPr>
              <w:t>Description:</w:t>
            </w:r>
            <w:r>
              <w:rPr>
                <w:rStyle w:val="fontstyle31"/>
                <w:lang w:bidi="ar"/>
              </w:rPr>
              <w:br/>
            </w:r>
          </w:p>
        </w:tc>
        <w:tc>
          <w:tcPr>
            <w:tcW w:w="4675" w:type="dxa"/>
          </w:tcPr>
          <w:p w14:paraId="60590829" w14:textId="77777777" w:rsidR="00E27011" w:rsidRDefault="00E27011" w:rsidP="00285CC0">
            <w:r w:rsidRPr="007A5269">
              <w:t>The Creation of a Landing Page involves designing and developing a web page specifically designed to capture the attention of visitors and convert them into leads or customers. It is a strategic and focused page that serves as an entry point for users, typically from marketing campaigns or search engine results.</w:t>
            </w:r>
          </w:p>
        </w:tc>
      </w:tr>
      <w:tr w:rsidR="00E27011" w14:paraId="2477A7D6" w14:textId="77777777" w:rsidTr="00285CC0">
        <w:tc>
          <w:tcPr>
            <w:tcW w:w="4675" w:type="dxa"/>
            <w:vAlign w:val="center"/>
          </w:tcPr>
          <w:p w14:paraId="1D0B1B08" w14:textId="77777777" w:rsidR="00E27011" w:rsidRDefault="00E27011" w:rsidP="00285CC0">
            <w:r>
              <w:rPr>
                <w:rStyle w:val="fontstyle31"/>
                <w:lang w:bidi="ar"/>
              </w:rPr>
              <w:t>Completion State:</w:t>
            </w:r>
            <w:r>
              <w:rPr>
                <w:rStyle w:val="fontstyle31"/>
                <w:lang w:bidi="ar"/>
              </w:rPr>
              <w:br/>
            </w:r>
          </w:p>
        </w:tc>
        <w:tc>
          <w:tcPr>
            <w:tcW w:w="4675" w:type="dxa"/>
          </w:tcPr>
          <w:p w14:paraId="4E18B229" w14:textId="77777777" w:rsidR="00E27011" w:rsidRDefault="00E27011" w:rsidP="00285CC0">
            <w:r w:rsidRPr="007A5269">
              <w:t xml:space="preserve">At the completion of the </w:t>
            </w:r>
            <w:r>
              <w:t>c</w:t>
            </w:r>
            <w:r w:rsidRPr="007A5269">
              <w:t xml:space="preserve">reation of a </w:t>
            </w:r>
            <w:r>
              <w:t>l</w:t>
            </w:r>
            <w:r w:rsidRPr="007A5269">
              <w:t xml:space="preserve">anding </w:t>
            </w:r>
            <w:r>
              <w:t>p</w:t>
            </w:r>
            <w:r w:rsidRPr="007A5269">
              <w:t>age process, a fully functional and optimized</w:t>
            </w:r>
            <w:r>
              <w:t xml:space="preserve"> landing page.</w:t>
            </w:r>
          </w:p>
        </w:tc>
      </w:tr>
      <w:tr w:rsidR="00E27011" w14:paraId="50DE9BC1" w14:textId="77777777" w:rsidTr="00285CC0">
        <w:tc>
          <w:tcPr>
            <w:tcW w:w="4675" w:type="dxa"/>
            <w:vAlign w:val="center"/>
          </w:tcPr>
          <w:p w14:paraId="1D6E8786" w14:textId="77777777" w:rsidR="00E27011" w:rsidRDefault="00E27011" w:rsidP="00285CC0">
            <w:pPr>
              <w:rPr>
                <w:rStyle w:val="fontstyle31"/>
                <w:lang w:bidi="ar"/>
              </w:rPr>
            </w:pPr>
            <w:r>
              <w:rPr>
                <w:rStyle w:val="fontstyle31"/>
                <w:lang w:bidi="ar"/>
              </w:rPr>
              <w:t>Assumptions:</w:t>
            </w:r>
          </w:p>
          <w:p w14:paraId="3451DDCC" w14:textId="77777777" w:rsidR="00E27011" w:rsidRDefault="00E27011" w:rsidP="00285CC0"/>
        </w:tc>
        <w:tc>
          <w:tcPr>
            <w:tcW w:w="4675" w:type="dxa"/>
          </w:tcPr>
          <w:p w14:paraId="43B6A4D7" w14:textId="77777777" w:rsidR="00E27011" w:rsidRDefault="00E27011" w:rsidP="00285CC0">
            <w:r w:rsidRPr="002E084A">
              <w:t>The landing page creation process involves a collaborative effort between designers</w:t>
            </w:r>
            <w:r>
              <w:t xml:space="preserve"> and </w:t>
            </w:r>
            <w:r w:rsidRPr="002E084A">
              <w:t>developers who possess the necessary skills and expertise.</w:t>
            </w:r>
          </w:p>
        </w:tc>
      </w:tr>
      <w:tr w:rsidR="00E27011" w14:paraId="1CABBD16" w14:textId="77777777" w:rsidTr="00285CC0">
        <w:tc>
          <w:tcPr>
            <w:tcW w:w="4675" w:type="dxa"/>
            <w:vAlign w:val="center"/>
          </w:tcPr>
          <w:p w14:paraId="070A182E" w14:textId="77777777" w:rsidR="00E27011" w:rsidRDefault="00E27011" w:rsidP="00285CC0">
            <w:pPr>
              <w:rPr>
                <w:rStyle w:val="fontstyle31"/>
                <w:lang w:bidi="ar"/>
              </w:rPr>
            </w:pPr>
            <w:r>
              <w:rPr>
                <w:rStyle w:val="fontstyle31"/>
                <w:lang w:bidi="ar"/>
              </w:rPr>
              <w:t>Risks:</w:t>
            </w:r>
          </w:p>
          <w:p w14:paraId="294E40C1" w14:textId="77777777" w:rsidR="00E27011" w:rsidRDefault="00E27011" w:rsidP="00285CC0"/>
        </w:tc>
        <w:tc>
          <w:tcPr>
            <w:tcW w:w="4675" w:type="dxa"/>
          </w:tcPr>
          <w:p w14:paraId="3A16EDC0" w14:textId="77777777" w:rsidR="00E27011" w:rsidRDefault="00E27011" w:rsidP="00285CC0">
            <w:r w:rsidRPr="002E084A">
              <w:t>The landing page may not display correctly or function as intended on certain web browsers, leading to a suboptimal user experience and potential loss of conversions.</w:t>
            </w:r>
          </w:p>
        </w:tc>
      </w:tr>
      <w:tr w:rsidR="00E27011" w14:paraId="33DD3D1E" w14:textId="77777777" w:rsidTr="00285CC0">
        <w:tc>
          <w:tcPr>
            <w:tcW w:w="4675" w:type="dxa"/>
            <w:vAlign w:val="center"/>
          </w:tcPr>
          <w:p w14:paraId="0381C2C6" w14:textId="77777777" w:rsidR="00E27011" w:rsidRDefault="00E27011" w:rsidP="00285CC0">
            <w:pPr>
              <w:rPr>
                <w:rStyle w:val="fontstyle31"/>
                <w:lang w:bidi="ar"/>
              </w:rPr>
            </w:pPr>
            <w:r>
              <w:rPr>
                <w:rStyle w:val="fontstyle31"/>
                <w:lang w:bidi="ar"/>
              </w:rPr>
              <w:t>Risk Mitigation:</w:t>
            </w:r>
          </w:p>
          <w:p w14:paraId="2419C7E0" w14:textId="77777777" w:rsidR="00E27011" w:rsidRDefault="00E27011" w:rsidP="00285CC0"/>
        </w:tc>
        <w:tc>
          <w:tcPr>
            <w:tcW w:w="4675" w:type="dxa"/>
          </w:tcPr>
          <w:p w14:paraId="0C159AB8" w14:textId="77777777" w:rsidR="00E27011" w:rsidRDefault="00E27011" w:rsidP="00285CC0">
            <w:r w:rsidRPr="002E084A">
              <w:t>Conduct comprehensive testing across different browsers, devices, and screen sizes to ensure proper functionality, responsiveness, and compatibility.</w:t>
            </w:r>
          </w:p>
        </w:tc>
      </w:tr>
      <w:tr w:rsidR="00E27011" w14:paraId="4429722E" w14:textId="77777777" w:rsidTr="00285CC0">
        <w:tc>
          <w:tcPr>
            <w:tcW w:w="4675" w:type="dxa"/>
            <w:vAlign w:val="center"/>
          </w:tcPr>
          <w:p w14:paraId="497E6B2F" w14:textId="77777777" w:rsidR="00E27011" w:rsidRDefault="00E27011" w:rsidP="00285CC0">
            <w:r>
              <w:rPr>
                <w:rStyle w:val="fontstyle31"/>
              </w:rPr>
              <w:t xml:space="preserve">Budget: </w:t>
            </w:r>
          </w:p>
        </w:tc>
        <w:tc>
          <w:tcPr>
            <w:tcW w:w="4675" w:type="dxa"/>
          </w:tcPr>
          <w:p w14:paraId="11E2C843" w14:textId="77777777" w:rsidR="00E27011" w:rsidRDefault="00E27011" w:rsidP="00285CC0"/>
        </w:tc>
      </w:tr>
      <w:tr w:rsidR="00E27011" w14:paraId="4D6BD30E" w14:textId="77777777" w:rsidTr="00285CC0">
        <w:tc>
          <w:tcPr>
            <w:tcW w:w="4675" w:type="dxa"/>
            <w:vAlign w:val="center"/>
          </w:tcPr>
          <w:p w14:paraId="050E1F43" w14:textId="77777777" w:rsidR="00E27011" w:rsidRDefault="00E27011" w:rsidP="00285CC0">
            <w:pPr>
              <w:rPr>
                <w:rStyle w:val="fontstyle31"/>
                <w:lang w:bidi="ar"/>
              </w:rPr>
            </w:pPr>
            <w:r>
              <w:rPr>
                <w:rStyle w:val="fontstyle31"/>
                <w:lang w:bidi="ar"/>
              </w:rPr>
              <w:t>Reference Docs:</w:t>
            </w:r>
          </w:p>
          <w:p w14:paraId="09D20AEF" w14:textId="77777777" w:rsidR="00E27011" w:rsidRDefault="00E27011" w:rsidP="00285CC0"/>
        </w:tc>
        <w:tc>
          <w:tcPr>
            <w:tcW w:w="4675" w:type="dxa"/>
          </w:tcPr>
          <w:p w14:paraId="59FA3223" w14:textId="77777777" w:rsidR="00E27011" w:rsidRDefault="00E27011" w:rsidP="00285CC0">
            <w:r>
              <w:t xml:space="preserve">https://asiapacificcollege.sharepoint.com/:f:/s/PROJMANT3MI201MI203/Evjel9uiSslFosc4l3EpNcABUtYTV3a-VQkkDtSNRfqLSA?e=yp43oj  </w:t>
            </w:r>
          </w:p>
          <w:p w14:paraId="6E625535" w14:textId="77777777" w:rsidR="00E27011" w:rsidRDefault="00E27011" w:rsidP="00285CC0"/>
        </w:tc>
      </w:tr>
    </w:tbl>
    <w:p w14:paraId="73A5B6B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27011" w14:paraId="7F105494" w14:textId="77777777" w:rsidTr="00285CC0">
        <w:trPr>
          <w:jc w:val="center"/>
        </w:trPr>
        <w:tc>
          <w:tcPr>
            <w:tcW w:w="4675" w:type="dxa"/>
            <w:vAlign w:val="center"/>
          </w:tcPr>
          <w:p w14:paraId="3FE3AEA0" w14:textId="77777777" w:rsidR="00E27011" w:rsidRDefault="00E27011" w:rsidP="00285CC0">
            <w:r>
              <w:rPr>
                <w:rStyle w:val="fontstyle31"/>
                <w:lang w:bidi="ar"/>
              </w:rPr>
              <w:lastRenderedPageBreak/>
              <w:t xml:space="preserve">WBS: </w:t>
            </w:r>
          </w:p>
        </w:tc>
        <w:tc>
          <w:tcPr>
            <w:tcW w:w="4675" w:type="dxa"/>
          </w:tcPr>
          <w:p w14:paraId="1CAEF597" w14:textId="77777777" w:rsidR="00E27011" w:rsidRDefault="00E27011" w:rsidP="00285CC0">
            <w:r w:rsidRPr="002E084A">
              <w:rPr>
                <w:noProof/>
              </w:rPr>
              <w:t>1.3.1.1.3</w:t>
            </w:r>
          </w:p>
        </w:tc>
      </w:tr>
      <w:tr w:rsidR="00E27011" w14:paraId="443D2C3C" w14:textId="77777777" w:rsidTr="00285CC0">
        <w:trPr>
          <w:jc w:val="center"/>
        </w:trPr>
        <w:tc>
          <w:tcPr>
            <w:tcW w:w="4675" w:type="dxa"/>
            <w:vAlign w:val="center"/>
          </w:tcPr>
          <w:p w14:paraId="3089B0D8" w14:textId="77777777" w:rsidR="00E27011" w:rsidRDefault="00E27011" w:rsidP="00285CC0">
            <w:r>
              <w:rPr>
                <w:rStyle w:val="fontstyle31"/>
                <w:lang w:bidi="ar"/>
              </w:rPr>
              <w:t xml:space="preserve">Work Package: </w:t>
            </w:r>
          </w:p>
        </w:tc>
        <w:tc>
          <w:tcPr>
            <w:tcW w:w="4675" w:type="dxa"/>
          </w:tcPr>
          <w:p w14:paraId="2D522AB5" w14:textId="77777777" w:rsidR="00E27011" w:rsidRDefault="00E27011" w:rsidP="00285CC0">
            <w:r w:rsidRPr="002E084A">
              <w:rPr>
                <w:noProof/>
              </w:rPr>
              <w:t>Creation of Contact Page</w:t>
            </w:r>
          </w:p>
        </w:tc>
      </w:tr>
      <w:tr w:rsidR="00E27011" w14:paraId="1C19EC01" w14:textId="77777777" w:rsidTr="00285CC0">
        <w:trPr>
          <w:jc w:val="center"/>
        </w:trPr>
        <w:tc>
          <w:tcPr>
            <w:tcW w:w="4675" w:type="dxa"/>
            <w:vAlign w:val="center"/>
          </w:tcPr>
          <w:p w14:paraId="79D6C266" w14:textId="77777777" w:rsidR="00E27011" w:rsidRDefault="00E27011" w:rsidP="00285CC0">
            <w:r>
              <w:rPr>
                <w:rStyle w:val="fontstyle31"/>
                <w:lang w:bidi="ar"/>
              </w:rPr>
              <w:t xml:space="preserve">Package Owner: </w:t>
            </w:r>
          </w:p>
        </w:tc>
        <w:tc>
          <w:tcPr>
            <w:tcW w:w="4675" w:type="dxa"/>
          </w:tcPr>
          <w:p w14:paraId="3EECC3A2" w14:textId="77777777" w:rsidR="00E27011" w:rsidRDefault="00E27011" w:rsidP="00285CC0">
            <w:r>
              <w:t>Wilkins Caducio</w:t>
            </w:r>
          </w:p>
        </w:tc>
      </w:tr>
      <w:tr w:rsidR="00E27011" w14:paraId="1C937A6E" w14:textId="77777777" w:rsidTr="00285CC0">
        <w:trPr>
          <w:jc w:val="center"/>
        </w:trPr>
        <w:tc>
          <w:tcPr>
            <w:tcW w:w="4675" w:type="dxa"/>
            <w:vAlign w:val="center"/>
          </w:tcPr>
          <w:p w14:paraId="297FA726" w14:textId="77777777" w:rsidR="00E27011" w:rsidRDefault="00E27011" w:rsidP="00285CC0">
            <w:r>
              <w:rPr>
                <w:rStyle w:val="fontstyle31"/>
                <w:lang w:bidi="ar"/>
              </w:rPr>
              <w:t xml:space="preserve">Owner Organization: </w:t>
            </w:r>
          </w:p>
        </w:tc>
        <w:tc>
          <w:tcPr>
            <w:tcW w:w="4675" w:type="dxa"/>
          </w:tcPr>
          <w:p w14:paraId="213C2CE8" w14:textId="77777777" w:rsidR="00E27011" w:rsidRDefault="00E27011" w:rsidP="00285CC0">
            <w:r>
              <w:t xml:space="preserve">Team </w:t>
            </w:r>
            <w:proofErr w:type="spellStart"/>
            <w:r>
              <w:t>Developmentality</w:t>
            </w:r>
            <w:proofErr w:type="spellEnd"/>
          </w:p>
        </w:tc>
      </w:tr>
      <w:tr w:rsidR="00E27011" w14:paraId="3DEBF070" w14:textId="77777777" w:rsidTr="00285CC0">
        <w:trPr>
          <w:jc w:val="center"/>
        </w:trPr>
        <w:tc>
          <w:tcPr>
            <w:tcW w:w="4675" w:type="dxa"/>
            <w:vAlign w:val="center"/>
          </w:tcPr>
          <w:p w14:paraId="60CC7FA3" w14:textId="77777777" w:rsidR="00E27011" w:rsidRDefault="00E27011" w:rsidP="00285CC0">
            <w:r>
              <w:rPr>
                <w:rStyle w:val="fontstyle31"/>
                <w:lang w:bidi="ar"/>
              </w:rPr>
              <w:t xml:space="preserve">Participants: </w:t>
            </w:r>
          </w:p>
        </w:tc>
        <w:tc>
          <w:tcPr>
            <w:tcW w:w="4675" w:type="dxa"/>
          </w:tcPr>
          <w:p w14:paraId="20497A77" w14:textId="77777777" w:rsidR="00E27011" w:rsidRDefault="00E27011" w:rsidP="00285CC0">
            <w:proofErr w:type="spellStart"/>
            <w:r>
              <w:t>Rark</w:t>
            </w:r>
            <w:proofErr w:type="spellEnd"/>
            <w:r>
              <w:t xml:space="preserve"> </w:t>
            </w:r>
            <w:proofErr w:type="spellStart"/>
            <w:r>
              <w:t>Mowen</w:t>
            </w:r>
            <w:proofErr w:type="spellEnd"/>
            <w:r>
              <w:t xml:space="preserve"> Alcantara, Jakerson Bermudo</w:t>
            </w:r>
          </w:p>
        </w:tc>
      </w:tr>
      <w:tr w:rsidR="00E27011" w14:paraId="4A47C3F0" w14:textId="77777777" w:rsidTr="00285CC0">
        <w:trPr>
          <w:jc w:val="center"/>
        </w:trPr>
        <w:tc>
          <w:tcPr>
            <w:tcW w:w="4675" w:type="dxa"/>
            <w:vAlign w:val="center"/>
          </w:tcPr>
          <w:p w14:paraId="1F73BDEC" w14:textId="77777777" w:rsidR="00E27011" w:rsidRDefault="00E27011" w:rsidP="00285CC0">
            <w:r>
              <w:rPr>
                <w:rStyle w:val="fontstyle31"/>
                <w:lang w:bidi="ar"/>
              </w:rPr>
              <w:t>Description:</w:t>
            </w:r>
            <w:r>
              <w:rPr>
                <w:rStyle w:val="fontstyle31"/>
                <w:lang w:bidi="ar"/>
              </w:rPr>
              <w:br/>
            </w:r>
          </w:p>
        </w:tc>
        <w:tc>
          <w:tcPr>
            <w:tcW w:w="4675" w:type="dxa"/>
          </w:tcPr>
          <w:p w14:paraId="3649DA48" w14:textId="77777777" w:rsidR="00E27011" w:rsidRDefault="00E27011" w:rsidP="00285CC0">
            <w:r w:rsidRPr="001C2003">
              <w:t>The Creation of a Contact Page involves designing and developing a web page that allows visitors to easily connect and communicate with a business or organization. It serves as a convenient and accessible platform for users to reach out for inquiries, support, or other types of engagement.</w:t>
            </w:r>
          </w:p>
        </w:tc>
      </w:tr>
      <w:tr w:rsidR="00E27011" w14:paraId="231920B7" w14:textId="77777777" w:rsidTr="00285CC0">
        <w:trPr>
          <w:jc w:val="center"/>
        </w:trPr>
        <w:tc>
          <w:tcPr>
            <w:tcW w:w="4675" w:type="dxa"/>
            <w:vAlign w:val="center"/>
          </w:tcPr>
          <w:p w14:paraId="3E34A87A" w14:textId="77777777" w:rsidR="00E27011" w:rsidRDefault="00E27011" w:rsidP="00285CC0">
            <w:r>
              <w:rPr>
                <w:rStyle w:val="fontstyle31"/>
                <w:lang w:bidi="ar"/>
              </w:rPr>
              <w:t>Completion State:</w:t>
            </w:r>
            <w:r>
              <w:rPr>
                <w:rStyle w:val="fontstyle31"/>
                <w:lang w:bidi="ar"/>
              </w:rPr>
              <w:br/>
            </w:r>
          </w:p>
        </w:tc>
        <w:tc>
          <w:tcPr>
            <w:tcW w:w="4675" w:type="dxa"/>
          </w:tcPr>
          <w:p w14:paraId="05302571" w14:textId="77777777" w:rsidR="00E27011" w:rsidRDefault="00E27011" w:rsidP="00285CC0">
            <w:r w:rsidRPr="001C2003">
              <w:t>At the completion of the Creation of a Contact Page process, a fully functional and user-friendly contact page will be ready for integration into a website</w:t>
            </w:r>
            <w:r>
              <w:t>.</w:t>
            </w:r>
          </w:p>
        </w:tc>
      </w:tr>
      <w:tr w:rsidR="00E27011" w14:paraId="499CA1DB" w14:textId="77777777" w:rsidTr="00285CC0">
        <w:trPr>
          <w:jc w:val="center"/>
        </w:trPr>
        <w:tc>
          <w:tcPr>
            <w:tcW w:w="4675" w:type="dxa"/>
            <w:vAlign w:val="center"/>
          </w:tcPr>
          <w:p w14:paraId="1608DCF5" w14:textId="77777777" w:rsidR="00E27011" w:rsidRDefault="00E27011" w:rsidP="00285CC0">
            <w:pPr>
              <w:rPr>
                <w:rStyle w:val="fontstyle31"/>
                <w:lang w:bidi="ar"/>
              </w:rPr>
            </w:pPr>
            <w:r>
              <w:rPr>
                <w:rStyle w:val="fontstyle31"/>
                <w:lang w:bidi="ar"/>
              </w:rPr>
              <w:t>Assumptions:</w:t>
            </w:r>
          </w:p>
          <w:p w14:paraId="6D1159A0" w14:textId="77777777" w:rsidR="00E27011" w:rsidRDefault="00E27011" w:rsidP="00285CC0"/>
        </w:tc>
        <w:tc>
          <w:tcPr>
            <w:tcW w:w="4675" w:type="dxa"/>
          </w:tcPr>
          <w:p w14:paraId="4DA838EC" w14:textId="77777777" w:rsidR="00E27011" w:rsidRDefault="00E27011" w:rsidP="00285CC0">
            <w:r w:rsidRPr="001C2003">
              <w:t>The contact page creation process involves collaboration between web designers, developers, and relevant stakeholders with the necessary skills and expertise.</w:t>
            </w:r>
          </w:p>
        </w:tc>
      </w:tr>
      <w:tr w:rsidR="00E27011" w14:paraId="0C16F0BF" w14:textId="77777777" w:rsidTr="00285CC0">
        <w:trPr>
          <w:jc w:val="center"/>
        </w:trPr>
        <w:tc>
          <w:tcPr>
            <w:tcW w:w="4675" w:type="dxa"/>
            <w:vAlign w:val="center"/>
          </w:tcPr>
          <w:p w14:paraId="18FA2C85" w14:textId="77777777" w:rsidR="00E27011" w:rsidRDefault="00E27011" w:rsidP="00285CC0">
            <w:pPr>
              <w:rPr>
                <w:rStyle w:val="fontstyle31"/>
                <w:lang w:bidi="ar"/>
              </w:rPr>
            </w:pPr>
            <w:r>
              <w:rPr>
                <w:rStyle w:val="fontstyle31"/>
                <w:lang w:bidi="ar"/>
              </w:rPr>
              <w:t>Risks:</w:t>
            </w:r>
          </w:p>
          <w:p w14:paraId="508ABB9D" w14:textId="77777777" w:rsidR="00E27011" w:rsidRDefault="00E27011" w:rsidP="00285CC0"/>
        </w:tc>
        <w:tc>
          <w:tcPr>
            <w:tcW w:w="4675" w:type="dxa"/>
          </w:tcPr>
          <w:p w14:paraId="754C52F1" w14:textId="77777777" w:rsidR="00E27011" w:rsidRDefault="00E27011" w:rsidP="00285CC0">
            <w:r w:rsidRPr="001C2003">
              <w:t>If there is a lack of processes or resources in place to promptly address inquiries or messages, there is a risk of delayed responses</w:t>
            </w:r>
            <w:r>
              <w:t>.</w:t>
            </w:r>
          </w:p>
        </w:tc>
      </w:tr>
      <w:tr w:rsidR="00E27011" w14:paraId="45976EBF" w14:textId="77777777" w:rsidTr="00285CC0">
        <w:trPr>
          <w:jc w:val="center"/>
        </w:trPr>
        <w:tc>
          <w:tcPr>
            <w:tcW w:w="4675" w:type="dxa"/>
            <w:vAlign w:val="center"/>
          </w:tcPr>
          <w:p w14:paraId="671E9957" w14:textId="77777777" w:rsidR="00E27011" w:rsidRDefault="00E27011" w:rsidP="00285CC0">
            <w:pPr>
              <w:rPr>
                <w:rStyle w:val="fontstyle31"/>
                <w:lang w:bidi="ar"/>
              </w:rPr>
            </w:pPr>
            <w:r>
              <w:rPr>
                <w:rStyle w:val="fontstyle31"/>
                <w:lang w:bidi="ar"/>
              </w:rPr>
              <w:t>Risk Mitigation:</w:t>
            </w:r>
          </w:p>
          <w:p w14:paraId="1BED8329" w14:textId="77777777" w:rsidR="00E27011" w:rsidRDefault="00E27011" w:rsidP="00285CC0"/>
        </w:tc>
        <w:tc>
          <w:tcPr>
            <w:tcW w:w="4675" w:type="dxa"/>
          </w:tcPr>
          <w:p w14:paraId="01CD8C99" w14:textId="77777777" w:rsidR="00E27011" w:rsidRDefault="00E27011" w:rsidP="00285CC0">
            <w:r w:rsidRPr="001C2003">
              <w:t>Establish clear guidelines and protocols for responding to inquiries or messages, including designated response times and communication channels. Ensure all staff members involved in handling responses are familiar with these protocols.</w:t>
            </w:r>
          </w:p>
        </w:tc>
      </w:tr>
      <w:tr w:rsidR="00E27011" w14:paraId="60B60676" w14:textId="77777777" w:rsidTr="00285CC0">
        <w:trPr>
          <w:jc w:val="center"/>
        </w:trPr>
        <w:tc>
          <w:tcPr>
            <w:tcW w:w="4675" w:type="dxa"/>
            <w:vAlign w:val="center"/>
          </w:tcPr>
          <w:p w14:paraId="5D8072D3" w14:textId="77777777" w:rsidR="00E27011" w:rsidRDefault="00E27011" w:rsidP="00285CC0">
            <w:r>
              <w:rPr>
                <w:rStyle w:val="fontstyle31"/>
              </w:rPr>
              <w:t xml:space="preserve">Budget: </w:t>
            </w:r>
          </w:p>
        </w:tc>
        <w:tc>
          <w:tcPr>
            <w:tcW w:w="4675" w:type="dxa"/>
          </w:tcPr>
          <w:p w14:paraId="23C1E68A" w14:textId="77777777" w:rsidR="00E27011" w:rsidRDefault="00E27011" w:rsidP="00285CC0"/>
        </w:tc>
      </w:tr>
      <w:tr w:rsidR="00E27011" w14:paraId="0F65489B" w14:textId="77777777" w:rsidTr="00285CC0">
        <w:trPr>
          <w:jc w:val="center"/>
        </w:trPr>
        <w:tc>
          <w:tcPr>
            <w:tcW w:w="4675" w:type="dxa"/>
            <w:vAlign w:val="center"/>
          </w:tcPr>
          <w:p w14:paraId="4222BDE6" w14:textId="77777777" w:rsidR="00E27011" w:rsidRDefault="00E27011" w:rsidP="00285CC0">
            <w:pPr>
              <w:rPr>
                <w:rStyle w:val="fontstyle31"/>
                <w:lang w:bidi="ar"/>
              </w:rPr>
            </w:pPr>
            <w:r>
              <w:rPr>
                <w:rStyle w:val="fontstyle31"/>
                <w:lang w:bidi="ar"/>
              </w:rPr>
              <w:t>Reference Docs:</w:t>
            </w:r>
          </w:p>
          <w:p w14:paraId="49DC0303" w14:textId="77777777" w:rsidR="00E27011" w:rsidRDefault="00E27011" w:rsidP="00285CC0"/>
        </w:tc>
        <w:tc>
          <w:tcPr>
            <w:tcW w:w="4675" w:type="dxa"/>
          </w:tcPr>
          <w:p w14:paraId="186C577E" w14:textId="77777777" w:rsidR="00E27011" w:rsidRDefault="00E27011" w:rsidP="00285CC0">
            <w:r>
              <w:t>https://asiapacificcollege.sharepoint.com/:f:/s/PROJMANT3MI201MI203/Evjel9uiSslFosc4l3EpNcABUtYTV3a-VQkkDtSNRfqLSA?e=yp43oj</w:t>
            </w:r>
          </w:p>
        </w:tc>
      </w:tr>
    </w:tbl>
    <w:p w14:paraId="7E685F9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27011" w14:paraId="50183104" w14:textId="77777777" w:rsidTr="00E27011">
        <w:tc>
          <w:tcPr>
            <w:tcW w:w="1568" w:type="dxa"/>
          </w:tcPr>
          <w:p w14:paraId="059BC253" w14:textId="77777777" w:rsidR="00E27011" w:rsidRDefault="00E27011" w:rsidP="00285CC0">
            <w:r>
              <w:rPr>
                <w:rStyle w:val="fontstyle31"/>
                <w:lang w:bidi="ar"/>
              </w:rPr>
              <w:lastRenderedPageBreak/>
              <w:t xml:space="preserve">WBS: </w:t>
            </w:r>
          </w:p>
        </w:tc>
        <w:tc>
          <w:tcPr>
            <w:tcW w:w="9079" w:type="dxa"/>
          </w:tcPr>
          <w:p w14:paraId="437A90F7" w14:textId="77777777" w:rsidR="00E27011" w:rsidRDefault="00E27011" w:rsidP="00285CC0">
            <w:r w:rsidRPr="001C2003">
              <w:rPr>
                <w:noProof/>
              </w:rPr>
              <w:t>1.3.1.1.4</w:t>
            </w:r>
            <w:r>
              <w:rPr>
                <w:noProof/>
              </w:rPr>
              <w:t xml:space="preserve"> </w:t>
            </w:r>
          </w:p>
        </w:tc>
      </w:tr>
      <w:tr w:rsidR="00E27011" w14:paraId="494C98C7" w14:textId="77777777" w:rsidTr="00E27011">
        <w:tc>
          <w:tcPr>
            <w:tcW w:w="1568" w:type="dxa"/>
          </w:tcPr>
          <w:p w14:paraId="4B1D45C3" w14:textId="77777777" w:rsidR="00E27011" w:rsidRDefault="00E27011" w:rsidP="00285CC0">
            <w:r>
              <w:rPr>
                <w:rStyle w:val="fontstyle31"/>
                <w:lang w:bidi="ar"/>
              </w:rPr>
              <w:t xml:space="preserve">Work Package: </w:t>
            </w:r>
          </w:p>
        </w:tc>
        <w:tc>
          <w:tcPr>
            <w:tcW w:w="9079" w:type="dxa"/>
          </w:tcPr>
          <w:p w14:paraId="3D0A257A" w14:textId="77777777" w:rsidR="00E27011" w:rsidRDefault="00E27011" w:rsidP="00285CC0">
            <w:r w:rsidRPr="001C2003">
              <w:rPr>
                <w:noProof/>
              </w:rPr>
              <w:t>Creation of Safety Section Page</w:t>
            </w:r>
          </w:p>
        </w:tc>
      </w:tr>
      <w:tr w:rsidR="00E27011" w14:paraId="45CAA29C" w14:textId="77777777" w:rsidTr="00E27011">
        <w:tc>
          <w:tcPr>
            <w:tcW w:w="1568" w:type="dxa"/>
          </w:tcPr>
          <w:p w14:paraId="1A8DF3DF" w14:textId="77777777" w:rsidR="00E27011" w:rsidRDefault="00E27011" w:rsidP="00285CC0">
            <w:r>
              <w:rPr>
                <w:rStyle w:val="fontstyle31"/>
                <w:lang w:bidi="ar"/>
              </w:rPr>
              <w:t xml:space="preserve">Package Owner: </w:t>
            </w:r>
          </w:p>
        </w:tc>
        <w:tc>
          <w:tcPr>
            <w:tcW w:w="9079" w:type="dxa"/>
          </w:tcPr>
          <w:p w14:paraId="52D162DD" w14:textId="77777777" w:rsidR="00E27011" w:rsidRDefault="00E27011" w:rsidP="00285CC0">
            <w:r>
              <w:t>Wilkins Caducio</w:t>
            </w:r>
          </w:p>
        </w:tc>
      </w:tr>
      <w:tr w:rsidR="00E27011" w14:paraId="3B4002D6" w14:textId="77777777" w:rsidTr="00E27011">
        <w:tc>
          <w:tcPr>
            <w:tcW w:w="1568" w:type="dxa"/>
          </w:tcPr>
          <w:p w14:paraId="09CD0AD9" w14:textId="77777777" w:rsidR="00E27011" w:rsidRDefault="00E27011" w:rsidP="00285CC0">
            <w:r>
              <w:rPr>
                <w:rStyle w:val="fontstyle31"/>
                <w:lang w:bidi="ar"/>
              </w:rPr>
              <w:t xml:space="preserve">Owner Organization: </w:t>
            </w:r>
          </w:p>
        </w:tc>
        <w:tc>
          <w:tcPr>
            <w:tcW w:w="9079" w:type="dxa"/>
          </w:tcPr>
          <w:p w14:paraId="1A25E7F3" w14:textId="77777777" w:rsidR="00E27011" w:rsidRDefault="00E27011" w:rsidP="00285CC0">
            <w:r>
              <w:t xml:space="preserve">Team </w:t>
            </w:r>
            <w:proofErr w:type="spellStart"/>
            <w:r>
              <w:t>Developmentality</w:t>
            </w:r>
            <w:proofErr w:type="spellEnd"/>
          </w:p>
        </w:tc>
      </w:tr>
      <w:tr w:rsidR="00E27011" w14:paraId="43CA6F5A" w14:textId="77777777" w:rsidTr="00E27011">
        <w:tc>
          <w:tcPr>
            <w:tcW w:w="1568" w:type="dxa"/>
          </w:tcPr>
          <w:p w14:paraId="21B99001" w14:textId="77777777" w:rsidR="00E27011" w:rsidRDefault="00E27011" w:rsidP="00285CC0">
            <w:r>
              <w:rPr>
                <w:rStyle w:val="fontstyle31"/>
                <w:lang w:bidi="ar"/>
              </w:rPr>
              <w:t xml:space="preserve">Participants: </w:t>
            </w:r>
          </w:p>
        </w:tc>
        <w:tc>
          <w:tcPr>
            <w:tcW w:w="9079" w:type="dxa"/>
          </w:tcPr>
          <w:p w14:paraId="66D63C0B" w14:textId="77777777" w:rsidR="00E27011" w:rsidRDefault="00E27011" w:rsidP="00285CC0">
            <w:proofErr w:type="spellStart"/>
            <w:r>
              <w:t>Rark</w:t>
            </w:r>
            <w:proofErr w:type="spellEnd"/>
            <w:r>
              <w:t xml:space="preserve"> </w:t>
            </w:r>
            <w:proofErr w:type="spellStart"/>
            <w:r>
              <w:t>Mowen</w:t>
            </w:r>
            <w:proofErr w:type="spellEnd"/>
            <w:r>
              <w:t xml:space="preserve"> Alcantara, Jakerson Bermudo</w:t>
            </w:r>
          </w:p>
        </w:tc>
      </w:tr>
      <w:tr w:rsidR="00E27011" w14:paraId="590E66E4" w14:textId="77777777" w:rsidTr="00E27011">
        <w:tc>
          <w:tcPr>
            <w:tcW w:w="1568" w:type="dxa"/>
          </w:tcPr>
          <w:p w14:paraId="481EA51D" w14:textId="77777777" w:rsidR="00E27011" w:rsidRDefault="00E27011" w:rsidP="00285CC0">
            <w:r>
              <w:rPr>
                <w:rStyle w:val="fontstyle31"/>
                <w:lang w:bidi="ar"/>
              </w:rPr>
              <w:t>Description:</w:t>
            </w:r>
            <w:r>
              <w:rPr>
                <w:rStyle w:val="fontstyle31"/>
                <w:lang w:bidi="ar"/>
              </w:rPr>
              <w:br/>
            </w:r>
          </w:p>
        </w:tc>
        <w:tc>
          <w:tcPr>
            <w:tcW w:w="9079" w:type="dxa"/>
          </w:tcPr>
          <w:p w14:paraId="5AB12612" w14:textId="77777777" w:rsidR="00E27011" w:rsidRDefault="00E27011" w:rsidP="00285CC0">
            <w:r w:rsidRPr="001C2003">
              <w:t>The Creation of a Safety Section Page involves designing and developing a web page dedicated to providing important safety information and guidelines to visitors.</w:t>
            </w:r>
          </w:p>
        </w:tc>
      </w:tr>
      <w:tr w:rsidR="00E27011" w14:paraId="7ACC195A" w14:textId="77777777" w:rsidTr="00E27011">
        <w:tc>
          <w:tcPr>
            <w:tcW w:w="1568" w:type="dxa"/>
          </w:tcPr>
          <w:p w14:paraId="188E1751" w14:textId="77777777" w:rsidR="00E27011" w:rsidRDefault="00E27011" w:rsidP="00285CC0">
            <w:r>
              <w:rPr>
                <w:rStyle w:val="fontstyle31"/>
                <w:lang w:bidi="ar"/>
              </w:rPr>
              <w:t>Completion State:</w:t>
            </w:r>
            <w:r>
              <w:rPr>
                <w:rStyle w:val="fontstyle31"/>
                <w:lang w:bidi="ar"/>
              </w:rPr>
              <w:br/>
            </w:r>
          </w:p>
        </w:tc>
        <w:tc>
          <w:tcPr>
            <w:tcW w:w="9079" w:type="dxa"/>
          </w:tcPr>
          <w:p w14:paraId="1E2133C7" w14:textId="77777777" w:rsidR="00E27011" w:rsidRDefault="00E27011" w:rsidP="00285CC0">
            <w:r w:rsidRPr="001C2003">
              <w:t>At the completion of the Creation of a Safety Section Page process, a comprehensive and informative safety section page will be ready for integration into a website or online platform.</w:t>
            </w:r>
          </w:p>
        </w:tc>
      </w:tr>
      <w:tr w:rsidR="00E27011" w14:paraId="23483F4F" w14:textId="77777777" w:rsidTr="00E27011">
        <w:tc>
          <w:tcPr>
            <w:tcW w:w="1568" w:type="dxa"/>
          </w:tcPr>
          <w:p w14:paraId="02F59D84" w14:textId="77777777" w:rsidR="00E27011" w:rsidRDefault="00E27011" w:rsidP="00285CC0">
            <w:pPr>
              <w:rPr>
                <w:rStyle w:val="fontstyle31"/>
                <w:lang w:bidi="ar"/>
              </w:rPr>
            </w:pPr>
            <w:r>
              <w:rPr>
                <w:rStyle w:val="fontstyle31"/>
                <w:lang w:bidi="ar"/>
              </w:rPr>
              <w:t>Assumptions:</w:t>
            </w:r>
          </w:p>
          <w:p w14:paraId="23A88255" w14:textId="77777777" w:rsidR="00E27011" w:rsidRDefault="00E27011" w:rsidP="00285CC0"/>
        </w:tc>
        <w:tc>
          <w:tcPr>
            <w:tcW w:w="9079" w:type="dxa"/>
          </w:tcPr>
          <w:p w14:paraId="129CC542" w14:textId="77777777" w:rsidR="00E27011" w:rsidRDefault="00E27011" w:rsidP="00285CC0">
            <w:r w:rsidRPr="001C2003">
              <w:t>The creation of the safety section page involves collaboration between web designers, and developers to ensure accurate and comprehensive safety information is included.</w:t>
            </w:r>
          </w:p>
        </w:tc>
      </w:tr>
      <w:tr w:rsidR="00E27011" w14:paraId="04A498F3" w14:textId="77777777" w:rsidTr="00E27011">
        <w:tc>
          <w:tcPr>
            <w:tcW w:w="1568" w:type="dxa"/>
          </w:tcPr>
          <w:p w14:paraId="25B1745F" w14:textId="77777777" w:rsidR="00E27011" w:rsidRDefault="00E27011" w:rsidP="00285CC0">
            <w:pPr>
              <w:rPr>
                <w:rStyle w:val="fontstyle31"/>
                <w:lang w:bidi="ar"/>
              </w:rPr>
            </w:pPr>
            <w:r>
              <w:rPr>
                <w:rStyle w:val="fontstyle31"/>
                <w:lang w:bidi="ar"/>
              </w:rPr>
              <w:t>Risks:</w:t>
            </w:r>
          </w:p>
          <w:p w14:paraId="23CA1C9B" w14:textId="77777777" w:rsidR="00E27011" w:rsidRDefault="00E27011" w:rsidP="00285CC0"/>
        </w:tc>
        <w:tc>
          <w:tcPr>
            <w:tcW w:w="9079" w:type="dxa"/>
          </w:tcPr>
          <w:p w14:paraId="1BB833B6" w14:textId="77777777" w:rsidR="00E27011" w:rsidRDefault="00E27011" w:rsidP="00285CC0">
            <w:r w:rsidRPr="001C2003">
              <w:t>Outdated or inaccurate safety information can mislead users and lead to improper or unsafe practices. This can result in potential harm, injuries, or accidents.</w:t>
            </w:r>
          </w:p>
        </w:tc>
      </w:tr>
      <w:tr w:rsidR="00E27011" w14:paraId="238FDDB8" w14:textId="77777777" w:rsidTr="00E27011">
        <w:tc>
          <w:tcPr>
            <w:tcW w:w="1568" w:type="dxa"/>
          </w:tcPr>
          <w:p w14:paraId="398C4EDC" w14:textId="77777777" w:rsidR="00E27011" w:rsidRDefault="00E27011" w:rsidP="00285CC0">
            <w:pPr>
              <w:rPr>
                <w:rStyle w:val="fontstyle31"/>
                <w:lang w:bidi="ar"/>
              </w:rPr>
            </w:pPr>
            <w:r>
              <w:rPr>
                <w:rStyle w:val="fontstyle31"/>
                <w:lang w:bidi="ar"/>
              </w:rPr>
              <w:t>Risk Mitigation:</w:t>
            </w:r>
          </w:p>
          <w:p w14:paraId="56BA2AAF" w14:textId="77777777" w:rsidR="00E27011" w:rsidRDefault="00E27011" w:rsidP="00285CC0"/>
        </w:tc>
        <w:tc>
          <w:tcPr>
            <w:tcW w:w="9079" w:type="dxa"/>
          </w:tcPr>
          <w:p w14:paraId="3F045078" w14:textId="77777777" w:rsidR="00E27011" w:rsidRDefault="00E27011" w:rsidP="00285CC0">
            <w:r w:rsidRPr="001C2003">
              <w:t>Establish a process to regularly review and update the safety section page to ensure it remains accurate and aligned with current safety requirements and regulations. Assign responsibility to specific individuals or teams for conducting periodic reviews.</w:t>
            </w:r>
          </w:p>
        </w:tc>
      </w:tr>
      <w:tr w:rsidR="00E27011" w14:paraId="6E0429E1" w14:textId="77777777" w:rsidTr="00E27011">
        <w:tc>
          <w:tcPr>
            <w:tcW w:w="1568" w:type="dxa"/>
          </w:tcPr>
          <w:p w14:paraId="61399251" w14:textId="77777777" w:rsidR="00E27011" w:rsidRDefault="00E27011" w:rsidP="00285CC0">
            <w:r>
              <w:rPr>
                <w:rStyle w:val="fontstyle31"/>
              </w:rPr>
              <w:t xml:space="preserve">Budget: </w:t>
            </w:r>
          </w:p>
        </w:tc>
        <w:tc>
          <w:tcPr>
            <w:tcW w:w="9079" w:type="dxa"/>
          </w:tcPr>
          <w:p w14:paraId="78AF0949" w14:textId="77777777" w:rsidR="00E27011" w:rsidRDefault="00E27011" w:rsidP="00285CC0"/>
        </w:tc>
      </w:tr>
      <w:tr w:rsidR="00E27011" w14:paraId="694F6786" w14:textId="77777777" w:rsidTr="00E27011">
        <w:tc>
          <w:tcPr>
            <w:tcW w:w="1568" w:type="dxa"/>
          </w:tcPr>
          <w:p w14:paraId="30C7A063" w14:textId="77777777" w:rsidR="00E27011" w:rsidRDefault="00E27011" w:rsidP="00285CC0">
            <w:pPr>
              <w:rPr>
                <w:rStyle w:val="fontstyle31"/>
                <w:lang w:bidi="ar"/>
              </w:rPr>
            </w:pPr>
            <w:r>
              <w:rPr>
                <w:rStyle w:val="fontstyle31"/>
                <w:lang w:bidi="ar"/>
              </w:rPr>
              <w:t>Reference Docs:</w:t>
            </w:r>
          </w:p>
          <w:p w14:paraId="7560D558" w14:textId="77777777" w:rsidR="00E27011" w:rsidRDefault="00E27011" w:rsidP="00285CC0"/>
        </w:tc>
        <w:tc>
          <w:tcPr>
            <w:tcW w:w="9079" w:type="dxa"/>
          </w:tcPr>
          <w:p w14:paraId="1EE599F1" w14:textId="77777777" w:rsidR="00E27011" w:rsidRDefault="00E27011" w:rsidP="00285CC0">
            <w:r>
              <w:t xml:space="preserve">https://asiapacificcollege.sharepoint.com/:f:/s/PROJMANT3MI201MI203/Evjel9uiSslFosc4l3EpNcABUtYTV3a-VQkkDtSNRfqLSA?e=yp43oj  </w:t>
            </w:r>
          </w:p>
        </w:tc>
      </w:tr>
      <w:tr w:rsidR="00E70F60" w14:paraId="48C3F03E" w14:textId="77777777" w:rsidTr="00E27011">
        <w:tc>
          <w:tcPr>
            <w:tcW w:w="1568" w:type="dxa"/>
            <w:vAlign w:val="center"/>
          </w:tcPr>
          <w:p w14:paraId="62CCC1A5" w14:textId="77777777" w:rsidR="00E70F60" w:rsidRDefault="00E70F60" w:rsidP="007D225A">
            <w:r>
              <w:rPr>
                <w:rStyle w:val="fontstyle31"/>
              </w:rPr>
              <w:t xml:space="preserve">Budget: </w:t>
            </w:r>
          </w:p>
        </w:tc>
        <w:tc>
          <w:tcPr>
            <w:tcW w:w="9079" w:type="dxa"/>
          </w:tcPr>
          <w:p w14:paraId="642DB69F" w14:textId="77777777" w:rsidR="00E70F60" w:rsidRDefault="00E70F60" w:rsidP="007D225A"/>
        </w:tc>
      </w:tr>
      <w:tr w:rsidR="00E70F60" w14:paraId="2893E0DD" w14:textId="77777777" w:rsidTr="00E27011">
        <w:tc>
          <w:tcPr>
            <w:tcW w:w="1568" w:type="dxa"/>
            <w:vAlign w:val="center"/>
          </w:tcPr>
          <w:p w14:paraId="1FE44561" w14:textId="77777777" w:rsidR="00E70F60" w:rsidRDefault="00E70F60" w:rsidP="007D225A">
            <w:pPr>
              <w:rPr>
                <w:rStyle w:val="fontstyle31"/>
                <w:lang w:bidi="ar"/>
              </w:rPr>
            </w:pPr>
            <w:r>
              <w:rPr>
                <w:rStyle w:val="fontstyle31"/>
                <w:lang w:bidi="ar"/>
              </w:rPr>
              <w:t>Reference Docs:</w:t>
            </w:r>
          </w:p>
          <w:p w14:paraId="13465F53" w14:textId="77777777" w:rsidR="00E70F60" w:rsidRDefault="00E70F60" w:rsidP="007D225A"/>
        </w:tc>
        <w:tc>
          <w:tcPr>
            <w:tcW w:w="9079" w:type="dxa"/>
          </w:tcPr>
          <w:p w14:paraId="6613E318" w14:textId="179DCFF4" w:rsidR="00E70F60" w:rsidRDefault="056725FA">
            <w:r>
              <w:t xml:space="preserve">https://asiapacificcollege.sharepoint.com/:f:/s/PROJMANT3MI201MI203/Evjel9uiSslFosc4l3EpNcABUtYTV3a-VQkkDtSNRfqLSA?e=yp43oj  </w:t>
            </w:r>
          </w:p>
          <w:p w14:paraId="0DC3B8C4" w14:textId="04D27749" w:rsidR="00E70F60" w:rsidRDefault="00E70F60" w:rsidP="007D225A"/>
        </w:tc>
      </w:tr>
    </w:tbl>
    <w:p w14:paraId="4C2657D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27011" w14:paraId="5CF4B37D" w14:textId="77777777" w:rsidTr="00E27011">
        <w:tc>
          <w:tcPr>
            <w:tcW w:w="1568" w:type="dxa"/>
            <w:vAlign w:val="center"/>
          </w:tcPr>
          <w:p w14:paraId="760415D0" w14:textId="77777777" w:rsidR="00E27011" w:rsidRDefault="00E27011" w:rsidP="00E27011">
            <w:r>
              <w:rPr>
                <w:rStyle w:val="fontstyle31"/>
                <w:lang w:bidi="ar"/>
              </w:rPr>
              <w:lastRenderedPageBreak/>
              <w:t xml:space="preserve">WBS: </w:t>
            </w:r>
          </w:p>
        </w:tc>
        <w:tc>
          <w:tcPr>
            <w:tcW w:w="9079" w:type="dxa"/>
          </w:tcPr>
          <w:p w14:paraId="15C5B670" w14:textId="531C1662" w:rsidR="00E27011" w:rsidRDefault="00E27011" w:rsidP="00E27011">
            <w:r w:rsidRPr="0056040D">
              <w:t>1.3.1.1.5</w:t>
            </w:r>
          </w:p>
        </w:tc>
      </w:tr>
      <w:tr w:rsidR="00E27011" w14:paraId="22C4F2F5" w14:textId="77777777" w:rsidTr="00E27011">
        <w:tc>
          <w:tcPr>
            <w:tcW w:w="1568" w:type="dxa"/>
            <w:vAlign w:val="center"/>
          </w:tcPr>
          <w:p w14:paraId="3296A338" w14:textId="77777777" w:rsidR="00E27011" w:rsidRDefault="00E27011" w:rsidP="00E27011">
            <w:r>
              <w:rPr>
                <w:rStyle w:val="fontstyle31"/>
                <w:lang w:bidi="ar"/>
              </w:rPr>
              <w:t xml:space="preserve">Work Package: </w:t>
            </w:r>
          </w:p>
        </w:tc>
        <w:tc>
          <w:tcPr>
            <w:tcW w:w="9079" w:type="dxa"/>
          </w:tcPr>
          <w:p w14:paraId="580068E5" w14:textId="729A41E4" w:rsidR="00E27011" w:rsidRDefault="00E27011" w:rsidP="00E27011">
            <w:r w:rsidRPr="0056040D">
              <w:t>Creation of About Us Page</w:t>
            </w:r>
          </w:p>
        </w:tc>
      </w:tr>
      <w:tr w:rsidR="00E27011" w14:paraId="0E2FEA8F" w14:textId="77777777" w:rsidTr="00E27011">
        <w:tc>
          <w:tcPr>
            <w:tcW w:w="1568" w:type="dxa"/>
            <w:vAlign w:val="center"/>
          </w:tcPr>
          <w:p w14:paraId="78A96BB4" w14:textId="77777777" w:rsidR="00E27011" w:rsidRDefault="00E27011" w:rsidP="00E27011">
            <w:r>
              <w:rPr>
                <w:rStyle w:val="fontstyle31"/>
                <w:lang w:bidi="ar"/>
              </w:rPr>
              <w:t xml:space="preserve">Package Owner: </w:t>
            </w:r>
          </w:p>
        </w:tc>
        <w:tc>
          <w:tcPr>
            <w:tcW w:w="9079" w:type="dxa"/>
          </w:tcPr>
          <w:p w14:paraId="1695DC44" w14:textId="56AFB808" w:rsidR="00E27011" w:rsidRDefault="00E27011" w:rsidP="00E27011">
            <w:r w:rsidRPr="0056040D">
              <w:t>Wilkins Caducio</w:t>
            </w:r>
          </w:p>
        </w:tc>
      </w:tr>
      <w:tr w:rsidR="00E27011" w14:paraId="3E9883DF" w14:textId="77777777" w:rsidTr="00E27011">
        <w:tc>
          <w:tcPr>
            <w:tcW w:w="1568" w:type="dxa"/>
            <w:vAlign w:val="center"/>
          </w:tcPr>
          <w:p w14:paraId="5F4618DC" w14:textId="77777777" w:rsidR="00E27011" w:rsidRDefault="00E27011" w:rsidP="00E27011">
            <w:r>
              <w:rPr>
                <w:rStyle w:val="fontstyle31"/>
                <w:lang w:bidi="ar"/>
              </w:rPr>
              <w:t xml:space="preserve">Owner Organization: </w:t>
            </w:r>
          </w:p>
        </w:tc>
        <w:tc>
          <w:tcPr>
            <w:tcW w:w="9079" w:type="dxa"/>
          </w:tcPr>
          <w:p w14:paraId="1F349082" w14:textId="1B703BCE" w:rsidR="00E27011" w:rsidRDefault="00E27011" w:rsidP="00E27011">
            <w:r w:rsidRPr="0056040D">
              <w:t xml:space="preserve">Team </w:t>
            </w:r>
            <w:proofErr w:type="spellStart"/>
            <w:r w:rsidRPr="0056040D">
              <w:t>Developmentality</w:t>
            </w:r>
            <w:proofErr w:type="spellEnd"/>
          </w:p>
        </w:tc>
      </w:tr>
      <w:tr w:rsidR="00E27011" w14:paraId="7411F341" w14:textId="77777777" w:rsidTr="00E27011">
        <w:tc>
          <w:tcPr>
            <w:tcW w:w="1568" w:type="dxa"/>
            <w:vAlign w:val="center"/>
          </w:tcPr>
          <w:p w14:paraId="7C07E823" w14:textId="77777777" w:rsidR="00E27011" w:rsidRDefault="00E27011" w:rsidP="00E27011">
            <w:r>
              <w:rPr>
                <w:rStyle w:val="fontstyle31"/>
                <w:lang w:bidi="ar"/>
              </w:rPr>
              <w:t xml:space="preserve">Participants: </w:t>
            </w:r>
          </w:p>
        </w:tc>
        <w:tc>
          <w:tcPr>
            <w:tcW w:w="9079" w:type="dxa"/>
          </w:tcPr>
          <w:p w14:paraId="566176A8" w14:textId="616ADC03" w:rsidR="00E27011" w:rsidRDefault="00E27011" w:rsidP="00E27011">
            <w:proofErr w:type="spellStart"/>
            <w:r w:rsidRPr="0056040D">
              <w:t>Rark</w:t>
            </w:r>
            <w:proofErr w:type="spellEnd"/>
            <w:r w:rsidRPr="0056040D">
              <w:t xml:space="preserve"> </w:t>
            </w:r>
            <w:proofErr w:type="spellStart"/>
            <w:r w:rsidRPr="0056040D">
              <w:t>Mowen</w:t>
            </w:r>
            <w:proofErr w:type="spellEnd"/>
            <w:r w:rsidRPr="0056040D">
              <w:t xml:space="preserve"> Alcantara, Jakerson Bermudo</w:t>
            </w:r>
          </w:p>
        </w:tc>
      </w:tr>
      <w:tr w:rsidR="00E27011" w14:paraId="2663D2B4" w14:textId="77777777" w:rsidTr="00E27011">
        <w:tc>
          <w:tcPr>
            <w:tcW w:w="1568" w:type="dxa"/>
            <w:vAlign w:val="center"/>
          </w:tcPr>
          <w:p w14:paraId="6FADF7DA" w14:textId="77777777" w:rsidR="00E27011" w:rsidRDefault="00E27011" w:rsidP="00E27011">
            <w:r>
              <w:rPr>
                <w:rStyle w:val="fontstyle31"/>
                <w:lang w:bidi="ar"/>
              </w:rPr>
              <w:t>Description:</w:t>
            </w:r>
            <w:r>
              <w:rPr>
                <w:rStyle w:val="fontstyle31"/>
                <w:lang w:bidi="ar"/>
              </w:rPr>
              <w:br/>
            </w:r>
          </w:p>
        </w:tc>
        <w:tc>
          <w:tcPr>
            <w:tcW w:w="9079" w:type="dxa"/>
          </w:tcPr>
          <w:p w14:paraId="000A4E20" w14:textId="6FA25CFB" w:rsidR="00E27011" w:rsidRDefault="00E27011" w:rsidP="00E27011">
            <w:r w:rsidRPr="0056040D">
              <w:t>The Creation of an About Us Page involves designing and developing a web page that provides information about the barangay.</w:t>
            </w:r>
          </w:p>
        </w:tc>
      </w:tr>
      <w:tr w:rsidR="00E27011" w14:paraId="098BD716" w14:textId="77777777" w:rsidTr="00E27011">
        <w:tc>
          <w:tcPr>
            <w:tcW w:w="1568" w:type="dxa"/>
            <w:vAlign w:val="center"/>
          </w:tcPr>
          <w:p w14:paraId="5E971C41" w14:textId="77777777" w:rsidR="00E27011" w:rsidRDefault="00E27011" w:rsidP="00E27011">
            <w:r>
              <w:rPr>
                <w:rStyle w:val="fontstyle31"/>
                <w:lang w:bidi="ar"/>
              </w:rPr>
              <w:t>Completion State:</w:t>
            </w:r>
            <w:r>
              <w:rPr>
                <w:rStyle w:val="fontstyle31"/>
                <w:lang w:bidi="ar"/>
              </w:rPr>
              <w:br/>
            </w:r>
          </w:p>
        </w:tc>
        <w:tc>
          <w:tcPr>
            <w:tcW w:w="9079" w:type="dxa"/>
          </w:tcPr>
          <w:p w14:paraId="6623E16C" w14:textId="26D15C8C" w:rsidR="00E27011" w:rsidRDefault="00E27011" w:rsidP="00E27011">
            <w:r w:rsidRPr="0056040D">
              <w:t>At the completion of the Creation of an About Us Page process, a fully developed and engaging About Us page will be ready for integration into the website</w:t>
            </w:r>
          </w:p>
        </w:tc>
      </w:tr>
      <w:tr w:rsidR="00E27011" w14:paraId="1CA1A20D" w14:textId="77777777" w:rsidTr="00E27011">
        <w:tc>
          <w:tcPr>
            <w:tcW w:w="1568" w:type="dxa"/>
            <w:vAlign w:val="center"/>
          </w:tcPr>
          <w:p w14:paraId="54C71B37" w14:textId="77777777" w:rsidR="00E27011" w:rsidRDefault="00E27011" w:rsidP="00E27011">
            <w:pPr>
              <w:rPr>
                <w:rStyle w:val="fontstyle31"/>
                <w:lang w:bidi="ar"/>
              </w:rPr>
            </w:pPr>
            <w:r>
              <w:rPr>
                <w:rStyle w:val="fontstyle31"/>
                <w:lang w:bidi="ar"/>
              </w:rPr>
              <w:t>Assumptions:</w:t>
            </w:r>
          </w:p>
          <w:p w14:paraId="756BFDF8" w14:textId="77777777" w:rsidR="00E27011" w:rsidRDefault="00E27011" w:rsidP="00E27011"/>
        </w:tc>
        <w:tc>
          <w:tcPr>
            <w:tcW w:w="9079" w:type="dxa"/>
          </w:tcPr>
          <w:p w14:paraId="4AFB1000" w14:textId="269F3998" w:rsidR="00E27011" w:rsidRDefault="00E27011" w:rsidP="00E27011">
            <w:r w:rsidRPr="0056040D">
              <w:t>The creation of the About Us page involves collaboration between the barangay's key stakeholders and developers.</w:t>
            </w:r>
          </w:p>
        </w:tc>
      </w:tr>
      <w:tr w:rsidR="00E27011" w14:paraId="28B0D9B9" w14:textId="77777777" w:rsidTr="00E27011">
        <w:tc>
          <w:tcPr>
            <w:tcW w:w="1568" w:type="dxa"/>
            <w:vAlign w:val="center"/>
          </w:tcPr>
          <w:p w14:paraId="7FD27C39" w14:textId="77777777" w:rsidR="00E27011" w:rsidRDefault="00E27011" w:rsidP="00E27011">
            <w:pPr>
              <w:rPr>
                <w:rStyle w:val="fontstyle31"/>
                <w:lang w:bidi="ar"/>
              </w:rPr>
            </w:pPr>
            <w:r>
              <w:rPr>
                <w:rStyle w:val="fontstyle31"/>
                <w:lang w:bidi="ar"/>
              </w:rPr>
              <w:t>Risks:</w:t>
            </w:r>
          </w:p>
          <w:p w14:paraId="48F49D0E" w14:textId="77777777" w:rsidR="00E27011" w:rsidRDefault="00E27011" w:rsidP="00E27011"/>
        </w:tc>
        <w:tc>
          <w:tcPr>
            <w:tcW w:w="9079" w:type="dxa"/>
          </w:tcPr>
          <w:p w14:paraId="6B39EFC9" w14:textId="278F342B" w:rsidR="00E27011" w:rsidRDefault="00E27011" w:rsidP="00E27011">
            <w:r w:rsidRPr="0056040D">
              <w:t>If the About Us page contains contradictory or conflicting statements about the barangay's history, values, mission, or achievements, it can create confusion among visitors and erode their trust.</w:t>
            </w:r>
          </w:p>
        </w:tc>
      </w:tr>
      <w:tr w:rsidR="00E27011" w14:paraId="4E6BE492" w14:textId="77777777" w:rsidTr="00E27011">
        <w:tc>
          <w:tcPr>
            <w:tcW w:w="1568" w:type="dxa"/>
            <w:vAlign w:val="center"/>
          </w:tcPr>
          <w:p w14:paraId="239D50AC" w14:textId="77777777" w:rsidR="00E27011" w:rsidRDefault="00E27011" w:rsidP="00E27011">
            <w:pPr>
              <w:rPr>
                <w:rStyle w:val="fontstyle31"/>
                <w:lang w:bidi="ar"/>
              </w:rPr>
            </w:pPr>
            <w:r>
              <w:rPr>
                <w:rStyle w:val="fontstyle31"/>
                <w:lang w:bidi="ar"/>
              </w:rPr>
              <w:t>Risk Mitigation:</w:t>
            </w:r>
          </w:p>
          <w:p w14:paraId="652C8E61" w14:textId="77777777" w:rsidR="00E27011" w:rsidRDefault="00E27011" w:rsidP="00E27011"/>
        </w:tc>
        <w:tc>
          <w:tcPr>
            <w:tcW w:w="9079" w:type="dxa"/>
          </w:tcPr>
          <w:p w14:paraId="795F0C68" w14:textId="5E5C69FC" w:rsidR="00E27011" w:rsidRDefault="00E27011" w:rsidP="00E27011">
            <w:r w:rsidRPr="0056040D">
              <w:t>Develop comprehensive brand guidelines that outline the barangay's mission, values, tone of voice, and key messaging points. Ensure that these guidelines are shared and understood by all stakeholders involved in the creation of the About Us page.</w:t>
            </w:r>
          </w:p>
        </w:tc>
      </w:tr>
      <w:tr w:rsidR="00E27011" w14:paraId="27ADC13B" w14:textId="77777777" w:rsidTr="00E27011">
        <w:tc>
          <w:tcPr>
            <w:tcW w:w="1568" w:type="dxa"/>
            <w:vAlign w:val="center"/>
          </w:tcPr>
          <w:p w14:paraId="1C2C995F" w14:textId="77777777" w:rsidR="00E27011" w:rsidRDefault="00E27011" w:rsidP="00E27011">
            <w:r>
              <w:rPr>
                <w:rStyle w:val="fontstyle31"/>
              </w:rPr>
              <w:t xml:space="preserve">Budget: </w:t>
            </w:r>
          </w:p>
        </w:tc>
        <w:tc>
          <w:tcPr>
            <w:tcW w:w="9079" w:type="dxa"/>
          </w:tcPr>
          <w:p w14:paraId="76048D4D" w14:textId="77777777" w:rsidR="00E27011" w:rsidRDefault="00E27011" w:rsidP="00E27011"/>
        </w:tc>
      </w:tr>
      <w:tr w:rsidR="00E27011" w14:paraId="79CE320B" w14:textId="77777777" w:rsidTr="00E27011">
        <w:tc>
          <w:tcPr>
            <w:tcW w:w="1568" w:type="dxa"/>
            <w:vAlign w:val="center"/>
          </w:tcPr>
          <w:p w14:paraId="4FDAAA75" w14:textId="77777777" w:rsidR="00E27011" w:rsidRDefault="00E27011" w:rsidP="00E27011">
            <w:pPr>
              <w:rPr>
                <w:rStyle w:val="fontstyle31"/>
                <w:lang w:bidi="ar"/>
              </w:rPr>
            </w:pPr>
            <w:r>
              <w:rPr>
                <w:rStyle w:val="fontstyle31"/>
                <w:lang w:bidi="ar"/>
              </w:rPr>
              <w:t>Reference Docs:</w:t>
            </w:r>
          </w:p>
          <w:p w14:paraId="12CA22EC" w14:textId="77777777" w:rsidR="00E27011" w:rsidRDefault="00E27011" w:rsidP="00E27011"/>
        </w:tc>
        <w:tc>
          <w:tcPr>
            <w:tcW w:w="9079" w:type="dxa"/>
          </w:tcPr>
          <w:p w14:paraId="6FAA7818" w14:textId="1A5ACA8E" w:rsidR="00E27011" w:rsidRDefault="00E27011" w:rsidP="00E27011">
            <w:r w:rsidRPr="0056040D">
              <w:t xml:space="preserve">https://asiapacificcollege.sharepoint.com/:f:/s/PROJMANT3MI201MI203/Evjel9uiSslFosc4l3EpNcABUtYTV3a-VQkkDtSNRfqLSA?e=yp43oj  </w:t>
            </w:r>
          </w:p>
        </w:tc>
      </w:tr>
    </w:tbl>
    <w:p w14:paraId="7662BD9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327BC13" w14:textId="77777777" w:rsidTr="00B85BBD">
        <w:trPr>
          <w:jc w:val="center"/>
        </w:trPr>
        <w:tc>
          <w:tcPr>
            <w:tcW w:w="4675" w:type="dxa"/>
            <w:vAlign w:val="center"/>
          </w:tcPr>
          <w:p w14:paraId="45112659" w14:textId="77777777" w:rsidR="00E70F60" w:rsidRDefault="00E70F60" w:rsidP="007D225A">
            <w:r>
              <w:rPr>
                <w:rStyle w:val="fontstyle31"/>
                <w:lang w:bidi="ar"/>
              </w:rPr>
              <w:lastRenderedPageBreak/>
              <w:t xml:space="preserve">WBS: </w:t>
            </w:r>
          </w:p>
        </w:tc>
        <w:tc>
          <w:tcPr>
            <w:tcW w:w="4675" w:type="dxa"/>
          </w:tcPr>
          <w:p w14:paraId="3DF8F6FA" w14:textId="77777777" w:rsidR="00E70F60" w:rsidRDefault="00E70F60" w:rsidP="007D225A">
            <w:r>
              <w:rPr>
                <w:noProof/>
              </w:rPr>
              <w:t>1.3.2.1</w:t>
            </w:r>
          </w:p>
        </w:tc>
      </w:tr>
      <w:tr w:rsidR="00E70F60" w14:paraId="660EC132" w14:textId="77777777" w:rsidTr="00B85BBD">
        <w:trPr>
          <w:jc w:val="center"/>
        </w:trPr>
        <w:tc>
          <w:tcPr>
            <w:tcW w:w="4675" w:type="dxa"/>
            <w:vAlign w:val="center"/>
          </w:tcPr>
          <w:p w14:paraId="7666E3EA" w14:textId="77777777" w:rsidR="00E70F60" w:rsidRDefault="00E70F60" w:rsidP="007D225A">
            <w:r>
              <w:rPr>
                <w:rStyle w:val="fontstyle31"/>
                <w:lang w:bidi="ar"/>
              </w:rPr>
              <w:t xml:space="preserve">Work Package: </w:t>
            </w:r>
          </w:p>
        </w:tc>
        <w:tc>
          <w:tcPr>
            <w:tcW w:w="4675" w:type="dxa"/>
          </w:tcPr>
          <w:p w14:paraId="64427EFE" w14:textId="77777777" w:rsidR="00E70F60" w:rsidRDefault="00E70F60" w:rsidP="007D225A">
            <w:r>
              <w:rPr>
                <w:noProof/>
              </w:rPr>
              <w:t>Finalizing Release 1</w:t>
            </w:r>
          </w:p>
        </w:tc>
      </w:tr>
      <w:tr w:rsidR="00E70F60" w14:paraId="41EBC266" w14:textId="77777777" w:rsidTr="00B85BBD">
        <w:trPr>
          <w:jc w:val="center"/>
        </w:trPr>
        <w:tc>
          <w:tcPr>
            <w:tcW w:w="4675" w:type="dxa"/>
            <w:vAlign w:val="center"/>
          </w:tcPr>
          <w:p w14:paraId="5F167CB8" w14:textId="77777777" w:rsidR="00E70F60" w:rsidRDefault="00E70F60" w:rsidP="007D225A">
            <w:r>
              <w:rPr>
                <w:rStyle w:val="fontstyle31"/>
                <w:lang w:bidi="ar"/>
              </w:rPr>
              <w:t xml:space="preserve">Package Owner: </w:t>
            </w:r>
          </w:p>
        </w:tc>
        <w:tc>
          <w:tcPr>
            <w:tcW w:w="4675" w:type="dxa"/>
          </w:tcPr>
          <w:p w14:paraId="7CBB8BB6" w14:textId="395F9EAE" w:rsidR="00E70F60" w:rsidRDefault="77DF2183" w:rsidP="007D225A">
            <w:r>
              <w:t>Wilkins Caducio</w:t>
            </w:r>
          </w:p>
        </w:tc>
      </w:tr>
      <w:tr w:rsidR="00E70F60" w14:paraId="4BE5EE4B" w14:textId="77777777" w:rsidTr="00B85BBD">
        <w:trPr>
          <w:jc w:val="center"/>
        </w:trPr>
        <w:tc>
          <w:tcPr>
            <w:tcW w:w="4675" w:type="dxa"/>
            <w:vAlign w:val="center"/>
          </w:tcPr>
          <w:p w14:paraId="0C8D9182" w14:textId="77777777" w:rsidR="00E70F60" w:rsidRDefault="00E70F60" w:rsidP="007D225A">
            <w:r>
              <w:rPr>
                <w:rStyle w:val="fontstyle31"/>
                <w:lang w:bidi="ar"/>
              </w:rPr>
              <w:t xml:space="preserve">Owner Organization: </w:t>
            </w:r>
          </w:p>
        </w:tc>
        <w:tc>
          <w:tcPr>
            <w:tcW w:w="4675" w:type="dxa"/>
          </w:tcPr>
          <w:p w14:paraId="2E13E286" w14:textId="2DEF15F6" w:rsidR="00E70F60" w:rsidRDefault="236724EB" w:rsidP="007D225A">
            <w:r>
              <w:t xml:space="preserve">Team </w:t>
            </w:r>
            <w:proofErr w:type="spellStart"/>
            <w:r>
              <w:t>Developmentality</w:t>
            </w:r>
            <w:proofErr w:type="spellEnd"/>
          </w:p>
        </w:tc>
      </w:tr>
      <w:tr w:rsidR="00E70F60" w14:paraId="479CA73B" w14:textId="77777777" w:rsidTr="00B85BBD">
        <w:trPr>
          <w:jc w:val="center"/>
        </w:trPr>
        <w:tc>
          <w:tcPr>
            <w:tcW w:w="4675" w:type="dxa"/>
            <w:vAlign w:val="center"/>
          </w:tcPr>
          <w:p w14:paraId="4EF39540" w14:textId="77777777" w:rsidR="00E70F60" w:rsidRDefault="00E70F60" w:rsidP="007D225A">
            <w:r>
              <w:rPr>
                <w:rStyle w:val="fontstyle31"/>
                <w:lang w:bidi="ar"/>
              </w:rPr>
              <w:t xml:space="preserve">Participants: </w:t>
            </w:r>
          </w:p>
        </w:tc>
        <w:tc>
          <w:tcPr>
            <w:tcW w:w="4675" w:type="dxa"/>
          </w:tcPr>
          <w:p w14:paraId="71B1A891" w14:textId="25B57A31"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B7D0AF4" w14:textId="77777777" w:rsidTr="00B85BBD">
        <w:trPr>
          <w:jc w:val="center"/>
        </w:trPr>
        <w:tc>
          <w:tcPr>
            <w:tcW w:w="4675" w:type="dxa"/>
            <w:vAlign w:val="center"/>
          </w:tcPr>
          <w:p w14:paraId="5FC85348" w14:textId="77777777" w:rsidR="00E70F60" w:rsidRDefault="00E70F60" w:rsidP="007D225A">
            <w:r>
              <w:rPr>
                <w:rStyle w:val="fontstyle31"/>
                <w:lang w:bidi="ar"/>
              </w:rPr>
              <w:t>Description:</w:t>
            </w:r>
            <w:r>
              <w:rPr>
                <w:rStyle w:val="fontstyle31"/>
                <w:lang w:bidi="ar"/>
              </w:rPr>
              <w:br/>
            </w:r>
          </w:p>
        </w:tc>
        <w:tc>
          <w:tcPr>
            <w:tcW w:w="4675" w:type="dxa"/>
          </w:tcPr>
          <w:p w14:paraId="232FCA9F" w14:textId="61ACC27B" w:rsidR="00E70F60" w:rsidRDefault="6D8E3142" w:rsidP="007D225A">
            <w:r>
              <w:t xml:space="preserve">This work package involves finalizing the development, testing, and deployment of Release 1 of a software product or system. </w:t>
            </w:r>
            <w:r w:rsidR="26B9A92C">
              <w:t>Finalizing the release will involve addressing any issues or bugs identified during testing, completing any necessary documentation, and preparing the release for deployment.</w:t>
            </w:r>
          </w:p>
        </w:tc>
      </w:tr>
      <w:tr w:rsidR="00E70F60" w14:paraId="3B416D09" w14:textId="77777777" w:rsidTr="00B85BBD">
        <w:trPr>
          <w:jc w:val="center"/>
        </w:trPr>
        <w:tc>
          <w:tcPr>
            <w:tcW w:w="4675" w:type="dxa"/>
            <w:vAlign w:val="center"/>
          </w:tcPr>
          <w:p w14:paraId="071A20A4" w14:textId="77777777" w:rsidR="00E70F60" w:rsidRDefault="00E70F60" w:rsidP="007D225A">
            <w:r>
              <w:rPr>
                <w:rStyle w:val="fontstyle31"/>
                <w:lang w:bidi="ar"/>
              </w:rPr>
              <w:t>Completion State:</w:t>
            </w:r>
            <w:r>
              <w:rPr>
                <w:rStyle w:val="fontstyle31"/>
                <w:lang w:bidi="ar"/>
              </w:rPr>
              <w:br/>
            </w:r>
          </w:p>
        </w:tc>
        <w:tc>
          <w:tcPr>
            <w:tcW w:w="4675" w:type="dxa"/>
          </w:tcPr>
          <w:p w14:paraId="1062D992" w14:textId="0C209BCE" w:rsidR="00E70F60" w:rsidRDefault="29C4C082" w:rsidP="007D225A">
            <w:r>
              <w:t>The work package is considered complete once Release 1 has been finalized, tested, and deployed.</w:t>
            </w:r>
          </w:p>
        </w:tc>
      </w:tr>
      <w:tr w:rsidR="00E70F60" w14:paraId="5C3719CE" w14:textId="77777777" w:rsidTr="00B85BBD">
        <w:trPr>
          <w:jc w:val="center"/>
        </w:trPr>
        <w:tc>
          <w:tcPr>
            <w:tcW w:w="4675" w:type="dxa"/>
            <w:vAlign w:val="center"/>
          </w:tcPr>
          <w:p w14:paraId="5800D88C" w14:textId="77777777" w:rsidR="00E70F60" w:rsidRDefault="00E70F60" w:rsidP="007D225A">
            <w:pPr>
              <w:rPr>
                <w:rStyle w:val="fontstyle31"/>
                <w:lang w:bidi="ar"/>
              </w:rPr>
            </w:pPr>
            <w:r>
              <w:rPr>
                <w:rStyle w:val="fontstyle31"/>
                <w:lang w:bidi="ar"/>
              </w:rPr>
              <w:t>Assumptions:</w:t>
            </w:r>
          </w:p>
          <w:p w14:paraId="33804A60" w14:textId="77777777" w:rsidR="00E70F60" w:rsidRDefault="00E70F60" w:rsidP="007D225A"/>
        </w:tc>
        <w:tc>
          <w:tcPr>
            <w:tcW w:w="4675" w:type="dxa"/>
          </w:tcPr>
          <w:p w14:paraId="5BB224B5" w14:textId="3B7E5091" w:rsidR="00E70F60" w:rsidRDefault="673E3E03" w:rsidP="007D225A">
            <w:r>
              <w:t>The assumption is that the development and testing of Release 1 have been completed and that all identified issues have been addressed.</w:t>
            </w:r>
          </w:p>
        </w:tc>
      </w:tr>
      <w:tr w:rsidR="00E70F60" w14:paraId="0727B0F1" w14:textId="77777777" w:rsidTr="00B85BBD">
        <w:trPr>
          <w:jc w:val="center"/>
        </w:trPr>
        <w:tc>
          <w:tcPr>
            <w:tcW w:w="4675" w:type="dxa"/>
            <w:vAlign w:val="center"/>
          </w:tcPr>
          <w:p w14:paraId="48E5DCCF" w14:textId="77777777" w:rsidR="00E70F60" w:rsidRDefault="00E70F60" w:rsidP="007D225A">
            <w:pPr>
              <w:rPr>
                <w:rStyle w:val="fontstyle31"/>
                <w:lang w:bidi="ar"/>
              </w:rPr>
            </w:pPr>
            <w:r>
              <w:rPr>
                <w:rStyle w:val="fontstyle31"/>
                <w:lang w:bidi="ar"/>
              </w:rPr>
              <w:t>Risks:</w:t>
            </w:r>
          </w:p>
          <w:p w14:paraId="3554DD66" w14:textId="77777777" w:rsidR="00E70F60" w:rsidRDefault="00E70F60" w:rsidP="007D225A"/>
        </w:tc>
        <w:tc>
          <w:tcPr>
            <w:tcW w:w="4675" w:type="dxa"/>
          </w:tcPr>
          <w:p w14:paraId="13BE509F" w14:textId="351D4EF1" w:rsidR="00E70F60" w:rsidRDefault="445C0079" w:rsidP="007D225A">
            <w:r>
              <w:t>The risk is that the final release may contain unaddressed issues or bugs, may not meet the technical requirements or customer needs, or may not be feasible to deploy.</w:t>
            </w:r>
          </w:p>
        </w:tc>
      </w:tr>
      <w:tr w:rsidR="00E70F60" w14:paraId="0520E225" w14:textId="77777777" w:rsidTr="00B85BBD">
        <w:trPr>
          <w:jc w:val="center"/>
        </w:trPr>
        <w:tc>
          <w:tcPr>
            <w:tcW w:w="4675" w:type="dxa"/>
            <w:vAlign w:val="center"/>
          </w:tcPr>
          <w:p w14:paraId="18BBC47A" w14:textId="77777777" w:rsidR="00E70F60" w:rsidRDefault="00E70F60" w:rsidP="007D225A">
            <w:pPr>
              <w:rPr>
                <w:rStyle w:val="fontstyle31"/>
                <w:lang w:bidi="ar"/>
              </w:rPr>
            </w:pPr>
            <w:r>
              <w:rPr>
                <w:rStyle w:val="fontstyle31"/>
                <w:lang w:bidi="ar"/>
              </w:rPr>
              <w:t>Risk Mitigation:</w:t>
            </w:r>
          </w:p>
          <w:p w14:paraId="766D3543" w14:textId="77777777" w:rsidR="00E70F60" w:rsidRDefault="00E70F60" w:rsidP="007D225A"/>
        </w:tc>
        <w:tc>
          <w:tcPr>
            <w:tcW w:w="4675" w:type="dxa"/>
          </w:tcPr>
          <w:p w14:paraId="56A14D57" w14:textId="0F975976" w:rsidR="00E70F60" w:rsidRDefault="295E8604" w:rsidP="007D225A">
            <w:r>
              <w:t>To mitigate this risk, the project team can engage stakeholders in the finalization and deployment of Release 1, provide frequent updates and opportunities for feedback, and conduct thorough testing and validation before deployment.</w:t>
            </w:r>
          </w:p>
        </w:tc>
      </w:tr>
      <w:tr w:rsidR="00E70F60" w14:paraId="20A8693D" w14:textId="77777777" w:rsidTr="00B85BBD">
        <w:trPr>
          <w:jc w:val="center"/>
        </w:trPr>
        <w:tc>
          <w:tcPr>
            <w:tcW w:w="4675" w:type="dxa"/>
            <w:vAlign w:val="center"/>
          </w:tcPr>
          <w:p w14:paraId="59904942" w14:textId="77777777" w:rsidR="00E70F60" w:rsidRDefault="00E70F60" w:rsidP="007D225A">
            <w:r>
              <w:rPr>
                <w:rStyle w:val="fontstyle31"/>
              </w:rPr>
              <w:t xml:space="preserve">Budget: </w:t>
            </w:r>
          </w:p>
        </w:tc>
        <w:tc>
          <w:tcPr>
            <w:tcW w:w="4675" w:type="dxa"/>
          </w:tcPr>
          <w:p w14:paraId="0F573C13" w14:textId="77777777" w:rsidR="00E70F60" w:rsidRDefault="00E70F60" w:rsidP="007D225A"/>
        </w:tc>
      </w:tr>
      <w:tr w:rsidR="00E70F60" w14:paraId="2D5686A8" w14:textId="77777777" w:rsidTr="00B85BBD">
        <w:trPr>
          <w:jc w:val="center"/>
        </w:trPr>
        <w:tc>
          <w:tcPr>
            <w:tcW w:w="4675" w:type="dxa"/>
            <w:vAlign w:val="center"/>
          </w:tcPr>
          <w:p w14:paraId="77DA15CF" w14:textId="77777777" w:rsidR="00E70F60" w:rsidRDefault="00E70F60" w:rsidP="007D225A">
            <w:pPr>
              <w:rPr>
                <w:rStyle w:val="fontstyle31"/>
                <w:lang w:bidi="ar"/>
              </w:rPr>
            </w:pPr>
            <w:r>
              <w:rPr>
                <w:rStyle w:val="fontstyle31"/>
                <w:lang w:bidi="ar"/>
              </w:rPr>
              <w:t>Reference Docs:</w:t>
            </w:r>
          </w:p>
          <w:p w14:paraId="04839F70" w14:textId="77777777" w:rsidR="00E70F60" w:rsidRDefault="00E70F60" w:rsidP="007D225A"/>
        </w:tc>
        <w:tc>
          <w:tcPr>
            <w:tcW w:w="4675" w:type="dxa"/>
          </w:tcPr>
          <w:p w14:paraId="48883B44" w14:textId="79B7998C" w:rsidR="00E70F60" w:rsidRDefault="376A12D6" w:rsidP="007D225A">
            <w:r>
              <w:t>https://asiapacificcollege.sharepoint.com/:f:/s/PROJMANT3MI201MI203/Evjel9uiSslFosc4l3EpNcABUtYTV3a-VQkkDtSNRfqLSA?e=yp43oj</w:t>
            </w:r>
          </w:p>
        </w:tc>
      </w:tr>
    </w:tbl>
    <w:p w14:paraId="6B78A48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27011" w14:paraId="75A7AFC0" w14:textId="77777777" w:rsidTr="00E27011">
        <w:trPr>
          <w:jc w:val="center"/>
        </w:trPr>
        <w:tc>
          <w:tcPr>
            <w:tcW w:w="1568" w:type="dxa"/>
            <w:vAlign w:val="center"/>
          </w:tcPr>
          <w:p w14:paraId="0E4CFCE1" w14:textId="77777777" w:rsidR="00E27011" w:rsidRDefault="00E27011" w:rsidP="00E27011">
            <w:r>
              <w:rPr>
                <w:rStyle w:val="fontstyle31"/>
                <w:lang w:bidi="ar"/>
              </w:rPr>
              <w:lastRenderedPageBreak/>
              <w:t xml:space="preserve">WBS: </w:t>
            </w:r>
          </w:p>
        </w:tc>
        <w:tc>
          <w:tcPr>
            <w:tcW w:w="9079" w:type="dxa"/>
          </w:tcPr>
          <w:p w14:paraId="3A8E06CD" w14:textId="79A982F1" w:rsidR="00E27011" w:rsidRDefault="00E27011" w:rsidP="00E27011">
            <w:r w:rsidRPr="00D07598">
              <w:t>1.3.1.1.6</w:t>
            </w:r>
          </w:p>
        </w:tc>
      </w:tr>
      <w:tr w:rsidR="00E27011" w14:paraId="19C42039" w14:textId="77777777" w:rsidTr="00E27011">
        <w:trPr>
          <w:jc w:val="center"/>
        </w:trPr>
        <w:tc>
          <w:tcPr>
            <w:tcW w:w="1568" w:type="dxa"/>
            <w:vAlign w:val="center"/>
          </w:tcPr>
          <w:p w14:paraId="3D0E4B51" w14:textId="77777777" w:rsidR="00E27011" w:rsidRDefault="00E27011" w:rsidP="00E27011">
            <w:r>
              <w:rPr>
                <w:rStyle w:val="fontstyle31"/>
                <w:lang w:bidi="ar"/>
              </w:rPr>
              <w:t xml:space="preserve">Work Package: </w:t>
            </w:r>
          </w:p>
        </w:tc>
        <w:tc>
          <w:tcPr>
            <w:tcW w:w="9079" w:type="dxa"/>
          </w:tcPr>
          <w:p w14:paraId="686C31EC" w14:textId="6BF0C06E" w:rsidR="00E27011" w:rsidRDefault="00E27011" w:rsidP="00E27011">
            <w:r w:rsidRPr="00D07598">
              <w:t>2nd Team Development Meeting</w:t>
            </w:r>
          </w:p>
        </w:tc>
      </w:tr>
      <w:tr w:rsidR="00E27011" w14:paraId="64BCC54A" w14:textId="77777777" w:rsidTr="00E27011">
        <w:trPr>
          <w:jc w:val="center"/>
        </w:trPr>
        <w:tc>
          <w:tcPr>
            <w:tcW w:w="1568" w:type="dxa"/>
            <w:vAlign w:val="center"/>
          </w:tcPr>
          <w:p w14:paraId="1414FD5B" w14:textId="77777777" w:rsidR="00E27011" w:rsidRDefault="00E27011" w:rsidP="00E27011">
            <w:r>
              <w:rPr>
                <w:rStyle w:val="fontstyle31"/>
                <w:lang w:bidi="ar"/>
              </w:rPr>
              <w:t xml:space="preserve">Package Owner: </w:t>
            </w:r>
          </w:p>
        </w:tc>
        <w:tc>
          <w:tcPr>
            <w:tcW w:w="9079" w:type="dxa"/>
          </w:tcPr>
          <w:p w14:paraId="04484CF3" w14:textId="1337262A" w:rsidR="00E27011" w:rsidRDefault="00E27011" w:rsidP="00E27011">
            <w:r w:rsidRPr="00D07598">
              <w:t>Wilkins Caducio</w:t>
            </w:r>
          </w:p>
        </w:tc>
      </w:tr>
      <w:tr w:rsidR="00E27011" w14:paraId="60F6E398" w14:textId="77777777" w:rsidTr="00E27011">
        <w:trPr>
          <w:jc w:val="center"/>
        </w:trPr>
        <w:tc>
          <w:tcPr>
            <w:tcW w:w="1568" w:type="dxa"/>
            <w:vAlign w:val="center"/>
          </w:tcPr>
          <w:p w14:paraId="38E99EDF" w14:textId="77777777" w:rsidR="00E27011" w:rsidRDefault="00E27011" w:rsidP="00E27011">
            <w:r>
              <w:rPr>
                <w:rStyle w:val="fontstyle31"/>
                <w:lang w:bidi="ar"/>
              </w:rPr>
              <w:t xml:space="preserve">Owner Organization: </w:t>
            </w:r>
          </w:p>
        </w:tc>
        <w:tc>
          <w:tcPr>
            <w:tcW w:w="9079" w:type="dxa"/>
          </w:tcPr>
          <w:p w14:paraId="75809591" w14:textId="690186C5" w:rsidR="00E27011" w:rsidRDefault="00E27011" w:rsidP="00E27011">
            <w:r w:rsidRPr="00D07598">
              <w:t xml:space="preserve">Team </w:t>
            </w:r>
            <w:proofErr w:type="spellStart"/>
            <w:r w:rsidRPr="00D07598">
              <w:t>Developmentality</w:t>
            </w:r>
            <w:proofErr w:type="spellEnd"/>
          </w:p>
        </w:tc>
      </w:tr>
      <w:tr w:rsidR="00E27011" w14:paraId="0D7B67D0" w14:textId="77777777" w:rsidTr="00E27011">
        <w:trPr>
          <w:jc w:val="center"/>
        </w:trPr>
        <w:tc>
          <w:tcPr>
            <w:tcW w:w="1568" w:type="dxa"/>
            <w:vAlign w:val="center"/>
          </w:tcPr>
          <w:p w14:paraId="7A862B3C" w14:textId="77777777" w:rsidR="00E27011" w:rsidRDefault="00E27011" w:rsidP="00E27011">
            <w:r>
              <w:rPr>
                <w:rStyle w:val="fontstyle31"/>
                <w:lang w:bidi="ar"/>
              </w:rPr>
              <w:t xml:space="preserve">Participants: </w:t>
            </w:r>
          </w:p>
        </w:tc>
        <w:tc>
          <w:tcPr>
            <w:tcW w:w="9079" w:type="dxa"/>
          </w:tcPr>
          <w:p w14:paraId="0835A804" w14:textId="53501733" w:rsidR="00E27011" w:rsidRDefault="00E27011" w:rsidP="00E27011">
            <w:proofErr w:type="spellStart"/>
            <w:r w:rsidRPr="00D07598">
              <w:t>Rark</w:t>
            </w:r>
            <w:proofErr w:type="spellEnd"/>
            <w:r w:rsidRPr="00D07598">
              <w:t xml:space="preserve"> </w:t>
            </w:r>
            <w:proofErr w:type="spellStart"/>
            <w:r w:rsidRPr="00D07598">
              <w:t>Mowen</w:t>
            </w:r>
            <w:proofErr w:type="spellEnd"/>
            <w:r w:rsidRPr="00D07598">
              <w:t xml:space="preserve"> Alcantara, Jakerson Bermudo</w:t>
            </w:r>
          </w:p>
        </w:tc>
      </w:tr>
      <w:tr w:rsidR="00E27011" w14:paraId="5B38C758" w14:textId="77777777" w:rsidTr="00E27011">
        <w:trPr>
          <w:jc w:val="center"/>
        </w:trPr>
        <w:tc>
          <w:tcPr>
            <w:tcW w:w="1568" w:type="dxa"/>
            <w:vAlign w:val="center"/>
          </w:tcPr>
          <w:p w14:paraId="524A5F8B" w14:textId="77777777" w:rsidR="00E27011" w:rsidRDefault="00E27011" w:rsidP="00E27011">
            <w:r>
              <w:rPr>
                <w:rStyle w:val="fontstyle31"/>
                <w:lang w:bidi="ar"/>
              </w:rPr>
              <w:t>Description:</w:t>
            </w:r>
            <w:r>
              <w:rPr>
                <w:rStyle w:val="fontstyle31"/>
                <w:lang w:bidi="ar"/>
              </w:rPr>
              <w:br/>
            </w:r>
          </w:p>
        </w:tc>
        <w:tc>
          <w:tcPr>
            <w:tcW w:w="9079" w:type="dxa"/>
          </w:tcPr>
          <w:p w14:paraId="0A402E31" w14:textId="2E858F30" w:rsidR="00E27011" w:rsidRDefault="00E27011" w:rsidP="00E27011">
            <w:r w:rsidRPr="00D07598">
              <w:t>The 2nd Team Development Meeting is a crucial milestone in the project where the team reconvenes to review progress, discuss challenges, and plan the next steps.</w:t>
            </w:r>
          </w:p>
        </w:tc>
      </w:tr>
      <w:tr w:rsidR="00E27011" w14:paraId="21F2DA6A" w14:textId="77777777" w:rsidTr="00E27011">
        <w:trPr>
          <w:jc w:val="center"/>
        </w:trPr>
        <w:tc>
          <w:tcPr>
            <w:tcW w:w="1568" w:type="dxa"/>
            <w:vAlign w:val="center"/>
          </w:tcPr>
          <w:p w14:paraId="2C4467FE" w14:textId="77777777" w:rsidR="00E27011" w:rsidRDefault="00E27011" w:rsidP="00E27011">
            <w:r>
              <w:rPr>
                <w:rStyle w:val="fontstyle31"/>
                <w:lang w:bidi="ar"/>
              </w:rPr>
              <w:t>Completion State:</w:t>
            </w:r>
            <w:r>
              <w:rPr>
                <w:rStyle w:val="fontstyle31"/>
                <w:lang w:bidi="ar"/>
              </w:rPr>
              <w:br/>
            </w:r>
          </w:p>
        </w:tc>
        <w:tc>
          <w:tcPr>
            <w:tcW w:w="9079" w:type="dxa"/>
          </w:tcPr>
          <w:p w14:paraId="575639C3" w14:textId="39166DA5" w:rsidR="00E27011" w:rsidRDefault="00E27011" w:rsidP="00E27011">
            <w:r w:rsidRPr="00D07598">
              <w:t>The team will have reviewed the progress made since the previous meeting, assessing the completion of tasks, milestones, or deliverables according to the project plan or timeline.</w:t>
            </w:r>
          </w:p>
        </w:tc>
      </w:tr>
      <w:tr w:rsidR="00E27011" w14:paraId="1BB587E0" w14:textId="77777777" w:rsidTr="00E27011">
        <w:trPr>
          <w:jc w:val="center"/>
        </w:trPr>
        <w:tc>
          <w:tcPr>
            <w:tcW w:w="1568" w:type="dxa"/>
            <w:vAlign w:val="center"/>
          </w:tcPr>
          <w:p w14:paraId="7CB1CF8C" w14:textId="77777777" w:rsidR="00E27011" w:rsidRDefault="00E27011" w:rsidP="00E27011">
            <w:pPr>
              <w:rPr>
                <w:rStyle w:val="fontstyle31"/>
                <w:lang w:bidi="ar"/>
              </w:rPr>
            </w:pPr>
            <w:r>
              <w:rPr>
                <w:rStyle w:val="fontstyle31"/>
                <w:lang w:bidi="ar"/>
              </w:rPr>
              <w:t>Assumptions:</w:t>
            </w:r>
          </w:p>
          <w:p w14:paraId="4C743328" w14:textId="77777777" w:rsidR="00E27011" w:rsidRDefault="00E27011" w:rsidP="00E27011"/>
        </w:tc>
        <w:tc>
          <w:tcPr>
            <w:tcW w:w="9079" w:type="dxa"/>
          </w:tcPr>
          <w:p w14:paraId="20DB64C4" w14:textId="3DCF1C50" w:rsidR="00E27011" w:rsidRDefault="00E27011" w:rsidP="00E27011">
            <w:r w:rsidRPr="00D07598">
              <w:t>The 2nd Team Development Meeting assumes that the team has already conducted an initial team development meeting or kickoff meeting where the project objectives, scope, and roles and responsibilities were discussed.</w:t>
            </w:r>
          </w:p>
        </w:tc>
      </w:tr>
      <w:tr w:rsidR="00E27011" w14:paraId="30D1D538" w14:textId="77777777" w:rsidTr="00E27011">
        <w:trPr>
          <w:jc w:val="center"/>
        </w:trPr>
        <w:tc>
          <w:tcPr>
            <w:tcW w:w="1568" w:type="dxa"/>
            <w:vAlign w:val="center"/>
          </w:tcPr>
          <w:p w14:paraId="1E2A5998" w14:textId="77777777" w:rsidR="00E27011" w:rsidRDefault="00E27011" w:rsidP="00E27011">
            <w:pPr>
              <w:rPr>
                <w:rStyle w:val="fontstyle31"/>
                <w:lang w:bidi="ar"/>
              </w:rPr>
            </w:pPr>
            <w:r>
              <w:rPr>
                <w:rStyle w:val="fontstyle31"/>
                <w:lang w:bidi="ar"/>
              </w:rPr>
              <w:t>Risks:</w:t>
            </w:r>
          </w:p>
          <w:p w14:paraId="59BBDF0E" w14:textId="77777777" w:rsidR="00E27011" w:rsidRDefault="00E27011" w:rsidP="00E27011"/>
        </w:tc>
        <w:tc>
          <w:tcPr>
            <w:tcW w:w="9079" w:type="dxa"/>
          </w:tcPr>
          <w:p w14:paraId="1768F6D4" w14:textId="77B21908" w:rsidR="00E27011" w:rsidRDefault="00E27011" w:rsidP="00E27011">
            <w:r w:rsidRPr="00D07598">
              <w:t>If team members do not actively share updates on their tasks or progress, it can lead to a lack of visibility and understanding of the overall project status. This can result in misalignment, delays, or inefficiencies in subsequent tasks.</w:t>
            </w:r>
          </w:p>
        </w:tc>
      </w:tr>
      <w:tr w:rsidR="00E27011" w14:paraId="5702D04A" w14:textId="77777777" w:rsidTr="00E27011">
        <w:trPr>
          <w:jc w:val="center"/>
        </w:trPr>
        <w:tc>
          <w:tcPr>
            <w:tcW w:w="1568" w:type="dxa"/>
            <w:vAlign w:val="center"/>
          </w:tcPr>
          <w:p w14:paraId="7CED93A4" w14:textId="77777777" w:rsidR="00E27011" w:rsidRDefault="00E27011" w:rsidP="00E27011">
            <w:pPr>
              <w:rPr>
                <w:rStyle w:val="fontstyle31"/>
                <w:lang w:bidi="ar"/>
              </w:rPr>
            </w:pPr>
            <w:r>
              <w:rPr>
                <w:rStyle w:val="fontstyle31"/>
                <w:lang w:bidi="ar"/>
              </w:rPr>
              <w:t>Risk Mitigation:</w:t>
            </w:r>
          </w:p>
          <w:p w14:paraId="4145F3AA" w14:textId="77777777" w:rsidR="00E27011" w:rsidRDefault="00E27011" w:rsidP="00E27011"/>
        </w:tc>
        <w:tc>
          <w:tcPr>
            <w:tcW w:w="9079" w:type="dxa"/>
          </w:tcPr>
          <w:p w14:paraId="33A1889D" w14:textId="2A74DC24" w:rsidR="00E27011" w:rsidRDefault="00E27011" w:rsidP="00E27011">
            <w:r w:rsidRPr="00D07598">
              <w:t>Communicate the objectives and agenda of the meeting to all team members in advance. Clearly outline the purpose, topics to be discussed, and expected outcomes to ensure everyone understands the importance of their active participation.</w:t>
            </w:r>
          </w:p>
        </w:tc>
      </w:tr>
      <w:tr w:rsidR="00E27011" w14:paraId="0D4D2C0D" w14:textId="77777777" w:rsidTr="00E27011">
        <w:trPr>
          <w:jc w:val="center"/>
        </w:trPr>
        <w:tc>
          <w:tcPr>
            <w:tcW w:w="1568" w:type="dxa"/>
            <w:vAlign w:val="center"/>
          </w:tcPr>
          <w:p w14:paraId="21FD9E3F" w14:textId="77777777" w:rsidR="00E27011" w:rsidRDefault="00E27011" w:rsidP="00E27011">
            <w:r>
              <w:rPr>
                <w:rStyle w:val="fontstyle31"/>
              </w:rPr>
              <w:t xml:space="preserve">Budget: </w:t>
            </w:r>
          </w:p>
        </w:tc>
        <w:tc>
          <w:tcPr>
            <w:tcW w:w="9079" w:type="dxa"/>
          </w:tcPr>
          <w:p w14:paraId="19AC97ED" w14:textId="77777777" w:rsidR="00E27011" w:rsidRDefault="00E27011" w:rsidP="00E27011"/>
        </w:tc>
      </w:tr>
      <w:tr w:rsidR="00E27011" w14:paraId="3037A72B" w14:textId="77777777" w:rsidTr="00E27011">
        <w:trPr>
          <w:jc w:val="center"/>
        </w:trPr>
        <w:tc>
          <w:tcPr>
            <w:tcW w:w="1568" w:type="dxa"/>
            <w:vAlign w:val="center"/>
          </w:tcPr>
          <w:p w14:paraId="649FB71A" w14:textId="77777777" w:rsidR="00E27011" w:rsidRDefault="00E27011" w:rsidP="00E27011">
            <w:pPr>
              <w:rPr>
                <w:rStyle w:val="fontstyle31"/>
                <w:lang w:bidi="ar"/>
              </w:rPr>
            </w:pPr>
            <w:r>
              <w:rPr>
                <w:rStyle w:val="fontstyle31"/>
                <w:lang w:bidi="ar"/>
              </w:rPr>
              <w:t>Reference Docs:</w:t>
            </w:r>
          </w:p>
          <w:p w14:paraId="5E404C1E" w14:textId="77777777" w:rsidR="00E27011" w:rsidRDefault="00E27011" w:rsidP="00E27011"/>
        </w:tc>
        <w:tc>
          <w:tcPr>
            <w:tcW w:w="9079" w:type="dxa"/>
          </w:tcPr>
          <w:p w14:paraId="63B4F569" w14:textId="669026C6" w:rsidR="00E27011" w:rsidRDefault="00E27011" w:rsidP="00E27011">
            <w:r w:rsidRPr="00D07598">
              <w:t>https://asiapacificcollege.sharepoint.com/:f:/s/PROJMANT3MI201MI203/Evjel9uiSslFosc4l3EpNcABUtYTV3a-VQkkDtSNRfqLSA?e=yp43oj</w:t>
            </w:r>
          </w:p>
        </w:tc>
      </w:tr>
    </w:tbl>
    <w:p w14:paraId="6214F74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27011" w14:paraId="70ABAE22" w14:textId="77777777" w:rsidTr="00E27011">
        <w:tc>
          <w:tcPr>
            <w:tcW w:w="1568" w:type="dxa"/>
            <w:vAlign w:val="center"/>
          </w:tcPr>
          <w:p w14:paraId="595F7D1D" w14:textId="77777777" w:rsidR="00E27011" w:rsidRDefault="00E27011" w:rsidP="00E27011">
            <w:r>
              <w:rPr>
                <w:rStyle w:val="fontstyle31"/>
                <w:lang w:bidi="ar"/>
              </w:rPr>
              <w:lastRenderedPageBreak/>
              <w:t xml:space="preserve">WBS: </w:t>
            </w:r>
          </w:p>
        </w:tc>
        <w:tc>
          <w:tcPr>
            <w:tcW w:w="9079" w:type="dxa"/>
          </w:tcPr>
          <w:p w14:paraId="3F4FBA52" w14:textId="54FE1BFF" w:rsidR="00E27011" w:rsidRDefault="00E27011" w:rsidP="00E27011">
            <w:r w:rsidRPr="00C44A5E">
              <w:t>1.3.1.2.1</w:t>
            </w:r>
          </w:p>
        </w:tc>
      </w:tr>
      <w:tr w:rsidR="00E27011" w14:paraId="2556FB36" w14:textId="77777777" w:rsidTr="00E27011">
        <w:tc>
          <w:tcPr>
            <w:tcW w:w="1568" w:type="dxa"/>
            <w:vAlign w:val="center"/>
          </w:tcPr>
          <w:p w14:paraId="05444019" w14:textId="77777777" w:rsidR="00E27011" w:rsidRDefault="00E27011" w:rsidP="00E27011">
            <w:r>
              <w:rPr>
                <w:rStyle w:val="fontstyle31"/>
                <w:lang w:bidi="ar"/>
              </w:rPr>
              <w:t xml:space="preserve">Work Package: </w:t>
            </w:r>
          </w:p>
        </w:tc>
        <w:tc>
          <w:tcPr>
            <w:tcW w:w="9079" w:type="dxa"/>
          </w:tcPr>
          <w:p w14:paraId="265BA85F" w14:textId="0CF0EC50" w:rsidR="00E27011" w:rsidRDefault="00E27011" w:rsidP="00E27011">
            <w:r w:rsidRPr="00C44A5E">
              <w:t>Creation of Registration Page</w:t>
            </w:r>
          </w:p>
        </w:tc>
      </w:tr>
      <w:tr w:rsidR="00E27011" w14:paraId="51F63442" w14:textId="77777777" w:rsidTr="00E27011">
        <w:tc>
          <w:tcPr>
            <w:tcW w:w="1568" w:type="dxa"/>
            <w:vAlign w:val="center"/>
          </w:tcPr>
          <w:p w14:paraId="14F01106" w14:textId="77777777" w:rsidR="00E27011" w:rsidRDefault="00E27011" w:rsidP="00E27011">
            <w:r>
              <w:rPr>
                <w:rStyle w:val="fontstyle31"/>
                <w:lang w:bidi="ar"/>
              </w:rPr>
              <w:t xml:space="preserve">Package Owner: </w:t>
            </w:r>
          </w:p>
        </w:tc>
        <w:tc>
          <w:tcPr>
            <w:tcW w:w="9079" w:type="dxa"/>
          </w:tcPr>
          <w:p w14:paraId="58C9D4D1" w14:textId="395F5324" w:rsidR="00E27011" w:rsidRDefault="00E27011" w:rsidP="00E27011">
            <w:r w:rsidRPr="00C44A5E">
              <w:t>Wilkins Caducio</w:t>
            </w:r>
          </w:p>
        </w:tc>
      </w:tr>
      <w:tr w:rsidR="00E27011" w14:paraId="19BC16AC" w14:textId="77777777" w:rsidTr="00E27011">
        <w:tc>
          <w:tcPr>
            <w:tcW w:w="1568" w:type="dxa"/>
            <w:vAlign w:val="center"/>
          </w:tcPr>
          <w:p w14:paraId="6D3FBC1D" w14:textId="77777777" w:rsidR="00E27011" w:rsidRDefault="00E27011" w:rsidP="00E27011">
            <w:r>
              <w:rPr>
                <w:rStyle w:val="fontstyle31"/>
                <w:lang w:bidi="ar"/>
              </w:rPr>
              <w:t xml:space="preserve">Owner Organization: </w:t>
            </w:r>
          </w:p>
        </w:tc>
        <w:tc>
          <w:tcPr>
            <w:tcW w:w="9079" w:type="dxa"/>
          </w:tcPr>
          <w:p w14:paraId="41209334" w14:textId="7DF027E1" w:rsidR="00E27011" w:rsidRDefault="00E27011" w:rsidP="00E27011">
            <w:r w:rsidRPr="00C44A5E">
              <w:t xml:space="preserve">Team </w:t>
            </w:r>
            <w:proofErr w:type="spellStart"/>
            <w:r w:rsidRPr="00C44A5E">
              <w:t>Developmentality</w:t>
            </w:r>
            <w:proofErr w:type="spellEnd"/>
          </w:p>
        </w:tc>
      </w:tr>
      <w:tr w:rsidR="00E27011" w14:paraId="10AA4BDC" w14:textId="77777777" w:rsidTr="00E27011">
        <w:tc>
          <w:tcPr>
            <w:tcW w:w="1568" w:type="dxa"/>
            <w:vAlign w:val="center"/>
          </w:tcPr>
          <w:p w14:paraId="5FBE83B9" w14:textId="77777777" w:rsidR="00E27011" w:rsidRDefault="00E27011" w:rsidP="00E27011">
            <w:r>
              <w:rPr>
                <w:rStyle w:val="fontstyle31"/>
                <w:lang w:bidi="ar"/>
              </w:rPr>
              <w:t xml:space="preserve">Participants: </w:t>
            </w:r>
          </w:p>
        </w:tc>
        <w:tc>
          <w:tcPr>
            <w:tcW w:w="9079" w:type="dxa"/>
          </w:tcPr>
          <w:p w14:paraId="2AD035BD" w14:textId="0136CF17" w:rsidR="00E27011" w:rsidRDefault="00E27011" w:rsidP="00E27011">
            <w:proofErr w:type="spellStart"/>
            <w:r w:rsidRPr="00C44A5E">
              <w:t>Rark</w:t>
            </w:r>
            <w:proofErr w:type="spellEnd"/>
            <w:r w:rsidRPr="00C44A5E">
              <w:t xml:space="preserve"> </w:t>
            </w:r>
            <w:proofErr w:type="spellStart"/>
            <w:r w:rsidRPr="00C44A5E">
              <w:t>Mowen</w:t>
            </w:r>
            <w:proofErr w:type="spellEnd"/>
            <w:r w:rsidRPr="00C44A5E">
              <w:t xml:space="preserve"> Alcantara, Jakerson Bermudo</w:t>
            </w:r>
          </w:p>
        </w:tc>
      </w:tr>
      <w:tr w:rsidR="00E27011" w14:paraId="46B4B40F" w14:textId="77777777" w:rsidTr="00E27011">
        <w:tc>
          <w:tcPr>
            <w:tcW w:w="1568" w:type="dxa"/>
            <w:vAlign w:val="center"/>
          </w:tcPr>
          <w:p w14:paraId="702CF33D" w14:textId="77777777" w:rsidR="00E27011" w:rsidRDefault="00E27011" w:rsidP="00E27011">
            <w:r>
              <w:rPr>
                <w:rStyle w:val="fontstyle31"/>
                <w:lang w:bidi="ar"/>
              </w:rPr>
              <w:t>Description:</w:t>
            </w:r>
            <w:r>
              <w:rPr>
                <w:rStyle w:val="fontstyle31"/>
                <w:lang w:bidi="ar"/>
              </w:rPr>
              <w:br/>
            </w:r>
          </w:p>
        </w:tc>
        <w:tc>
          <w:tcPr>
            <w:tcW w:w="9079" w:type="dxa"/>
          </w:tcPr>
          <w:p w14:paraId="077C4D78" w14:textId="2F69CBD1" w:rsidR="00E27011" w:rsidRDefault="00E27011" w:rsidP="00E27011">
            <w:r w:rsidRPr="00C44A5E">
              <w:t>The Creation of a Registration Page involves designing and developing a user-friendly and secure web page that allows individuals to sign up and create accounts on a website or platform.</w:t>
            </w:r>
          </w:p>
        </w:tc>
      </w:tr>
      <w:tr w:rsidR="00E27011" w14:paraId="498AB465" w14:textId="77777777" w:rsidTr="00E27011">
        <w:tc>
          <w:tcPr>
            <w:tcW w:w="1568" w:type="dxa"/>
            <w:vAlign w:val="center"/>
          </w:tcPr>
          <w:p w14:paraId="1D6C7785" w14:textId="77777777" w:rsidR="00E27011" w:rsidRDefault="00E27011" w:rsidP="00E27011">
            <w:r>
              <w:rPr>
                <w:rStyle w:val="fontstyle31"/>
                <w:lang w:bidi="ar"/>
              </w:rPr>
              <w:t>Completion State:</w:t>
            </w:r>
            <w:r>
              <w:rPr>
                <w:rStyle w:val="fontstyle31"/>
                <w:lang w:bidi="ar"/>
              </w:rPr>
              <w:br/>
            </w:r>
          </w:p>
        </w:tc>
        <w:tc>
          <w:tcPr>
            <w:tcW w:w="9079" w:type="dxa"/>
          </w:tcPr>
          <w:p w14:paraId="6531FB83" w14:textId="4DE57839" w:rsidR="00E27011" w:rsidRDefault="00E27011" w:rsidP="00E27011">
            <w:r w:rsidRPr="00C44A5E">
              <w:t>The Registration Page will have a visually appealing and user-friendly interface that aligns with the overall website or platform design.</w:t>
            </w:r>
          </w:p>
        </w:tc>
      </w:tr>
      <w:tr w:rsidR="00E27011" w14:paraId="3B6B9894" w14:textId="77777777" w:rsidTr="00E27011">
        <w:tc>
          <w:tcPr>
            <w:tcW w:w="1568" w:type="dxa"/>
            <w:vAlign w:val="center"/>
          </w:tcPr>
          <w:p w14:paraId="69375E6E" w14:textId="77777777" w:rsidR="00E27011" w:rsidRDefault="00E27011" w:rsidP="00E27011">
            <w:pPr>
              <w:rPr>
                <w:rStyle w:val="fontstyle31"/>
                <w:lang w:bidi="ar"/>
              </w:rPr>
            </w:pPr>
            <w:r>
              <w:rPr>
                <w:rStyle w:val="fontstyle31"/>
                <w:lang w:bidi="ar"/>
              </w:rPr>
              <w:t>Assumptions:</w:t>
            </w:r>
          </w:p>
          <w:p w14:paraId="0C2E96B4" w14:textId="77777777" w:rsidR="00E27011" w:rsidRDefault="00E27011" w:rsidP="00E27011"/>
        </w:tc>
        <w:tc>
          <w:tcPr>
            <w:tcW w:w="9079" w:type="dxa"/>
          </w:tcPr>
          <w:p w14:paraId="72582AB7" w14:textId="385BB5D3" w:rsidR="00E27011" w:rsidRDefault="00E27011" w:rsidP="00E27011">
            <w:r w:rsidRPr="00C44A5E">
              <w:t>It is assumed that the purpose of the Registration Page is to allow users to create accounts for accessing specific features, services, or content on the website or platform.</w:t>
            </w:r>
          </w:p>
        </w:tc>
      </w:tr>
      <w:tr w:rsidR="00E27011" w14:paraId="688E26B7" w14:textId="77777777" w:rsidTr="00E27011">
        <w:tc>
          <w:tcPr>
            <w:tcW w:w="1568" w:type="dxa"/>
            <w:vAlign w:val="center"/>
          </w:tcPr>
          <w:p w14:paraId="29C94766" w14:textId="77777777" w:rsidR="00E27011" w:rsidRDefault="00E27011" w:rsidP="00E27011">
            <w:pPr>
              <w:rPr>
                <w:rStyle w:val="fontstyle31"/>
                <w:lang w:bidi="ar"/>
              </w:rPr>
            </w:pPr>
            <w:r>
              <w:rPr>
                <w:rStyle w:val="fontstyle31"/>
                <w:lang w:bidi="ar"/>
              </w:rPr>
              <w:t>Risks:</w:t>
            </w:r>
          </w:p>
          <w:p w14:paraId="29C4E188" w14:textId="77777777" w:rsidR="00E27011" w:rsidRDefault="00E27011" w:rsidP="00E27011"/>
        </w:tc>
        <w:tc>
          <w:tcPr>
            <w:tcW w:w="9079" w:type="dxa"/>
          </w:tcPr>
          <w:p w14:paraId="010CF135" w14:textId="1443623E" w:rsidR="00E27011" w:rsidRDefault="00E27011" w:rsidP="00E27011">
            <w:r w:rsidRPr="00C44A5E">
              <w:t>The Registration Page may not display or function correctly across different web browsers, leading to inconsistent user experiences. Variations in rendering, JavaScript compatibility, or CSS compatibility can impact the page's usability and accessibility.</w:t>
            </w:r>
          </w:p>
        </w:tc>
      </w:tr>
      <w:tr w:rsidR="00E27011" w14:paraId="6906C365" w14:textId="77777777" w:rsidTr="00E27011">
        <w:tc>
          <w:tcPr>
            <w:tcW w:w="1568" w:type="dxa"/>
            <w:vAlign w:val="center"/>
          </w:tcPr>
          <w:p w14:paraId="3070179E" w14:textId="77777777" w:rsidR="00E27011" w:rsidRDefault="00E27011" w:rsidP="00E27011">
            <w:pPr>
              <w:rPr>
                <w:rStyle w:val="fontstyle31"/>
                <w:lang w:bidi="ar"/>
              </w:rPr>
            </w:pPr>
            <w:r>
              <w:rPr>
                <w:rStyle w:val="fontstyle31"/>
                <w:lang w:bidi="ar"/>
              </w:rPr>
              <w:t>Risk Mitigation:</w:t>
            </w:r>
          </w:p>
          <w:p w14:paraId="5746E53C" w14:textId="77777777" w:rsidR="00E27011" w:rsidRDefault="00E27011" w:rsidP="00E27011"/>
        </w:tc>
        <w:tc>
          <w:tcPr>
            <w:tcW w:w="9079" w:type="dxa"/>
          </w:tcPr>
          <w:p w14:paraId="55D50AA8" w14:textId="7B08D4CA" w:rsidR="00E27011" w:rsidRDefault="00E27011" w:rsidP="00E27011">
            <w:r w:rsidRPr="00C44A5E">
              <w:t xml:space="preserve">Conduct comprehensive testing on different web browsers, devices, and screen sizes to ensure the Registration Page functions correctly and provides a consistent user experience. Perform both manual and automated </w:t>
            </w:r>
            <w:proofErr w:type="gramStart"/>
            <w:r w:rsidRPr="00C44A5E">
              <w:t>testing, and</w:t>
            </w:r>
            <w:proofErr w:type="gramEnd"/>
            <w:r w:rsidRPr="00C44A5E">
              <w:t xml:space="preserve"> address any issues or inconsistencies promptly.</w:t>
            </w:r>
          </w:p>
        </w:tc>
      </w:tr>
      <w:tr w:rsidR="00E27011" w14:paraId="4A90A7BC" w14:textId="77777777" w:rsidTr="00E27011">
        <w:tc>
          <w:tcPr>
            <w:tcW w:w="1568" w:type="dxa"/>
            <w:vAlign w:val="center"/>
          </w:tcPr>
          <w:p w14:paraId="4382D6E7" w14:textId="77777777" w:rsidR="00E27011" w:rsidRDefault="00E27011" w:rsidP="00E27011">
            <w:r>
              <w:rPr>
                <w:rStyle w:val="fontstyle31"/>
              </w:rPr>
              <w:t xml:space="preserve">Budget: </w:t>
            </w:r>
          </w:p>
        </w:tc>
        <w:tc>
          <w:tcPr>
            <w:tcW w:w="9079" w:type="dxa"/>
          </w:tcPr>
          <w:p w14:paraId="0D7B3443" w14:textId="77777777" w:rsidR="00E27011" w:rsidRDefault="00E27011" w:rsidP="00E27011"/>
        </w:tc>
      </w:tr>
      <w:tr w:rsidR="00E27011" w14:paraId="77C5F77A" w14:textId="77777777" w:rsidTr="00E27011">
        <w:tc>
          <w:tcPr>
            <w:tcW w:w="1568" w:type="dxa"/>
            <w:vAlign w:val="center"/>
          </w:tcPr>
          <w:p w14:paraId="2A7FB662" w14:textId="77777777" w:rsidR="00E27011" w:rsidRDefault="00E27011" w:rsidP="00E27011">
            <w:pPr>
              <w:rPr>
                <w:rStyle w:val="fontstyle31"/>
                <w:lang w:bidi="ar"/>
              </w:rPr>
            </w:pPr>
            <w:r>
              <w:rPr>
                <w:rStyle w:val="fontstyle31"/>
                <w:lang w:bidi="ar"/>
              </w:rPr>
              <w:t>Reference Docs:</w:t>
            </w:r>
          </w:p>
          <w:p w14:paraId="00849457" w14:textId="77777777" w:rsidR="00E27011" w:rsidRDefault="00E27011" w:rsidP="00E27011"/>
        </w:tc>
        <w:tc>
          <w:tcPr>
            <w:tcW w:w="9079" w:type="dxa"/>
          </w:tcPr>
          <w:p w14:paraId="793B6CB3" w14:textId="1CD85247" w:rsidR="00E27011" w:rsidRDefault="00E27011" w:rsidP="00E27011">
            <w:r w:rsidRPr="00C44A5E">
              <w:t>https://asiapacificcollege.sharepoint.com/:f:/s/PROJMANT3MI201MI203/Evjel9uiSslFosc4l3EpNcABUtYTV3a-VQkkDtSNRfqLSA?e=yp43oj</w:t>
            </w:r>
          </w:p>
        </w:tc>
      </w:tr>
    </w:tbl>
    <w:p w14:paraId="00B3F0A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B2617E" w14:paraId="5B0B7F83" w14:textId="77777777" w:rsidTr="00B2617E">
        <w:tc>
          <w:tcPr>
            <w:tcW w:w="1568" w:type="dxa"/>
            <w:vAlign w:val="center"/>
          </w:tcPr>
          <w:p w14:paraId="12239E05" w14:textId="77777777" w:rsidR="00B2617E" w:rsidRDefault="00B2617E" w:rsidP="00B2617E">
            <w:r>
              <w:rPr>
                <w:rStyle w:val="fontstyle31"/>
                <w:lang w:bidi="ar"/>
              </w:rPr>
              <w:lastRenderedPageBreak/>
              <w:t xml:space="preserve">WBS: </w:t>
            </w:r>
          </w:p>
        </w:tc>
        <w:tc>
          <w:tcPr>
            <w:tcW w:w="9079" w:type="dxa"/>
          </w:tcPr>
          <w:p w14:paraId="7B71E282" w14:textId="61802C11" w:rsidR="00B2617E" w:rsidRDefault="00B2617E" w:rsidP="00B2617E">
            <w:r w:rsidRPr="00FA6D78">
              <w:t>1.3.1.2.2</w:t>
            </w:r>
          </w:p>
        </w:tc>
      </w:tr>
      <w:tr w:rsidR="00B2617E" w14:paraId="1C871247" w14:textId="77777777" w:rsidTr="00B2617E">
        <w:tc>
          <w:tcPr>
            <w:tcW w:w="1568" w:type="dxa"/>
            <w:vAlign w:val="center"/>
          </w:tcPr>
          <w:p w14:paraId="6327A492" w14:textId="77777777" w:rsidR="00B2617E" w:rsidRDefault="00B2617E" w:rsidP="00B2617E">
            <w:r>
              <w:rPr>
                <w:rStyle w:val="fontstyle31"/>
                <w:lang w:bidi="ar"/>
              </w:rPr>
              <w:t xml:space="preserve">Work Package: </w:t>
            </w:r>
          </w:p>
        </w:tc>
        <w:tc>
          <w:tcPr>
            <w:tcW w:w="9079" w:type="dxa"/>
          </w:tcPr>
          <w:p w14:paraId="02E16908" w14:textId="3C8E921D" w:rsidR="00B2617E" w:rsidRDefault="00B2617E" w:rsidP="00B2617E">
            <w:r w:rsidRPr="00FA6D78">
              <w:t>Creation of Login Page</w:t>
            </w:r>
          </w:p>
        </w:tc>
      </w:tr>
      <w:tr w:rsidR="00B2617E" w14:paraId="125A4F78" w14:textId="77777777" w:rsidTr="00B2617E">
        <w:tc>
          <w:tcPr>
            <w:tcW w:w="1568" w:type="dxa"/>
            <w:vAlign w:val="center"/>
          </w:tcPr>
          <w:p w14:paraId="04D4F462" w14:textId="77777777" w:rsidR="00B2617E" w:rsidRDefault="00B2617E" w:rsidP="00B2617E">
            <w:r>
              <w:rPr>
                <w:rStyle w:val="fontstyle31"/>
                <w:lang w:bidi="ar"/>
              </w:rPr>
              <w:t xml:space="preserve">Package Owner: </w:t>
            </w:r>
          </w:p>
        </w:tc>
        <w:tc>
          <w:tcPr>
            <w:tcW w:w="9079" w:type="dxa"/>
          </w:tcPr>
          <w:p w14:paraId="78AFFBC3" w14:textId="3AA3537C" w:rsidR="00B2617E" w:rsidRDefault="00B2617E" w:rsidP="00B2617E">
            <w:r w:rsidRPr="00FA6D78">
              <w:t>Wilkins Caducio</w:t>
            </w:r>
          </w:p>
        </w:tc>
      </w:tr>
      <w:tr w:rsidR="00B2617E" w14:paraId="4CCA8333" w14:textId="77777777" w:rsidTr="00B2617E">
        <w:tc>
          <w:tcPr>
            <w:tcW w:w="1568" w:type="dxa"/>
            <w:vAlign w:val="center"/>
          </w:tcPr>
          <w:p w14:paraId="2DA76A2A" w14:textId="77777777" w:rsidR="00B2617E" w:rsidRDefault="00B2617E" w:rsidP="00B2617E">
            <w:r>
              <w:rPr>
                <w:rStyle w:val="fontstyle31"/>
                <w:lang w:bidi="ar"/>
              </w:rPr>
              <w:t xml:space="preserve">Owner Organization: </w:t>
            </w:r>
          </w:p>
        </w:tc>
        <w:tc>
          <w:tcPr>
            <w:tcW w:w="9079" w:type="dxa"/>
          </w:tcPr>
          <w:p w14:paraId="0AA0903F" w14:textId="2C3D0DF5" w:rsidR="00B2617E" w:rsidRDefault="00B2617E" w:rsidP="00B2617E">
            <w:r w:rsidRPr="00FA6D78">
              <w:t xml:space="preserve">Team </w:t>
            </w:r>
            <w:proofErr w:type="spellStart"/>
            <w:r w:rsidRPr="00FA6D78">
              <w:t>Developmentality</w:t>
            </w:r>
            <w:proofErr w:type="spellEnd"/>
          </w:p>
        </w:tc>
      </w:tr>
      <w:tr w:rsidR="00B2617E" w14:paraId="52B73190" w14:textId="77777777" w:rsidTr="00B2617E">
        <w:tc>
          <w:tcPr>
            <w:tcW w:w="1568" w:type="dxa"/>
            <w:vAlign w:val="center"/>
          </w:tcPr>
          <w:p w14:paraId="10180BDB" w14:textId="77777777" w:rsidR="00B2617E" w:rsidRDefault="00B2617E" w:rsidP="00B2617E">
            <w:r>
              <w:rPr>
                <w:rStyle w:val="fontstyle31"/>
                <w:lang w:bidi="ar"/>
              </w:rPr>
              <w:t xml:space="preserve">Participants: </w:t>
            </w:r>
          </w:p>
        </w:tc>
        <w:tc>
          <w:tcPr>
            <w:tcW w:w="9079" w:type="dxa"/>
          </w:tcPr>
          <w:p w14:paraId="058B7940" w14:textId="556ABF6E" w:rsidR="00B2617E" w:rsidRDefault="00B2617E" w:rsidP="00B2617E">
            <w:proofErr w:type="spellStart"/>
            <w:r w:rsidRPr="00FA6D78">
              <w:t>Rark</w:t>
            </w:r>
            <w:proofErr w:type="spellEnd"/>
            <w:r w:rsidRPr="00FA6D78">
              <w:t xml:space="preserve"> </w:t>
            </w:r>
            <w:proofErr w:type="spellStart"/>
            <w:r w:rsidRPr="00FA6D78">
              <w:t>Mowen</w:t>
            </w:r>
            <w:proofErr w:type="spellEnd"/>
            <w:r w:rsidRPr="00FA6D78">
              <w:t xml:space="preserve"> Alcantara, Jakerson Bermudo</w:t>
            </w:r>
          </w:p>
        </w:tc>
      </w:tr>
      <w:tr w:rsidR="00B2617E" w14:paraId="6C8193E8" w14:textId="77777777" w:rsidTr="00B2617E">
        <w:tc>
          <w:tcPr>
            <w:tcW w:w="1568" w:type="dxa"/>
            <w:vAlign w:val="center"/>
          </w:tcPr>
          <w:p w14:paraId="58F54CAF" w14:textId="77777777" w:rsidR="00B2617E" w:rsidRDefault="00B2617E" w:rsidP="00B2617E">
            <w:r>
              <w:rPr>
                <w:rStyle w:val="fontstyle31"/>
                <w:lang w:bidi="ar"/>
              </w:rPr>
              <w:t>Description:</w:t>
            </w:r>
            <w:r>
              <w:rPr>
                <w:rStyle w:val="fontstyle31"/>
                <w:lang w:bidi="ar"/>
              </w:rPr>
              <w:br/>
            </w:r>
          </w:p>
        </w:tc>
        <w:tc>
          <w:tcPr>
            <w:tcW w:w="9079" w:type="dxa"/>
          </w:tcPr>
          <w:p w14:paraId="558BBA94" w14:textId="30EDFA84" w:rsidR="00B2617E" w:rsidRDefault="00B2617E" w:rsidP="00B2617E">
            <w:r w:rsidRPr="00FA6D78">
              <w:t>The Creation of a Login Page involves designing and developing a secure and user-friendly web page that allows registered users to access a website or platform by providing their credentials.</w:t>
            </w:r>
          </w:p>
        </w:tc>
      </w:tr>
      <w:tr w:rsidR="00B2617E" w14:paraId="18D543F6" w14:textId="77777777" w:rsidTr="00B2617E">
        <w:tc>
          <w:tcPr>
            <w:tcW w:w="1568" w:type="dxa"/>
            <w:vAlign w:val="center"/>
          </w:tcPr>
          <w:p w14:paraId="42142ACF" w14:textId="77777777" w:rsidR="00B2617E" w:rsidRDefault="00B2617E" w:rsidP="00B2617E">
            <w:r>
              <w:rPr>
                <w:rStyle w:val="fontstyle31"/>
                <w:lang w:bidi="ar"/>
              </w:rPr>
              <w:t>Completion State:</w:t>
            </w:r>
            <w:r>
              <w:rPr>
                <w:rStyle w:val="fontstyle31"/>
                <w:lang w:bidi="ar"/>
              </w:rPr>
              <w:br/>
            </w:r>
          </w:p>
        </w:tc>
        <w:tc>
          <w:tcPr>
            <w:tcW w:w="9079" w:type="dxa"/>
          </w:tcPr>
          <w:p w14:paraId="1ABB2709" w14:textId="6E575B6F" w:rsidR="00B2617E" w:rsidRDefault="00B2617E" w:rsidP="00B2617E">
            <w:r w:rsidRPr="00FA6D78">
              <w:t>The Login Page will have a visually appealing and user-friendly interface that aligns with the overall website or platform design.</w:t>
            </w:r>
          </w:p>
        </w:tc>
      </w:tr>
      <w:tr w:rsidR="00B2617E" w14:paraId="279DCBC8" w14:textId="77777777" w:rsidTr="00B2617E">
        <w:tc>
          <w:tcPr>
            <w:tcW w:w="1568" w:type="dxa"/>
            <w:vAlign w:val="center"/>
          </w:tcPr>
          <w:p w14:paraId="489CF6FA" w14:textId="77777777" w:rsidR="00B2617E" w:rsidRDefault="00B2617E" w:rsidP="00B2617E">
            <w:pPr>
              <w:rPr>
                <w:rStyle w:val="fontstyle31"/>
                <w:lang w:bidi="ar"/>
              </w:rPr>
            </w:pPr>
            <w:r>
              <w:rPr>
                <w:rStyle w:val="fontstyle31"/>
                <w:lang w:bidi="ar"/>
              </w:rPr>
              <w:t>Assumptions:</w:t>
            </w:r>
          </w:p>
          <w:p w14:paraId="48BBC104" w14:textId="77777777" w:rsidR="00B2617E" w:rsidRDefault="00B2617E" w:rsidP="00B2617E"/>
        </w:tc>
        <w:tc>
          <w:tcPr>
            <w:tcW w:w="9079" w:type="dxa"/>
          </w:tcPr>
          <w:p w14:paraId="65E89B61" w14:textId="6157528C" w:rsidR="00B2617E" w:rsidRDefault="00B2617E" w:rsidP="00B2617E">
            <w:r w:rsidRPr="00FA6D78">
              <w:t>It is assumed that the purpose of the Login Page is to authenticate registered users and grant them access to protected areas, personalized content, or specific functionalities on the website or platform.</w:t>
            </w:r>
          </w:p>
        </w:tc>
      </w:tr>
      <w:tr w:rsidR="00B2617E" w14:paraId="78B94C97" w14:textId="77777777" w:rsidTr="00B2617E">
        <w:tc>
          <w:tcPr>
            <w:tcW w:w="1568" w:type="dxa"/>
            <w:vAlign w:val="center"/>
          </w:tcPr>
          <w:p w14:paraId="6B9F6E94" w14:textId="77777777" w:rsidR="00B2617E" w:rsidRDefault="00B2617E" w:rsidP="00B2617E">
            <w:pPr>
              <w:rPr>
                <w:rStyle w:val="fontstyle31"/>
                <w:lang w:bidi="ar"/>
              </w:rPr>
            </w:pPr>
            <w:r>
              <w:rPr>
                <w:rStyle w:val="fontstyle31"/>
                <w:lang w:bidi="ar"/>
              </w:rPr>
              <w:t>Risks:</w:t>
            </w:r>
          </w:p>
          <w:p w14:paraId="5E620313" w14:textId="77777777" w:rsidR="00B2617E" w:rsidRDefault="00B2617E" w:rsidP="00B2617E"/>
        </w:tc>
        <w:tc>
          <w:tcPr>
            <w:tcW w:w="9079" w:type="dxa"/>
          </w:tcPr>
          <w:p w14:paraId="711CCB89" w14:textId="0FE6207C" w:rsidR="00B2617E" w:rsidRDefault="00B2617E" w:rsidP="00B2617E">
            <w:r w:rsidRPr="00FA6D78">
              <w:t>If the Login Page does not enforce strong password policies, users may choose weak or easily guessable passwords, increasing the risk of unauthorized access. Weak passwords can be susceptible to brute-force attacks or dictionary attacks.</w:t>
            </w:r>
          </w:p>
        </w:tc>
      </w:tr>
      <w:tr w:rsidR="00B2617E" w14:paraId="54C671D3" w14:textId="77777777" w:rsidTr="00B2617E">
        <w:tc>
          <w:tcPr>
            <w:tcW w:w="1568" w:type="dxa"/>
            <w:vAlign w:val="center"/>
          </w:tcPr>
          <w:p w14:paraId="77BC2694" w14:textId="77777777" w:rsidR="00B2617E" w:rsidRDefault="00B2617E" w:rsidP="00B2617E">
            <w:pPr>
              <w:rPr>
                <w:rStyle w:val="fontstyle31"/>
                <w:lang w:bidi="ar"/>
              </w:rPr>
            </w:pPr>
            <w:r>
              <w:rPr>
                <w:rStyle w:val="fontstyle31"/>
                <w:lang w:bidi="ar"/>
              </w:rPr>
              <w:t>Risk Mitigation:</w:t>
            </w:r>
          </w:p>
          <w:p w14:paraId="0820E0FF" w14:textId="77777777" w:rsidR="00B2617E" w:rsidRDefault="00B2617E" w:rsidP="00B2617E"/>
        </w:tc>
        <w:tc>
          <w:tcPr>
            <w:tcW w:w="9079" w:type="dxa"/>
          </w:tcPr>
          <w:p w14:paraId="70645965" w14:textId="5E62CCFC" w:rsidR="00B2617E" w:rsidRDefault="00B2617E" w:rsidP="00B2617E">
            <w:r w:rsidRPr="00FA6D78">
              <w:t>Implement and enforce strong password policies, such as requiring a minimum length, a combination of alphanumeric characters, and the use of special characters. Educate users about the importance of strong passwords and provide guidance on creating secure passwords.</w:t>
            </w:r>
          </w:p>
        </w:tc>
      </w:tr>
      <w:tr w:rsidR="00B2617E" w14:paraId="6ADEEE6E" w14:textId="77777777" w:rsidTr="00B2617E">
        <w:tc>
          <w:tcPr>
            <w:tcW w:w="1568" w:type="dxa"/>
            <w:vAlign w:val="center"/>
          </w:tcPr>
          <w:p w14:paraId="5C09887D" w14:textId="77777777" w:rsidR="00B2617E" w:rsidRDefault="00B2617E" w:rsidP="00B2617E">
            <w:r>
              <w:rPr>
                <w:rStyle w:val="fontstyle31"/>
              </w:rPr>
              <w:t xml:space="preserve">Budget: </w:t>
            </w:r>
          </w:p>
        </w:tc>
        <w:tc>
          <w:tcPr>
            <w:tcW w:w="9079" w:type="dxa"/>
          </w:tcPr>
          <w:p w14:paraId="74C5FF45" w14:textId="77777777" w:rsidR="00B2617E" w:rsidRDefault="00B2617E" w:rsidP="00B2617E"/>
        </w:tc>
      </w:tr>
      <w:tr w:rsidR="00B2617E" w14:paraId="547E31D2" w14:textId="77777777" w:rsidTr="00B2617E">
        <w:tc>
          <w:tcPr>
            <w:tcW w:w="1568" w:type="dxa"/>
            <w:vAlign w:val="center"/>
          </w:tcPr>
          <w:p w14:paraId="056DCF40" w14:textId="77777777" w:rsidR="00B2617E" w:rsidRDefault="00B2617E" w:rsidP="00B2617E">
            <w:pPr>
              <w:rPr>
                <w:rStyle w:val="fontstyle31"/>
                <w:lang w:bidi="ar"/>
              </w:rPr>
            </w:pPr>
            <w:r>
              <w:rPr>
                <w:rStyle w:val="fontstyle31"/>
                <w:lang w:bidi="ar"/>
              </w:rPr>
              <w:t>Reference Docs:</w:t>
            </w:r>
          </w:p>
          <w:p w14:paraId="60B48345" w14:textId="77777777" w:rsidR="00B2617E" w:rsidRDefault="00B2617E" w:rsidP="00B2617E"/>
        </w:tc>
        <w:tc>
          <w:tcPr>
            <w:tcW w:w="9079" w:type="dxa"/>
          </w:tcPr>
          <w:p w14:paraId="081CD0AD" w14:textId="418D4A88" w:rsidR="00B2617E" w:rsidRDefault="00B2617E" w:rsidP="00B2617E">
            <w:r w:rsidRPr="00FA6D78">
              <w:t>https://asiapacificcollege.sharepoint.com/:f:/s/PROJMANT3MI201MI203/Evjel9uiSslFosc4l3EpNcABUtYTV3a-VQkkDtSNRfqLSA?e=yp43oj</w:t>
            </w:r>
          </w:p>
        </w:tc>
      </w:tr>
    </w:tbl>
    <w:p w14:paraId="084A2F3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B2617E" w14:paraId="613BFAD6" w14:textId="77777777" w:rsidTr="00B2617E">
        <w:tc>
          <w:tcPr>
            <w:tcW w:w="1568" w:type="dxa"/>
            <w:vAlign w:val="center"/>
          </w:tcPr>
          <w:p w14:paraId="21030ADB" w14:textId="77777777" w:rsidR="00B2617E" w:rsidRDefault="00B2617E" w:rsidP="00B2617E">
            <w:r>
              <w:rPr>
                <w:rStyle w:val="fontstyle31"/>
                <w:lang w:bidi="ar"/>
              </w:rPr>
              <w:lastRenderedPageBreak/>
              <w:t xml:space="preserve">WBS: </w:t>
            </w:r>
          </w:p>
        </w:tc>
        <w:tc>
          <w:tcPr>
            <w:tcW w:w="9079" w:type="dxa"/>
          </w:tcPr>
          <w:p w14:paraId="0CC44948" w14:textId="3DFCCA8C" w:rsidR="00B2617E" w:rsidRDefault="00B2617E" w:rsidP="00B2617E">
            <w:r w:rsidRPr="00F7772B">
              <w:t>1.3.1.2.3</w:t>
            </w:r>
          </w:p>
        </w:tc>
      </w:tr>
      <w:tr w:rsidR="00B2617E" w14:paraId="0AED43AE" w14:textId="77777777" w:rsidTr="00B2617E">
        <w:tc>
          <w:tcPr>
            <w:tcW w:w="1568" w:type="dxa"/>
            <w:vAlign w:val="center"/>
          </w:tcPr>
          <w:p w14:paraId="5512DFF9" w14:textId="77777777" w:rsidR="00B2617E" w:rsidRDefault="00B2617E" w:rsidP="00B2617E">
            <w:r>
              <w:rPr>
                <w:rStyle w:val="fontstyle31"/>
                <w:lang w:bidi="ar"/>
              </w:rPr>
              <w:t xml:space="preserve">Work Package: </w:t>
            </w:r>
          </w:p>
        </w:tc>
        <w:tc>
          <w:tcPr>
            <w:tcW w:w="9079" w:type="dxa"/>
          </w:tcPr>
          <w:p w14:paraId="50273371" w14:textId="00A58A43" w:rsidR="00B2617E" w:rsidRDefault="00B2617E" w:rsidP="00B2617E">
            <w:r w:rsidRPr="00F7772B">
              <w:t>Creation of Resident Dashboard</w:t>
            </w:r>
          </w:p>
        </w:tc>
      </w:tr>
      <w:tr w:rsidR="00B2617E" w14:paraId="628EDA00" w14:textId="77777777" w:rsidTr="00B2617E">
        <w:tc>
          <w:tcPr>
            <w:tcW w:w="1568" w:type="dxa"/>
            <w:vAlign w:val="center"/>
          </w:tcPr>
          <w:p w14:paraId="4B4A2494" w14:textId="77777777" w:rsidR="00B2617E" w:rsidRDefault="00B2617E" w:rsidP="00B2617E">
            <w:r>
              <w:rPr>
                <w:rStyle w:val="fontstyle31"/>
                <w:lang w:bidi="ar"/>
              </w:rPr>
              <w:t xml:space="preserve">Package Owner: </w:t>
            </w:r>
          </w:p>
        </w:tc>
        <w:tc>
          <w:tcPr>
            <w:tcW w:w="9079" w:type="dxa"/>
          </w:tcPr>
          <w:p w14:paraId="766A2EB5" w14:textId="7F895B6B" w:rsidR="00B2617E" w:rsidRDefault="00B2617E" w:rsidP="00B2617E">
            <w:r w:rsidRPr="00F7772B">
              <w:t>Wilkins Caducio</w:t>
            </w:r>
          </w:p>
        </w:tc>
      </w:tr>
      <w:tr w:rsidR="00B2617E" w14:paraId="4F6D263A" w14:textId="77777777" w:rsidTr="00B2617E">
        <w:tc>
          <w:tcPr>
            <w:tcW w:w="1568" w:type="dxa"/>
            <w:vAlign w:val="center"/>
          </w:tcPr>
          <w:p w14:paraId="1D4E22C5" w14:textId="77777777" w:rsidR="00B2617E" w:rsidRDefault="00B2617E" w:rsidP="00B2617E">
            <w:r>
              <w:rPr>
                <w:rStyle w:val="fontstyle31"/>
                <w:lang w:bidi="ar"/>
              </w:rPr>
              <w:t xml:space="preserve">Owner Organization: </w:t>
            </w:r>
          </w:p>
        </w:tc>
        <w:tc>
          <w:tcPr>
            <w:tcW w:w="9079" w:type="dxa"/>
          </w:tcPr>
          <w:p w14:paraId="5998A134" w14:textId="31923E53" w:rsidR="00B2617E" w:rsidRDefault="00B2617E" w:rsidP="00B2617E">
            <w:r w:rsidRPr="00F7772B">
              <w:t xml:space="preserve">Team </w:t>
            </w:r>
            <w:proofErr w:type="spellStart"/>
            <w:r w:rsidRPr="00F7772B">
              <w:t>Developmentality</w:t>
            </w:r>
            <w:proofErr w:type="spellEnd"/>
          </w:p>
        </w:tc>
      </w:tr>
      <w:tr w:rsidR="00B2617E" w14:paraId="7CACC86A" w14:textId="77777777" w:rsidTr="00B2617E">
        <w:tc>
          <w:tcPr>
            <w:tcW w:w="1568" w:type="dxa"/>
            <w:vAlign w:val="center"/>
          </w:tcPr>
          <w:p w14:paraId="29604CD9" w14:textId="77777777" w:rsidR="00B2617E" w:rsidRDefault="00B2617E" w:rsidP="00B2617E">
            <w:r>
              <w:rPr>
                <w:rStyle w:val="fontstyle31"/>
                <w:lang w:bidi="ar"/>
              </w:rPr>
              <w:t xml:space="preserve">Participants: </w:t>
            </w:r>
          </w:p>
        </w:tc>
        <w:tc>
          <w:tcPr>
            <w:tcW w:w="9079" w:type="dxa"/>
          </w:tcPr>
          <w:p w14:paraId="6E70E923" w14:textId="5AB9EA78" w:rsidR="00B2617E" w:rsidRDefault="00B2617E" w:rsidP="00B2617E">
            <w:proofErr w:type="spellStart"/>
            <w:r w:rsidRPr="00F7772B">
              <w:t>Rark</w:t>
            </w:r>
            <w:proofErr w:type="spellEnd"/>
            <w:r w:rsidRPr="00F7772B">
              <w:t xml:space="preserve"> </w:t>
            </w:r>
            <w:proofErr w:type="spellStart"/>
            <w:r w:rsidRPr="00F7772B">
              <w:t>Mowen</w:t>
            </w:r>
            <w:proofErr w:type="spellEnd"/>
            <w:r w:rsidRPr="00F7772B">
              <w:t xml:space="preserve"> Alcantara, Jakerson Bermudo</w:t>
            </w:r>
          </w:p>
        </w:tc>
      </w:tr>
      <w:tr w:rsidR="00B2617E" w14:paraId="7BEA2CA4" w14:textId="77777777" w:rsidTr="00B2617E">
        <w:tc>
          <w:tcPr>
            <w:tcW w:w="1568" w:type="dxa"/>
            <w:vAlign w:val="center"/>
          </w:tcPr>
          <w:p w14:paraId="0B918F82" w14:textId="77777777" w:rsidR="00B2617E" w:rsidRDefault="00B2617E" w:rsidP="00B2617E">
            <w:r>
              <w:rPr>
                <w:rStyle w:val="fontstyle31"/>
                <w:lang w:bidi="ar"/>
              </w:rPr>
              <w:t>Description:</w:t>
            </w:r>
            <w:r>
              <w:rPr>
                <w:rStyle w:val="fontstyle31"/>
                <w:lang w:bidi="ar"/>
              </w:rPr>
              <w:br/>
            </w:r>
          </w:p>
        </w:tc>
        <w:tc>
          <w:tcPr>
            <w:tcW w:w="9079" w:type="dxa"/>
          </w:tcPr>
          <w:p w14:paraId="6A3B3196" w14:textId="1E501BFD" w:rsidR="00B2617E" w:rsidRDefault="00B2617E" w:rsidP="00B2617E">
            <w:r w:rsidRPr="00F7772B">
              <w:t>The Creation of a Resident Dashboard involves designing and developing a centralized web interface that provides residents with access to various services, information, and functionalities specific to their needs within a residential community or complex.</w:t>
            </w:r>
          </w:p>
        </w:tc>
      </w:tr>
      <w:tr w:rsidR="00B2617E" w14:paraId="12DF78C0" w14:textId="77777777" w:rsidTr="00B2617E">
        <w:tc>
          <w:tcPr>
            <w:tcW w:w="1568" w:type="dxa"/>
            <w:vAlign w:val="center"/>
          </w:tcPr>
          <w:p w14:paraId="61BF9805" w14:textId="77777777" w:rsidR="00B2617E" w:rsidRDefault="00B2617E" w:rsidP="00B2617E">
            <w:r>
              <w:rPr>
                <w:rStyle w:val="fontstyle31"/>
                <w:lang w:bidi="ar"/>
              </w:rPr>
              <w:t>Completion State:</w:t>
            </w:r>
            <w:r>
              <w:rPr>
                <w:rStyle w:val="fontstyle31"/>
                <w:lang w:bidi="ar"/>
              </w:rPr>
              <w:br/>
            </w:r>
          </w:p>
        </w:tc>
        <w:tc>
          <w:tcPr>
            <w:tcW w:w="9079" w:type="dxa"/>
          </w:tcPr>
          <w:p w14:paraId="0E37EF2E" w14:textId="16C33694" w:rsidR="00B2617E" w:rsidRDefault="00B2617E" w:rsidP="00B2617E">
            <w:r w:rsidRPr="00F7772B">
              <w:t>The Resident Dashboard will have a visually appealing and user-friendly interface that aligns with the overall branding and design standards of the residential community.</w:t>
            </w:r>
          </w:p>
        </w:tc>
      </w:tr>
      <w:tr w:rsidR="00B2617E" w14:paraId="1A9366C0" w14:textId="77777777" w:rsidTr="00B2617E">
        <w:tc>
          <w:tcPr>
            <w:tcW w:w="1568" w:type="dxa"/>
            <w:vAlign w:val="center"/>
          </w:tcPr>
          <w:p w14:paraId="22282AB4" w14:textId="77777777" w:rsidR="00B2617E" w:rsidRDefault="00B2617E" w:rsidP="00B2617E">
            <w:pPr>
              <w:rPr>
                <w:rStyle w:val="fontstyle31"/>
                <w:lang w:bidi="ar"/>
              </w:rPr>
            </w:pPr>
            <w:r>
              <w:rPr>
                <w:rStyle w:val="fontstyle31"/>
                <w:lang w:bidi="ar"/>
              </w:rPr>
              <w:t>Assumptions:</w:t>
            </w:r>
          </w:p>
          <w:p w14:paraId="79FB03C5" w14:textId="77777777" w:rsidR="00B2617E" w:rsidRDefault="00B2617E" w:rsidP="00B2617E"/>
        </w:tc>
        <w:tc>
          <w:tcPr>
            <w:tcW w:w="9079" w:type="dxa"/>
          </w:tcPr>
          <w:p w14:paraId="2DCC883D" w14:textId="6D176D04" w:rsidR="00B2617E" w:rsidRDefault="00B2617E" w:rsidP="00B2617E">
            <w:r w:rsidRPr="00F7772B">
              <w:t>It is assumed that there is a clear understanding of the needs and requirements of the residents within the specific residential community or complex for which the Resident Dashboard is being created.</w:t>
            </w:r>
          </w:p>
        </w:tc>
      </w:tr>
      <w:tr w:rsidR="00B2617E" w14:paraId="22FCFE8A" w14:textId="77777777" w:rsidTr="00B2617E">
        <w:tc>
          <w:tcPr>
            <w:tcW w:w="1568" w:type="dxa"/>
            <w:vAlign w:val="center"/>
          </w:tcPr>
          <w:p w14:paraId="23D99E61" w14:textId="77777777" w:rsidR="00B2617E" w:rsidRDefault="00B2617E" w:rsidP="00B2617E">
            <w:pPr>
              <w:rPr>
                <w:rStyle w:val="fontstyle31"/>
                <w:lang w:bidi="ar"/>
              </w:rPr>
            </w:pPr>
            <w:r>
              <w:rPr>
                <w:rStyle w:val="fontstyle31"/>
                <w:lang w:bidi="ar"/>
              </w:rPr>
              <w:t>Risks:</w:t>
            </w:r>
          </w:p>
          <w:p w14:paraId="6E9DC5C7" w14:textId="77777777" w:rsidR="00B2617E" w:rsidRDefault="00B2617E" w:rsidP="00B2617E"/>
        </w:tc>
        <w:tc>
          <w:tcPr>
            <w:tcW w:w="9079" w:type="dxa"/>
          </w:tcPr>
          <w:p w14:paraId="35B95BA1" w14:textId="34A262B8" w:rsidR="00B2617E" w:rsidRDefault="00B2617E" w:rsidP="00B2617E">
            <w:r w:rsidRPr="00F7772B">
              <w:t>The Resident Dashboard may need to integrate with various existing systems, such as resident databases, payment gateways, event management platforms, or communication tools. Compatibility issues may arise when connecting and synchronizing data between different systems, leading to data inconsistencies or functionality disruptions.</w:t>
            </w:r>
          </w:p>
        </w:tc>
      </w:tr>
      <w:tr w:rsidR="00B2617E" w14:paraId="79B09323" w14:textId="77777777" w:rsidTr="00B2617E">
        <w:tc>
          <w:tcPr>
            <w:tcW w:w="1568" w:type="dxa"/>
            <w:vAlign w:val="center"/>
          </w:tcPr>
          <w:p w14:paraId="5EBDBFCF" w14:textId="77777777" w:rsidR="00B2617E" w:rsidRDefault="00B2617E" w:rsidP="00B2617E">
            <w:pPr>
              <w:rPr>
                <w:rStyle w:val="fontstyle31"/>
                <w:lang w:bidi="ar"/>
              </w:rPr>
            </w:pPr>
            <w:r>
              <w:rPr>
                <w:rStyle w:val="fontstyle31"/>
                <w:lang w:bidi="ar"/>
              </w:rPr>
              <w:t>Risk Mitigation:</w:t>
            </w:r>
          </w:p>
          <w:p w14:paraId="30745393" w14:textId="77777777" w:rsidR="00B2617E" w:rsidRDefault="00B2617E" w:rsidP="00B2617E"/>
        </w:tc>
        <w:tc>
          <w:tcPr>
            <w:tcW w:w="9079" w:type="dxa"/>
          </w:tcPr>
          <w:p w14:paraId="79B6ED0A" w14:textId="48A987EF" w:rsidR="00B2617E" w:rsidRDefault="00B2617E" w:rsidP="00B2617E">
            <w:r w:rsidRPr="00F7772B">
              <w:t>Conduct a comprehensive analysis of existing systems, databases, and platforms to identify potential compatibility challenges and dependencies before the development of the Resident Dashboard begins. Understand the limitations and capabilities of each system and assess potential integration complexities.</w:t>
            </w:r>
          </w:p>
        </w:tc>
      </w:tr>
      <w:tr w:rsidR="00B2617E" w14:paraId="220AE222" w14:textId="77777777" w:rsidTr="00B2617E">
        <w:tc>
          <w:tcPr>
            <w:tcW w:w="1568" w:type="dxa"/>
            <w:vAlign w:val="center"/>
          </w:tcPr>
          <w:p w14:paraId="0609A552" w14:textId="77777777" w:rsidR="00B2617E" w:rsidRDefault="00B2617E" w:rsidP="00B2617E">
            <w:r>
              <w:rPr>
                <w:rStyle w:val="fontstyle31"/>
              </w:rPr>
              <w:t xml:space="preserve">Budget: </w:t>
            </w:r>
          </w:p>
        </w:tc>
        <w:tc>
          <w:tcPr>
            <w:tcW w:w="9079" w:type="dxa"/>
          </w:tcPr>
          <w:p w14:paraId="3B17FB27" w14:textId="77777777" w:rsidR="00B2617E" w:rsidRDefault="00B2617E" w:rsidP="00B2617E"/>
        </w:tc>
      </w:tr>
      <w:tr w:rsidR="00B2617E" w14:paraId="006A6DF2" w14:textId="77777777" w:rsidTr="00B2617E">
        <w:tc>
          <w:tcPr>
            <w:tcW w:w="1568" w:type="dxa"/>
            <w:vAlign w:val="center"/>
          </w:tcPr>
          <w:p w14:paraId="1691F976" w14:textId="77777777" w:rsidR="00B2617E" w:rsidRDefault="00B2617E" w:rsidP="00B2617E">
            <w:pPr>
              <w:rPr>
                <w:rStyle w:val="fontstyle31"/>
                <w:lang w:bidi="ar"/>
              </w:rPr>
            </w:pPr>
            <w:r>
              <w:rPr>
                <w:rStyle w:val="fontstyle31"/>
                <w:lang w:bidi="ar"/>
              </w:rPr>
              <w:t>Reference Docs:</w:t>
            </w:r>
          </w:p>
          <w:p w14:paraId="791BE5CD" w14:textId="77777777" w:rsidR="00B2617E" w:rsidRDefault="00B2617E" w:rsidP="00B2617E"/>
        </w:tc>
        <w:tc>
          <w:tcPr>
            <w:tcW w:w="9079" w:type="dxa"/>
          </w:tcPr>
          <w:p w14:paraId="3E4BE3AE" w14:textId="227FFBD2" w:rsidR="00B2617E" w:rsidRDefault="00B2617E" w:rsidP="00B2617E">
            <w:r w:rsidRPr="00F7772B">
              <w:t xml:space="preserve">https://asiapacificcollege.sharepoint.com/:f:/s/PROJMANT3MI201MI203/Evjel9uiSslFosc4l3EpNcABUtYTV3a-VQkkDtSNRfqLSA?e=yp43oj  </w:t>
            </w:r>
          </w:p>
        </w:tc>
      </w:tr>
    </w:tbl>
    <w:p w14:paraId="0E08875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B2617E" w14:paraId="72398134" w14:textId="77777777" w:rsidTr="00B2617E">
        <w:trPr>
          <w:jc w:val="center"/>
        </w:trPr>
        <w:tc>
          <w:tcPr>
            <w:tcW w:w="1568" w:type="dxa"/>
            <w:vAlign w:val="center"/>
          </w:tcPr>
          <w:p w14:paraId="783C4DA5" w14:textId="77777777" w:rsidR="00B2617E" w:rsidRDefault="00B2617E" w:rsidP="00B2617E">
            <w:r>
              <w:rPr>
                <w:rStyle w:val="fontstyle31"/>
                <w:lang w:bidi="ar"/>
              </w:rPr>
              <w:lastRenderedPageBreak/>
              <w:t xml:space="preserve">WBS: </w:t>
            </w:r>
          </w:p>
        </w:tc>
        <w:tc>
          <w:tcPr>
            <w:tcW w:w="9079" w:type="dxa"/>
          </w:tcPr>
          <w:p w14:paraId="3C7BBE1F" w14:textId="021D9129" w:rsidR="00B2617E" w:rsidRDefault="00B2617E" w:rsidP="00B2617E">
            <w:r w:rsidRPr="004207A5">
              <w:t>1.3.1.2.4</w:t>
            </w:r>
          </w:p>
        </w:tc>
      </w:tr>
      <w:tr w:rsidR="00B2617E" w14:paraId="423C9A4E" w14:textId="77777777" w:rsidTr="00B2617E">
        <w:trPr>
          <w:jc w:val="center"/>
        </w:trPr>
        <w:tc>
          <w:tcPr>
            <w:tcW w:w="1568" w:type="dxa"/>
            <w:vAlign w:val="center"/>
          </w:tcPr>
          <w:p w14:paraId="231E8ED8" w14:textId="77777777" w:rsidR="00B2617E" w:rsidRDefault="00B2617E" w:rsidP="00B2617E">
            <w:r>
              <w:rPr>
                <w:rStyle w:val="fontstyle31"/>
                <w:lang w:bidi="ar"/>
              </w:rPr>
              <w:t xml:space="preserve">Work Package: </w:t>
            </w:r>
          </w:p>
        </w:tc>
        <w:tc>
          <w:tcPr>
            <w:tcW w:w="9079" w:type="dxa"/>
          </w:tcPr>
          <w:p w14:paraId="665ABE1F" w14:textId="6B300933" w:rsidR="00B2617E" w:rsidRDefault="00B2617E" w:rsidP="00B2617E">
            <w:r w:rsidRPr="004207A5">
              <w:t>3rd Team development meeting</w:t>
            </w:r>
          </w:p>
        </w:tc>
      </w:tr>
      <w:tr w:rsidR="00B2617E" w14:paraId="7B22CE7D" w14:textId="77777777" w:rsidTr="00B2617E">
        <w:trPr>
          <w:jc w:val="center"/>
        </w:trPr>
        <w:tc>
          <w:tcPr>
            <w:tcW w:w="1568" w:type="dxa"/>
            <w:vAlign w:val="center"/>
          </w:tcPr>
          <w:p w14:paraId="29F88385" w14:textId="77777777" w:rsidR="00B2617E" w:rsidRDefault="00B2617E" w:rsidP="00B2617E">
            <w:r>
              <w:rPr>
                <w:rStyle w:val="fontstyle31"/>
                <w:lang w:bidi="ar"/>
              </w:rPr>
              <w:t xml:space="preserve">Package Owner: </w:t>
            </w:r>
          </w:p>
        </w:tc>
        <w:tc>
          <w:tcPr>
            <w:tcW w:w="9079" w:type="dxa"/>
          </w:tcPr>
          <w:p w14:paraId="3DDA4F59" w14:textId="547CC95F" w:rsidR="00B2617E" w:rsidRDefault="00B2617E" w:rsidP="00B2617E">
            <w:r w:rsidRPr="004207A5">
              <w:t>Wilkins Caducio</w:t>
            </w:r>
          </w:p>
        </w:tc>
      </w:tr>
      <w:tr w:rsidR="00B2617E" w14:paraId="3E59533D" w14:textId="77777777" w:rsidTr="00B2617E">
        <w:trPr>
          <w:jc w:val="center"/>
        </w:trPr>
        <w:tc>
          <w:tcPr>
            <w:tcW w:w="1568" w:type="dxa"/>
            <w:vAlign w:val="center"/>
          </w:tcPr>
          <w:p w14:paraId="0158845B" w14:textId="77777777" w:rsidR="00B2617E" w:rsidRDefault="00B2617E" w:rsidP="00B2617E">
            <w:r>
              <w:rPr>
                <w:rStyle w:val="fontstyle31"/>
                <w:lang w:bidi="ar"/>
              </w:rPr>
              <w:t xml:space="preserve">Owner Organization: </w:t>
            </w:r>
          </w:p>
        </w:tc>
        <w:tc>
          <w:tcPr>
            <w:tcW w:w="9079" w:type="dxa"/>
          </w:tcPr>
          <w:p w14:paraId="3BDA3CC0" w14:textId="68F2A214" w:rsidR="00B2617E" w:rsidRDefault="00B2617E" w:rsidP="00B2617E">
            <w:r w:rsidRPr="004207A5">
              <w:t xml:space="preserve">Team </w:t>
            </w:r>
            <w:proofErr w:type="spellStart"/>
            <w:r w:rsidRPr="004207A5">
              <w:t>Developmentality</w:t>
            </w:r>
            <w:proofErr w:type="spellEnd"/>
          </w:p>
        </w:tc>
      </w:tr>
      <w:tr w:rsidR="00B2617E" w14:paraId="63A2C4EB" w14:textId="77777777" w:rsidTr="00B2617E">
        <w:trPr>
          <w:jc w:val="center"/>
        </w:trPr>
        <w:tc>
          <w:tcPr>
            <w:tcW w:w="1568" w:type="dxa"/>
            <w:vAlign w:val="center"/>
          </w:tcPr>
          <w:p w14:paraId="03DB2707" w14:textId="77777777" w:rsidR="00B2617E" w:rsidRDefault="00B2617E" w:rsidP="00B2617E">
            <w:r>
              <w:rPr>
                <w:rStyle w:val="fontstyle31"/>
                <w:lang w:bidi="ar"/>
              </w:rPr>
              <w:t xml:space="preserve">Participants: </w:t>
            </w:r>
          </w:p>
        </w:tc>
        <w:tc>
          <w:tcPr>
            <w:tcW w:w="9079" w:type="dxa"/>
          </w:tcPr>
          <w:p w14:paraId="0974DF2F" w14:textId="31FE2F25" w:rsidR="00B2617E" w:rsidRDefault="00B2617E" w:rsidP="00B2617E">
            <w:proofErr w:type="spellStart"/>
            <w:r w:rsidRPr="004207A5">
              <w:t>Rark</w:t>
            </w:r>
            <w:proofErr w:type="spellEnd"/>
            <w:r w:rsidRPr="004207A5">
              <w:t xml:space="preserve"> </w:t>
            </w:r>
            <w:proofErr w:type="spellStart"/>
            <w:r w:rsidRPr="004207A5">
              <w:t>Mowen</w:t>
            </w:r>
            <w:proofErr w:type="spellEnd"/>
            <w:r w:rsidRPr="004207A5">
              <w:t xml:space="preserve"> Alcantara, Jakerson Bermudo </w:t>
            </w:r>
          </w:p>
        </w:tc>
      </w:tr>
      <w:tr w:rsidR="00B2617E" w14:paraId="273244A1" w14:textId="77777777" w:rsidTr="00B2617E">
        <w:trPr>
          <w:jc w:val="center"/>
        </w:trPr>
        <w:tc>
          <w:tcPr>
            <w:tcW w:w="1568" w:type="dxa"/>
            <w:vAlign w:val="center"/>
          </w:tcPr>
          <w:p w14:paraId="76696A12" w14:textId="77777777" w:rsidR="00B2617E" w:rsidRDefault="00B2617E" w:rsidP="00B2617E">
            <w:r>
              <w:rPr>
                <w:rStyle w:val="fontstyle31"/>
                <w:lang w:bidi="ar"/>
              </w:rPr>
              <w:t>Description:</w:t>
            </w:r>
            <w:r>
              <w:rPr>
                <w:rStyle w:val="fontstyle31"/>
                <w:lang w:bidi="ar"/>
              </w:rPr>
              <w:br/>
            </w:r>
          </w:p>
        </w:tc>
        <w:tc>
          <w:tcPr>
            <w:tcW w:w="9079" w:type="dxa"/>
          </w:tcPr>
          <w:p w14:paraId="45173AA9" w14:textId="21CE8496" w:rsidR="00B2617E" w:rsidRDefault="00B2617E" w:rsidP="00B2617E">
            <w:r w:rsidRPr="004207A5">
              <w:t>The 3rd Team Development Meeting is a scheduled gathering of the development team involved in a project to discuss progress, address challenges, and plan for the next phase of development.</w:t>
            </w:r>
          </w:p>
        </w:tc>
      </w:tr>
      <w:tr w:rsidR="00B2617E" w14:paraId="3779E65F" w14:textId="77777777" w:rsidTr="00B2617E">
        <w:trPr>
          <w:jc w:val="center"/>
        </w:trPr>
        <w:tc>
          <w:tcPr>
            <w:tcW w:w="1568" w:type="dxa"/>
            <w:vAlign w:val="center"/>
          </w:tcPr>
          <w:p w14:paraId="4E7FA928" w14:textId="77777777" w:rsidR="00B2617E" w:rsidRDefault="00B2617E" w:rsidP="00B2617E">
            <w:r>
              <w:rPr>
                <w:rStyle w:val="fontstyle31"/>
                <w:lang w:bidi="ar"/>
              </w:rPr>
              <w:t>Completion State:</w:t>
            </w:r>
            <w:r>
              <w:rPr>
                <w:rStyle w:val="fontstyle31"/>
                <w:lang w:bidi="ar"/>
              </w:rPr>
              <w:br/>
            </w:r>
          </w:p>
        </w:tc>
        <w:tc>
          <w:tcPr>
            <w:tcW w:w="9079" w:type="dxa"/>
          </w:tcPr>
          <w:p w14:paraId="1289471D" w14:textId="310F986F" w:rsidR="00B2617E" w:rsidRDefault="00B2617E" w:rsidP="00B2617E">
            <w:r w:rsidRPr="004207A5">
              <w:t>The team will have reviewed the progress made since the previous development meeting, discussing completed tasks, milestones achieved, and any notable accomplishments.</w:t>
            </w:r>
          </w:p>
        </w:tc>
      </w:tr>
      <w:tr w:rsidR="00B2617E" w14:paraId="68FB83CA" w14:textId="77777777" w:rsidTr="00B2617E">
        <w:trPr>
          <w:jc w:val="center"/>
        </w:trPr>
        <w:tc>
          <w:tcPr>
            <w:tcW w:w="1568" w:type="dxa"/>
            <w:vAlign w:val="center"/>
          </w:tcPr>
          <w:p w14:paraId="5A87A540" w14:textId="77777777" w:rsidR="00B2617E" w:rsidRDefault="00B2617E" w:rsidP="00B2617E">
            <w:pPr>
              <w:rPr>
                <w:rStyle w:val="fontstyle31"/>
                <w:lang w:bidi="ar"/>
              </w:rPr>
            </w:pPr>
            <w:r>
              <w:rPr>
                <w:rStyle w:val="fontstyle31"/>
                <w:lang w:bidi="ar"/>
              </w:rPr>
              <w:t>Assumptions:</w:t>
            </w:r>
          </w:p>
          <w:p w14:paraId="20DB60D1" w14:textId="77777777" w:rsidR="00B2617E" w:rsidRDefault="00B2617E" w:rsidP="00B2617E"/>
        </w:tc>
        <w:tc>
          <w:tcPr>
            <w:tcW w:w="9079" w:type="dxa"/>
          </w:tcPr>
          <w:p w14:paraId="1B1E003A" w14:textId="466AF823" w:rsidR="00B2617E" w:rsidRDefault="00B2617E" w:rsidP="00B2617E">
            <w:r w:rsidRPr="004207A5">
              <w:t>It is assumed that the team members attending the 3rd Team Development Meeting have a clear understanding of the project goals, objectives, and requirements.</w:t>
            </w:r>
          </w:p>
        </w:tc>
      </w:tr>
      <w:tr w:rsidR="00B2617E" w14:paraId="3E8489DE" w14:textId="77777777" w:rsidTr="00B2617E">
        <w:trPr>
          <w:jc w:val="center"/>
        </w:trPr>
        <w:tc>
          <w:tcPr>
            <w:tcW w:w="1568" w:type="dxa"/>
            <w:vAlign w:val="center"/>
          </w:tcPr>
          <w:p w14:paraId="13FBCA9B" w14:textId="77777777" w:rsidR="00B2617E" w:rsidRDefault="00B2617E" w:rsidP="00B2617E">
            <w:pPr>
              <w:rPr>
                <w:rStyle w:val="fontstyle31"/>
                <w:lang w:bidi="ar"/>
              </w:rPr>
            </w:pPr>
            <w:r>
              <w:rPr>
                <w:rStyle w:val="fontstyle31"/>
                <w:lang w:bidi="ar"/>
              </w:rPr>
              <w:t>Risks:</w:t>
            </w:r>
          </w:p>
          <w:p w14:paraId="3D985734" w14:textId="77777777" w:rsidR="00B2617E" w:rsidRDefault="00B2617E" w:rsidP="00B2617E"/>
        </w:tc>
        <w:tc>
          <w:tcPr>
            <w:tcW w:w="9079" w:type="dxa"/>
          </w:tcPr>
          <w:p w14:paraId="185636E4" w14:textId="6987DE35" w:rsidR="00B2617E" w:rsidRDefault="00B2617E" w:rsidP="00B2617E">
            <w:r w:rsidRPr="004207A5">
              <w:t>Team members may have different opinions or interpretations of which tasks or features should be prioritized in the development process. Misalignment on priorities can lead to conflicting efforts, duplication of work, or delays in completing critical tasks.</w:t>
            </w:r>
          </w:p>
        </w:tc>
      </w:tr>
      <w:tr w:rsidR="00B2617E" w14:paraId="28FF31FC" w14:textId="77777777" w:rsidTr="00B2617E">
        <w:trPr>
          <w:jc w:val="center"/>
        </w:trPr>
        <w:tc>
          <w:tcPr>
            <w:tcW w:w="1568" w:type="dxa"/>
            <w:vAlign w:val="center"/>
          </w:tcPr>
          <w:p w14:paraId="7DA9D699" w14:textId="77777777" w:rsidR="00B2617E" w:rsidRDefault="00B2617E" w:rsidP="00B2617E">
            <w:pPr>
              <w:rPr>
                <w:rStyle w:val="fontstyle31"/>
                <w:lang w:bidi="ar"/>
              </w:rPr>
            </w:pPr>
            <w:r>
              <w:rPr>
                <w:rStyle w:val="fontstyle31"/>
                <w:lang w:bidi="ar"/>
              </w:rPr>
              <w:t>Risk Mitigation:</w:t>
            </w:r>
          </w:p>
          <w:p w14:paraId="779A9A53" w14:textId="77777777" w:rsidR="00B2617E" w:rsidRDefault="00B2617E" w:rsidP="00B2617E"/>
        </w:tc>
        <w:tc>
          <w:tcPr>
            <w:tcW w:w="9079" w:type="dxa"/>
          </w:tcPr>
          <w:p w14:paraId="011F4DFA" w14:textId="56925D86" w:rsidR="00B2617E" w:rsidRDefault="00B2617E" w:rsidP="00B2617E">
            <w:r w:rsidRPr="004207A5">
              <w:t>Ensure that the project goals, objectives, and priorities are clearly communicated to all team members. This helps establish a shared understanding and a common vision for the project.</w:t>
            </w:r>
          </w:p>
        </w:tc>
      </w:tr>
      <w:tr w:rsidR="00B2617E" w14:paraId="2686F004" w14:textId="77777777" w:rsidTr="00B2617E">
        <w:trPr>
          <w:jc w:val="center"/>
        </w:trPr>
        <w:tc>
          <w:tcPr>
            <w:tcW w:w="1568" w:type="dxa"/>
            <w:vAlign w:val="center"/>
          </w:tcPr>
          <w:p w14:paraId="612D52EF" w14:textId="77777777" w:rsidR="00B2617E" w:rsidRDefault="00B2617E" w:rsidP="00B2617E">
            <w:r>
              <w:rPr>
                <w:rStyle w:val="fontstyle31"/>
              </w:rPr>
              <w:t xml:space="preserve">Budget: </w:t>
            </w:r>
          </w:p>
        </w:tc>
        <w:tc>
          <w:tcPr>
            <w:tcW w:w="9079" w:type="dxa"/>
          </w:tcPr>
          <w:p w14:paraId="22D37D9F" w14:textId="77777777" w:rsidR="00B2617E" w:rsidRDefault="00B2617E" w:rsidP="00B2617E"/>
        </w:tc>
      </w:tr>
      <w:tr w:rsidR="00B2617E" w14:paraId="29647565" w14:textId="77777777" w:rsidTr="00B2617E">
        <w:trPr>
          <w:trHeight w:val="795"/>
          <w:jc w:val="center"/>
        </w:trPr>
        <w:tc>
          <w:tcPr>
            <w:tcW w:w="1568" w:type="dxa"/>
            <w:vAlign w:val="center"/>
          </w:tcPr>
          <w:p w14:paraId="21B28639" w14:textId="77777777" w:rsidR="00B2617E" w:rsidRDefault="00B2617E" w:rsidP="00B2617E">
            <w:pPr>
              <w:rPr>
                <w:rStyle w:val="fontstyle31"/>
                <w:lang w:bidi="ar"/>
              </w:rPr>
            </w:pPr>
            <w:r>
              <w:rPr>
                <w:rStyle w:val="fontstyle31"/>
                <w:lang w:bidi="ar"/>
              </w:rPr>
              <w:t>Reference Docs:</w:t>
            </w:r>
          </w:p>
          <w:p w14:paraId="58D3F818" w14:textId="77777777" w:rsidR="00B2617E" w:rsidRDefault="00B2617E" w:rsidP="00B2617E"/>
        </w:tc>
        <w:tc>
          <w:tcPr>
            <w:tcW w:w="9079" w:type="dxa"/>
          </w:tcPr>
          <w:p w14:paraId="56E1A42F" w14:textId="46E4D99F" w:rsidR="00B2617E" w:rsidRDefault="00B2617E" w:rsidP="00B2617E">
            <w:r w:rsidRPr="004207A5">
              <w:t xml:space="preserve">https://asiapacificcollege.sharepoint.com/:f:/s/PROJMANT3MI201MI203/Evjel9uiSslFosc4l3EpNcABUtYTV3a-VQkkDtSNRfqLSA?e=yp43oj  </w:t>
            </w:r>
          </w:p>
        </w:tc>
      </w:tr>
    </w:tbl>
    <w:p w14:paraId="0DF860C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B2617E" w14:paraId="22B9A165" w14:textId="77777777" w:rsidTr="00B2617E">
        <w:trPr>
          <w:jc w:val="center"/>
        </w:trPr>
        <w:tc>
          <w:tcPr>
            <w:tcW w:w="1568" w:type="dxa"/>
            <w:vAlign w:val="center"/>
          </w:tcPr>
          <w:p w14:paraId="0CA4CDBE" w14:textId="77777777" w:rsidR="00B2617E" w:rsidRDefault="00B2617E" w:rsidP="00B2617E">
            <w:r>
              <w:rPr>
                <w:rStyle w:val="fontstyle31"/>
                <w:lang w:bidi="ar"/>
              </w:rPr>
              <w:lastRenderedPageBreak/>
              <w:t xml:space="preserve">WBS: </w:t>
            </w:r>
          </w:p>
        </w:tc>
        <w:tc>
          <w:tcPr>
            <w:tcW w:w="9079" w:type="dxa"/>
          </w:tcPr>
          <w:p w14:paraId="2975AEA4" w14:textId="1CF553FB" w:rsidR="00B2617E" w:rsidRDefault="00B2617E" w:rsidP="00B2617E">
            <w:r w:rsidRPr="00104312">
              <w:t>1.3.1.3.1</w:t>
            </w:r>
          </w:p>
        </w:tc>
      </w:tr>
      <w:tr w:rsidR="00B2617E" w14:paraId="679D8F37" w14:textId="77777777" w:rsidTr="00B2617E">
        <w:trPr>
          <w:jc w:val="center"/>
        </w:trPr>
        <w:tc>
          <w:tcPr>
            <w:tcW w:w="1568" w:type="dxa"/>
            <w:vAlign w:val="center"/>
          </w:tcPr>
          <w:p w14:paraId="46717509" w14:textId="77777777" w:rsidR="00B2617E" w:rsidRDefault="00B2617E" w:rsidP="00B2617E">
            <w:r>
              <w:rPr>
                <w:rStyle w:val="fontstyle31"/>
                <w:lang w:bidi="ar"/>
              </w:rPr>
              <w:t xml:space="preserve">Work Package: </w:t>
            </w:r>
          </w:p>
        </w:tc>
        <w:tc>
          <w:tcPr>
            <w:tcW w:w="9079" w:type="dxa"/>
          </w:tcPr>
          <w:p w14:paraId="09A3AFD7" w14:textId="3FE135A6" w:rsidR="00B2617E" w:rsidRDefault="00B2617E" w:rsidP="00B2617E">
            <w:r w:rsidRPr="00104312">
              <w:t>Creation of Admin Login Page</w:t>
            </w:r>
          </w:p>
        </w:tc>
      </w:tr>
      <w:tr w:rsidR="00B2617E" w14:paraId="1421A987" w14:textId="77777777" w:rsidTr="00B2617E">
        <w:trPr>
          <w:jc w:val="center"/>
        </w:trPr>
        <w:tc>
          <w:tcPr>
            <w:tcW w:w="1568" w:type="dxa"/>
            <w:vAlign w:val="center"/>
          </w:tcPr>
          <w:p w14:paraId="228C0F18" w14:textId="77777777" w:rsidR="00B2617E" w:rsidRDefault="00B2617E" w:rsidP="00B2617E">
            <w:r>
              <w:rPr>
                <w:rStyle w:val="fontstyle31"/>
                <w:lang w:bidi="ar"/>
              </w:rPr>
              <w:t xml:space="preserve">Package Owner: </w:t>
            </w:r>
          </w:p>
        </w:tc>
        <w:tc>
          <w:tcPr>
            <w:tcW w:w="9079" w:type="dxa"/>
          </w:tcPr>
          <w:p w14:paraId="722BC496" w14:textId="06EC5C6A" w:rsidR="00B2617E" w:rsidRDefault="00B2617E" w:rsidP="00B2617E">
            <w:r w:rsidRPr="00104312">
              <w:t>Wilkins Caducio</w:t>
            </w:r>
          </w:p>
        </w:tc>
      </w:tr>
      <w:tr w:rsidR="00B2617E" w14:paraId="5901EADE" w14:textId="77777777" w:rsidTr="00B2617E">
        <w:trPr>
          <w:jc w:val="center"/>
        </w:trPr>
        <w:tc>
          <w:tcPr>
            <w:tcW w:w="1568" w:type="dxa"/>
            <w:vAlign w:val="center"/>
          </w:tcPr>
          <w:p w14:paraId="6A715D68" w14:textId="77777777" w:rsidR="00B2617E" w:rsidRDefault="00B2617E" w:rsidP="00B2617E">
            <w:r>
              <w:rPr>
                <w:rStyle w:val="fontstyle31"/>
                <w:lang w:bidi="ar"/>
              </w:rPr>
              <w:t xml:space="preserve">Owner Organization: </w:t>
            </w:r>
          </w:p>
        </w:tc>
        <w:tc>
          <w:tcPr>
            <w:tcW w:w="9079" w:type="dxa"/>
          </w:tcPr>
          <w:p w14:paraId="1A1955EB" w14:textId="437591C6" w:rsidR="00B2617E" w:rsidRDefault="00B2617E" w:rsidP="00B2617E">
            <w:r w:rsidRPr="00104312">
              <w:t xml:space="preserve">Team </w:t>
            </w:r>
            <w:proofErr w:type="spellStart"/>
            <w:r w:rsidRPr="00104312">
              <w:t>Developmentality</w:t>
            </w:r>
            <w:proofErr w:type="spellEnd"/>
          </w:p>
        </w:tc>
      </w:tr>
      <w:tr w:rsidR="00B2617E" w14:paraId="7FBC72C8" w14:textId="77777777" w:rsidTr="00B2617E">
        <w:trPr>
          <w:jc w:val="center"/>
        </w:trPr>
        <w:tc>
          <w:tcPr>
            <w:tcW w:w="1568" w:type="dxa"/>
            <w:vAlign w:val="center"/>
          </w:tcPr>
          <w:p w14:paraId="399C1FF7" w14:textId="77777777" w:rsidR="00B2617E" w:rsidRDefault="00B2617E" w:rsidP="00B2617E">
            <w:r>
              <w:rPr>
                <w:rStyle w:val="fontstyle31"/>
                <w:lang w:bidi="ar"/>
              </w:rPr>
              <w:t xml:space="preserve">Participants: </w:t>
            </w:r>
          </w:p>
        </w:tc>
        <w:tc>
          <w:tcPr>
            <w:tcW w:w="9079" w:type="dxa"/>
          </w:tcPr>
          <w:p w14:paraId="35830DFD" w14:textId="3CDBB40C" w:rsidR="00B2617E" w:rsidRDefault="00B2617E" w:rsidP="00B2617E">
            <w:proofErr w:type="spellStart"/>
            <w:r w:rsidRPr="00104312">
              <w:t>Rark</w:t>
            </w:r>
            <w:proofErr w:type="spellEnd"/>
            <w:r w:rsidRPr="00104312">
              <w:t xml:space="preserve"> </w:t>
            </w:r>
            <w:proofErr w:type="spellStart"/>
            <w:r w:rsidRPr="00104312">
              <w:t>Mowen</w:t>
            </w:r>
            <w:proofErr w:type="spellEnd"/>
            <w:r w:rsidRPr="00104312">
              <w:t xml:space="preserve"> Alcantara, Jakerson Bermudo</w:t>
            </w:r>
          </w:p>
        </w:tc>
      </w:tr>
      <w:tr w:rsidR="00B2617E" w14:paraId="31EEE054" w14:textId="77777777" w:rsidTr="00B2617E">
        <w:trPr>
          <w:jc w:val="center"/>
        </w:trPr>
        <w:tc>
          <w:tcPr>
            <w:tcW w:w="1568" w:type="dxa"/>
            <w:vAlign w:val="center"/>
          </w:tcPr>
          <w:p w14:paraId="7B8C549E" w14:textId="77777777" w:rsidR="00B2617E" w:rsidRDefault="00B2617E" w:rsidP="00B2617E">
            <w:r>
              <w:rPr>
                <w:rStyle w:val="fontstyle31"/>
                <w:lang w:bidi="ar"/>
              </w:rPr>
              <w:t>Description:</w:t>
            </w:r>
            <w:r>
              <w:rPr>
                <w:rStyle w:val="fontstyle31"/>
                <w:lang w:bidi="ar"/>
              </w:rPr>
              <w:br/>
            </w:r>
          </w:p>
        </w:tc>
        <w:tc>
          <w:tcPr>
            <w:tcW w:w="9079" w:type="dxa"/>
          </w:tcPr>
          <w:p w14:paraId="51973C3D" w14:textId="649D1621" w:rsidR="00B2617E" w:rsidRDefault="00B2617E" w:rsidP="00B2617E">
            <w:r w:rsidRPr="00104312">
              <w:t>The creation of an Admin Login Page involves designing and developing a secure and user-friendly login interface for administrators or authorized personnel to access the administrative area of a system or application.</w:t>
            </w:r>
          </w:p>
        </w:tc>
      </w:tr>
      <w:tr w:rsidR="00B2617E" w14:paraId="327C8A07" w14:textId="77777777" w:rsidTr="00B2617E">
        <w:trPr>
          <w:jc w:val="center"/>
        </w:trPr>
        <w:tc>
          <w:tcPr>
            <w:tcW w:w="1568" w:type="dxa"/>
            <w:vAlign w:val="center"/>
          </w:tcPr>
          <w:p w14:paraId="3420CD22" w14:textId="77777777" w:rsidR="00B2617E" w:rsidRDefault="00B2617E" w:rsidP="00B2617E">
            <w:r>
              <w:rPr>
                <w:rStyle w:val="fontstyle31"/>
                <w:lang w:bidi="ar"/>
              </w:rPr>
              <w:t>Completion State:</w:t>
            </w:r>
            <w:r>
              <w:rPr>
                <w:rStyle w:val="fontstyle31"/>
                <w:lang w:bidi="ar"/>
              </w:rPr>
              <w:br/>
            </w:r>
          </w:p>
        </w:tc>
        <w:tc>
          <w:tcPr>
            <w:tcW w:w="9079" w:type="dxa"/>
          </w:tcPr>
          <w:p w14:paraId="696A6A4A" w14:textId="78E649D6" w:rsidR="00B2617E" w:rsidRDefault="00B2617E" w:rsidP="00B2617E">
            <w:r w:rsidRPr="00104312">
              <w:t>The design and development of the Admin Login Page will be completed according to the agreed-upon specifications and requirements. This includes the visual layout, user interface elements, and functionality of the login page.</w:t>
            </w:r>
          </w:p>
        </w:tc>
      </w:tr>
      <w:tr w:rsidR="00B2617E" w14:paraId="031C0A7F" w14:textId="77777777" w:rsidTr="00B2617E">
        <w:trPr>
          <w:jc w:val="center"/>
        </w:trPr>
        <w:tc>
          <w:tcPr>
            <w:tcW w:w="1568" w:type="dxa"/>
            <w:vAlign w:val="center"/>
          </w:tcPr>
          <w:p w14:paraId="6EC7ECA8" w14:textId="77777777" w:rsidR="00B2617E" w:rsidRDefault="00B2617E" w:rsidP="00B2617E">
            <w:pPr>
              <w:rPr>
                <w:rStyle w:val="fontstyle31"/>
                <w:lang w:bidi="ar"/>
              </w:rPr>
            </w:pPr>
            <w:r>
              <w:rPr>
                <w:rStyle w:val="fontstyle31"/>
                <w:lang w:bidi="ar"/>
              </w:rPr>
              <w:t>Assumptions:</w:t>
            </w:r>
          </w:p>
          <w:p w14:paraId="06CED921" w14:textId="77777777" w:rsidR="00B2617E" w:rsidRDefault="00B2617E" w:rsidP="00B2617E"/>
        </w:tc>
        <w:tc>
          <w:tcPr>
            <w:tcW w:w="9079" w:type="dxa"/>
          </w:tcPr>
          <w:p w14:paraId="486C7046" w14:textId="13BC08CD" w:rsidR="00B2617E" w:rsidRDefault="00B2617E" w:rsidP="00B2617E">
            <w:r w:rsidRPr="00104312">
              <w:t>It is assumed that the requirements for the Admin Login Page have been clearly defined and communicated to the development team.</w:t>
            </w:r>
          </w:p>
        </w:tc>
      </w:tr>
      <w:tr w:rsidR="00B2617E" w14:paraId="14B9A632" w14:textId="77777777" w:rsidTr="00B2617E">
        <w:trPr>
          <w:jc w:val="center"/>
        </w:trPr>
        <w:tc>
          <w:tcPr>
            <w:tcW w:w="1568" w:type="dxa"/>
            <w:vAlign w:val="center"/>
          </w:tcPr>
          <w:p w14:paraId="65CB4E2D" w14:textId="77777777" w:rsidR="00B2617E" w:rsidRDefault="00B2617E" w:rsidP="00B2617E">
            <w:pPr>
              <w:rPr>
                <w:rStyle w:val="fontstyle31"/>
                <w:lang w:bidi="ar"/>
              </w:rPr>
            </w:pPr>
            <w:r>
              <w:rPr>
                <w:rStyle w:val="fontstyle31"/>
                <w:lang w:bidi="ar"/>
              </w:rPr>
              <w:t>Risks:</w:t>
            </w:r>
          </w:p>
          <w:p w14:paraId="4382FC5A" w14:textId="77777777" w:rsidR="00B2617E" w:rsidRDefault="00B2617E" w:rsidP="00B2617E"/>
        </w:tc>
        <w:tc>
          <w:tcPr>
            <w:tcW w:w="9079" w:type="dxa"/>
          </w:tcPr>
          <w:p w14:paraId="1317D7AC" w14:textId="353AF940" w:rsidR="00B2617E" w:rsidRDefault="00B2617E" w:rsidP="00B2617E">
            <w:r w:rsidRPr="00104312">
              <w:t>There is a risk of potential security vulnerabilities in the Admin Login Page, such as weak authentication mechanisms, improper handling of user credentials, or inadequate protection against common attacks like brute-force or SQL injection. These risks may compromise the confidentiality, integrity, or availability of the system and its data.</w:t>
            </w:r>
          </w:p>
        </w:tc>
      </w:tr>
      <w:tr w:rsidR="00B2617E" w14:paraId="55076467" w14:textId="77777777" w:rsidTr="00B2617E">
        <w:trPr>
          <w:jc w:val="center"/>
        </w:trPr>
        <w:tc>
          <w:tcPr>
            <w:tcW w:w="1568" w:type="dxa"/>
            <w:vAlign w:val="center"/>
          </w:tcPr>
          <w:p w14:paraId="3129954C" w14:textId="77777777" w:rsidR="00B2617E" w:rsidRDefault="00B2617E" w:rsidP="00B2617E">
            <w:pPr>
              <w:rPr>
                <w:rStyle w:val="fontstyle31"/>
                <w:lang w:bidi="ar"/>
              </w:rPr>
            </w:pPr>
            <w:r>
              <w:rPr>
                <w:rStyle w:val="fontstyle31"/>
                <w:lang w:bidi="ar"/>
              </w:rPr>
              <w:t>Risk Mitigation:</w:t>
            </w:r>
          </w:p>
          <w:p w14:paraId="235142E0" w14:textId="77777777" w:rsidR="00B2617E" w:rsidRDefault="00B2617E" w:rsidP="00B2617E"/>
        </w:tc>
        <w:tc>
          <w:tcPr>
            <w:tcW w:w="9079" w:type="dxa"/>
          </w:tcPr>
          <w:p w14:paraId="7F7F630A" w14:textId="62BB368D" w:rsidR="00B2617E" w:rsidRDefault="00B2617E" w:rsidP="00B2617E">
            <w:r w:rsidRPr="00104312">
              <w:t>Mitigation strategies for these risks include implementing strong authentication measures, conducting thorough security testing, ensuring a user-friendly interface with clear feedback, adhering to best practices for integration, and regularly monitoring and updating the Admin Login Page to address any emerging security concerns.</w:t>
            </w:r>
          </w:p>
        </w:tc>
      </w:tr>
      <w:tr w:rsidR="00B2617E" w14:paraId="117D15CB" w14:textId="77777777" w:rsidTr="00B2617E">
        <w:trPr>
          <w:jc w:val="center"/>
        </w:trPr>
        <w:tc>
          <w:tcPr>
            <w:tcW w:w="1568" w:type="dxa"/>
            <w:vAlign w:val="center"/>
          </w:tcPr>
          <w:p w14:paraId="17A3A14E" w14:textId="77777777" w:rsidR="00B2617E" w:rsidRDefault="00B2617E" w:rsidP="00B2617E">
            <w:r>
              <w:rPr>
                <w:rStyle w:val="fontstyle31"/>
              </w:rPr>
              <w:t xml:space="preserve">Budget: </w:t>
            </w:r>
          </w:p>
        </w:tc>
        <w:tc>
          <w:tcPr>
            <w:tcW w:w="9079" w:type="dxa"/>
          </w:tcPr>
          <w:p w14:paraId="7B6FF7A9" w14:textId="77777777" w:rsidR="00B2617E" w:rsidRDefault="00B2617E" w:rsidP="00B2617E"/>
        </w:tc>
      </w:tr>
      <w:tr w:rsidR="00B2617E" w14:paraId="2F89DC3C" w14:textId="77777777" w:rsidTr="00B2617E">
        <w:trPr>
          <w:jc w:val="center"/>
        </w:trPr>
        <w:tc>
          <w:tcPr>
            <w:tcW w:w="1568" w:type="dxa"/>
            <w:vAlign w:val="center"/>
          </w:tcPr>
          <w:p w14:paraId="06B9C8EB" w14:textId="77777777" w:rsidR="00B2617E" w:rsidRDefault="00B2617E" w:rsidP="00B2617E">
            <w:pPr>
              <w:rPr>
                <w:rStyle w:val="fontstyle31"/>
                <w:lang w:bidi="ar"/>
              </w:rPr>
            </w:pPr>
            <w:r>
              <w:rPr>
                <w:rStyle w:val="fontstyle31"/>
                <w:lang w:bidi="ar"/>
              </w:rPr>
              <w:t>Reference Docs:</w:t>
            </w:r>
          </w:p>
          <w:p w14:paraId="205D8D61" w14:textId="77777777" w:rsidR="00B2617E" w:rsidRDefault="00B2617E" w:rsidP="00B2617E"/>
        </w:tc>
        <w:tc>
          <w:tcPr>
            <w:tcW w:w="9079" w:type="dxa"/>
          </w:tcPr>
          <w:p w14:paraId="400589F2" w14:textId="0BD1BAF5" w:rsidR="00B2617E" w:rsidRDefault="00B2617E" w:rsidP="00B2617E">
            <w:r w:rsidRPr="00104312">
              <w:t xml:space="preserve">https://asiapacificcollege.sharepoint.com/:f:/s/PROJMANT3MI201MI203/Evjel9uiSslFosc4l3EpNcABUtYTV3a-VQkkDtSNRfqLSA?e=yp43oj  </w:t>
            </w:r>
          </w:p>
        </w:tc>
      </w:tr>
    </w:tbl>
    <w:p w14:paraId="56D2C30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B2617E" w14:paraId="7A18E43C" w14:textId="77777777" w:rsidTr="00B2617E">
        <w:tc>
          <w:tcPr>
            <w:tcW w:w="1568" w:type="dxa"/>
            <w:vAlign w:val="center"/>
          </w:tcPr>
          <w:p w14:paraId="6E9116EB" w14:textId="77777777" w:rsidR="00B2617E" w:rsidRDefault="00B2617E" w:rsidP="00B2617E">
            <w:r>
              <w:rPr>
                <w:rStyle w:val="fontstyle31"/>
                <w:lang w:bidi="ar"/>
              </w:rPr>
              <w:lastRenderedPageBreak/>
              <w:t xml:space="preserve">WBS: </w:t>
            </w:r>
          </w:p>
        </w:tc>
        <w:tc>
          <w:tcPr>
            <w:tcW w:w="9079" w:type="dxa"/>
          </w:tcPr>
          <w:p w14:paraId="4F292FBA" w14:textId="1F62E66F" w:rsidR="00B2617E" w:rsidRDefault="00B2617E" w:rsidP="00B2617E">
            <w:r w:rsidRPr="00B410EB">
              <w:t>1.3.1.3.2</w:t>
            </w:r>
          </w:p>
        </w:tc>
      </w:tr>
      <w:tr w:rsidR="00B2617E" w14:paraId="17B1E222" w14:textId="77777777" w:rsidTr="00B2617E">
        <w:tc>
          <w:tcPr>
            <w:tcW w:w="1568" w:type="dxa"/>
            <w:vAlign w:val="center"/>
          </w:tcPr>
          <w:p w14:paraId="27F8C0B1" w14:textId="77777777" w:rsidR="00B2617E" w:rsidRDefault="00B2617E" w:rsidP="00B2617E">
            <w:r>
              <w:rPr>
                <w:rStyle w:val="fontstyle31"/>
                <w:lang w:bidi="ar"/>
              </w:rPr>
              <w:t xml:space="preserve">Work Package: </w:t>
            </w:r>
          </w:p>
        </w:tc>
        <w:tc>
          <w:tcPr>
            <w:tcW w:w="9079" w:type="dxa"/>
          </w:tcPr>
          <w:p w14:paraId="0D05198D" w14:textId="14E85E7D" w:rsidR="00B2617E" w:rsidRDefault="00B2617E" w:rsidP="00B2617E">
            <w:r w:rsidRPr="00B410EB">
              <w:t>Creation of Barangay Administrator Dashboard</w:t>
            </w:r>
          </w:p>
        </w:tc>
      </w:tr>
      <w:tr w:rsidR="00B2617E" w14:paraId="00A7FF9F" w14:textId="77777777" w:rsidTr="00B2617E">
        <w:tc>
          <w:tcPr>
            <w:tcW w:w="1568" w:type="dxa"/>
            <w:vAlign w:val="center"/>
          </w:tcPr>
          <w:p w14:paraId="1E3CF6C3" w14:textId="77777777" w:rsidR="00B2617E" w:rsidRDefault="00B2617E" w:rsidP="00B2617E">
            <w:r>
              <w:rPr>
                <w:rStyle w:val="fontstyle31"/>
                <w:lang w:bidi="ar"/>
              </w:rPr>
              <w:t xml:space="preserve">Package Owner: </w:t>
            </w:r>
          </w:p>
        </w:tc>
        <w:tc>
          <w:tcPr>
            <w:tcW w:w="9079" w:type="dxa"/>
          </w:tcPr>
          <w:p w14:paraId="23D36A76" w14:textId="3AEACCF2" w:rsidR="00B2617E" w:rsidRDefault="00B2617E" w:rsidP="00B2617E">
            <w:r w:rsidRPr="00B410EB">
              <w:t>Wilkins Caducio</w:t>
            </w:r>
          </w:p>
        </w:tc>
      </w:tr>
      <w:tr w:rsidR="00B2617E" w14:paraId="08E38698" w14:textId="77777777" w:rsidTr="00B2617E">
        <w:tc>
          <w:tcPr>
            <w:tcW w:w="1568" w:type="dxa"/>
            <w:vAlign w:val="center"/>
          </w:tcPr>
          <w:p w14:paraId="48062691" w14:textId="77777777" w:rsidR="00B2617E" w:rsidRDefault="00B2617E" w:rsidP="00B2617E">
            <w:r>
              <w:rPr>
                <w:rStyle w:val="fontstyle31"/>
                <w:lang w:bidi="ar"/>
              </w:rPr>
              <w:t xml:space="preserve">Owner Organization: </w:t>
            </w:r>
          </w:p>
        </w:tc>
        <w:tc>
          <w:tcPr>
            <w:tcW w:w="9079" w:type="dxa"/>
          </w:tcPr>
          <w:p w14:paraId="2F025E2C" w14:textId="157370B8" w:rsidR="00B2617E" w:rsidRDefault="00B2617E" w:rsidP="00B2617E">
            <w:r w:rsidRPr="00B410EB">
              <w:t xml:space="preserve">Team </w:t>
            </w:r>
            <w:proofErr w:type="spellStart"/>
            <w:r w:rsidRPr="00B410EB">
              <w:t>Developmentality</w:t>
            </w:r>
            <w:proofErr w:type="spellEnd"/>
          </w:p>
        </w:tc>
      </w:tr>
      <w:tr w:rsidR="00B2617E" w14:paraId="6194FC15" w14:textId="77777777" w:rsidTr="00B2617E">
        <w:tc>
          <w:tcPr>
            <w:tcW w:w="1568" w:type="dxa"/>
            <w:vAlign w:val="center"/>
          </w:tcPr>
          <w:p w14:paraId="1BAF2912" w14:textId="77777777" w:rsidR="00B2617E" w:rsidRDefault="00B2617E" w:rsidP="00B2617E">
            <w:r>
              <w:rPr>
                <w:rStyle w:val="fontstyle31"/>
                <w:lang w:bidi="ar"/>
              </w:rPr>
              <w:t xml:space="preserve">Participants: </w:t>
            </w:r>
          </w:p>
        </w:tc>
        <w:tc>
          <w:tcPr>
            <w:tcW w:w="9079" w:type="dxa"/>
          </w:tcPr>
          <w:p w14:paraId="29C765B1" w14:textId="08B800AA" w:rsidR="00B2617E" w:rsidRDefault="00B2617E" w:rsidP="00B2617E">
            <w:proofErr w:type="spellStart"/>
            <w:r w:rsidRPr="00B410EB">
              <w:t>Rark</w:t>
            </w:r>
            <w:proofErr w:type="spellEnd"/>
            <w:r w:rsidRPr="00B410EB">
              <w:t xml:space="preserve"> </w:t>
            </w:r>
            <w:proofErr w:type="spellStart"/>
            <w:r w:rsidRPr="00B410EB">
              <w:t>Mowen</w:t>
            </w:r>
            <w:proofErr w:type="spellEnd"/>
            <w:r w:rsidRPr="00B410EB">
              <w:t xml:space="preserve"> Alcantara, Jakerson Bermudo</w:t>
            </w:r>
          </w:p>
        </w:tc>
      </w:tr>
      <w:tr w:rsidR="00B2617E" w14:paraId="6562A853" w14:textId="77777777" w:rsidTr="00B2617E">
        <w:tc>
          <w:tcPr>
            <w:tcW w:w="1568" w:type="dxa"/>
            <w:vAlign w:val="center"/>
          </w:tcPr>
          <w:p w14:paraId="2B97A818" w14:textId="77777777" w:rsidR="00B2617E" w:rsidRDefault="00B2617E" w:rsidP="00B2617E">
            <w:r>
              <w:rPr>
                <w:rStyle w:val="fontstyle31"/>
                <w:lang w:bidi="ar"/>
              </w:rPr>
              <w:t>Description:</w:t>
            </w:r>
            <w:r>
              <w:rPr>
                <w:rStyle w:val="fontstyle31"/>
                <w:lang w:bidi="ar"/>
              </w:rPr>
              <w:br/>
            </w:r>
          </w:p>
        </w:tc>
        <w:tc>
          <w:tcPr>
            <w:tcW w:w="9079" w:type="dxa"/>
          </w:tcPr>
          <w:p w14:paraId="74185ADC" w14:textId="5242922B" w:rsidR="00B2617E" w:rsidRDefault="00B2617E" w:rsidP="00B2617E">
            <w:r w:rsidRPr="00B410EB">
              <w:t>The creation of a Barangay Administrator Dashboard involves designing and developing a centralized web-based interface specifically tailored for Barangay administrators.</w:t>
            </w:r>
          </w:p>
        </w:tc>
      </w:tr>
      <w:tr w:rsidR="00B2617E" w14:paraId="3D827340" w14:textId="77777777" w:rsidTr="00B2617E">
        <w:tc>
          <w:tcPr>
            <w:tcW w:w="1568" w:type="dxa"/>
            <w:vAlign w:val="center"/>
          </w:tcPr>
          <w:p w14:paraId="14E0627B" w14:textId="77777777" w:rsidR="00B2617E" w:rsidRDefault="00B2617E" w:rsidP="00B2617E">
            <w:r>
              <w:rPr>
                <w:rStyle w:val="fontstyle31"/>
                <w:lang w:bidi="ar"/>
              </w:rPr>
              <w:t>Completion State:</w:t>
            </w:r>
            <w:r>
              <w:rPr>
                <w:rStyle w:val="fontstyle31"/>
                <w:lang w:bidi="ar"/>
              </w:rPr>
              <w:br/>
            </w:r>
          </w:p>
        </w:tc>
        <w:tc>
          <w:tcPr>
            <w:tcW w:w="9079" w:type="dxa"/>
          </w:tcPr>
          <w:p w14:paraId="7F2EB27D" w14:textId="78937E90" w:rsidR="00B2617E" w:rsidRDefault="00B2617E" w:rsidP="00B2617E">
            <w:r w:rsidRPr="00B410EB">
              <w:t>The design and development of the Barangay Administrator Dashboard will be completed according to the agreed-upon specifications and requirements. This includes the visual layout, user interface elements, and functionality of the dashboard.</w:t>
            </w:r>
          </w:p>
        </w:tc>
      </w:tr>
      <w:tr w:rsidR="00B2617E" w14:paraId="4270DC3C" w14:textId="77777777" w:rsidTr="00B2617E">
        <w:tc>
          <w:tcPr>
            <w:tcW w:w="1568" w:type="dxa"/>
            <w:vAlign w:val="center"/>
          </w:tcPr>
          <w:p w14:paraId="508C323E" w14:textId="77777777" w:rsidR="00B2617E" w:rsidRDefault="00B2617E" w:rsidP="00B2617E">
            <w:pPr>
              <w:rPr>
                <w:rStyle w:val="fontstyle31"/>
                <w:lang w:bidi="ar"/>
              </w:rPr>
            </w:pPr>
            <w:r>
              <w:rPr>
                <w:rStyle w:val="fontstyle31"/>
                <w:lang w:bidi="ar"/>
              </w:rPr>
              <w:t>Assumptions:</w:t>
            </w:r>
          </w:p>
          <w:p w14:paraId="2D70661E" w14:textId="77777777" w:rsidR="00B2617E" w:rsidRDefault="00B2617E" w:rsidP="00B2617E"/>
        </w:tc>
        <w:tc>
          <w:tcPr>
            <w:tcW w:w="9079" w:type="dxa"/>
          </w:tcPr>
          <w:p w14:paraId="4C0A4E76" w14:textId="27B64B92" w:rsidR="00B2617E" w:rsidRDefault="00B2617E" w:rsidP="00B2617E">
            <w:r w:rsidRPr="00B410EB">
              <w:t>It is assumed that the requirements for the Barangay Administrator Dashboard have been clearly defined and communicated to the development team. Any ambiguities or gaps in requirements will be addressed through proper communication and clarification.</w:t>
            </w:r>
          </w:p>
        </w:tc>
      </w:tr>
      <w:tr w:rsidR="00B2617E" w14:paraId="1679304B" w14:textId="77777777" w:rsidTr="00B2617E">
        <w:tc>
          <w:tcPr>
            <w:tcW w:w="1568" w:type="dxa"/>
            <w:vAlign w:val="center"/>
          </w:tcPr>
          <w:p w14:paraId="7EBDBBB1" w14:textId="77777777" w:rsidR="00B2617E" w:rsidRDefault="00B2617E" w:rsidP="00B2617E">
            <w:pPr>
              <w:rPr>
                <w:rStyle w:val="fontstyle31"/>
                <w:lang w:bidi="ar"/>
              </w:rPr>
            </w:pPr>
            <w:r>
              <w:rPr>
                <w:rStyle w:val="fontstyle31"/>
                <w:lang w:bidi="ar"/>
              </w:rPr>
              <w:t>Risks:</w:t>
            </w:r>
          </w:p>
          <w:p w14:paraId="4FD66398" w14:textId="77777777" w:rsidR="00B2617E" w:rsidRDefault="00B2617E" w:rsidP="00B2617E"/>
        </w:tc>
        <w:tc>
          <w:tcPr>
            <w:tcW w:w="9079" w:type="dxa"/>
          </w:tcPr>
          <w:p w14:paraId="6EB7A671" w14:textId="5427BE18" w:rsidR="00B2617E" w:rsidRDefault="00B2617E" w:rsidP="00B2617E">
            <w:r w:rsidRPr="00B410EB">
              <w:t>There is a risk of potential data security breaches or privacy violations when integrating and handling resident data within the dashboard. This risk may arise due to vulnerabilities in the system, unauthorized access, or improper data handling practices.</w:t>
            </w:r>
          </w:p>
        </w:tc>
      </w:tr>
      <w:tr w:rsidR="00B2617E" w14:paraId="2D7B8D69" w14:textId="77777777" w:rsidTr="00B2617E">
        <w:tc>
          <w:tcPr>
            <w:tcW w:w="1568" w:type="dxa"/>
            <w:vAlign w:val="center"/>
          </w:tcPr>
          <w:p w14:paraId="423E6ECF" w14:textId="77777777" w:rsidR="00B2617E" w:rsidRDefault="00B2617E" w:rsidP="00B2617E">
            <w:pPr>
              <w:rPr>
                <w:rStyle w:val="fontstyle31"/>
                <w:lang w:bidi="ar"/>
              </w:rPr>
            </w:pPr>
            <w:r>
              <w:rPr>
                <w:rStyle w:val="fontstyle31"/>
                <w:lang w:bidi="ar"/>
              </w:rPr>
              <w:t>Risk Mitigation:</w:t>
            </w:r>
          </w:p>
          <w:p w14:paraId="702DD290" w14:textId="77777777" w:rsidR="00B2617E" w:rsidRDefault="00B2617E" w:rsidP="00B2617E"/>
        </w:tc>
        <w:tc>
          <w:tcPr>
            <w:tcW w:w="9079" w:type="dxa"/>
          </w:tcPr>
          <w:p w14:paraId="28F3D693" w14:textId="0F452352" w:rsidR="00B2617E" w:rsidRDefault="00B2617E" w:rsidP="00B2617E">
            <w:r w:rsidRPr="00B410EB">
              <w:t>Implement robust security measures, such as encryption, access controls, and user authentication, to protect resident data and prevent unauthorized access or breaches. Regular security audits and compliance checks can help identify and address vulnerabilities.</w:t>
            </w:r>
          </w:p>
        </w:tc>
      </w:tr>
      <w:tr w:rsidR="00B2617E" w14:paraId="652737A0" w14:textId="77777777" w:rsidTr="00B2617E">
        <w:tc>
          <w:tcPr>
            <w:tcW w:w="1568" w:type="dxa"/>
            <w:vAlign w:val="center"/>
          </w:tcPr>
          <w:p w14:paraId="77ECBDF9" w14:textId="77777777" w:rsidR="00B2617E" w:rsidRDefault="00B2617E" w:rsidP="00B2617E">
            <w:r>
              <w:rPr>
                <w:rStyle w:val="fontstyle31"/>
              </w:rPr>
              <w:t xml:space="preserve">Budget: </w:t>
            </w:r>
          </w:p>
        </w:tc>
        <w:tc>
          <w:tcPr>
            <w:tcW w:w="9079" w:type="dxa"/>
          </w:tcPr>
          <w:p w14:paraId="5040E893" w14:textId="77777777" w:rsidR="00B2617E" w:rsidRDefault="00B2617E" w:rsidP="00B2617E"/>
        </w:tc>
      </w:tr>
      <w:tr w:rsidR="00B2617E" w14:paraId="0646732B" w14:textId="77777777" w:rsidTr="00B2617E">
        <w:tc>
          <w:tcPr>
            <w:tcW w:w="1568" w:type="dxa"/>
            <w:vAlign w:val="center"/>
          </w:tcPr>
          <w:p w14:paraId="2C8DE85E" w14:textId="77777777" w:rsidR="00B2617E" w:rsidRDefault="00B2617E" w:rsidP="00B2617E">
            <w:pPr>
              <w:rPr>
                <w:rStyle w:val="fontstyle31"/>
                <w:lang w:bidi="ar"/>
              </w:rPr>
            </w:pPr>
            <w:r>
              <w:rPr>
                <w:rStyle w:val="fontstyle31"/>
                <w:lang w:bidi="ar"/>
              </w:rPr>
              <w:t>Reference Docs:</w:t>
            </w:r>
          </w:p>
          <w:p w14:paraId="5B181F8F" w14:textId="77777777" w:rsidR="00B2617E" w:rsidRDefault="00B2617E" w:rsidP="00B2617E"/>
        </w:tc>
        <w:tc>
          <w:tcPr>
            <w:tcW w:w="9079" w:type="dxa"/>
          </w:tcPr>
          <w:p w14:paraId="477FA0BE" w14:textId="6A68B8FC" w:rsidR="00B2617E" w:rsidRDefault="00B2617E" w:rsidP="00B2617E">
            <w:r w:rsidRPr="00B410EB">
              <w:t xml:space="preserve">https://asiapacificcollege.sharepoint.com/:f:/s/PROJMANT3MI201MI203/Evjel9uiSslFosc4l3EpNcABUtYTV3a-VQkkDtSNRfqLSA?e=yp43oj  </w:t>
            </w:r>
          </w:p>
        </w:tc>
      </w:tr>
    </w:tbl>
    <w:p w14:paraId="57BCD97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B2617E" w14:paraId="34B25D9A" w14:textId="77777777" w:rsidTr="00B2617E">
        <w:tc>
          <w:tcPr>
            <w:tcW w:w="1568" w:type="dxa"/>
            <w:vAlign w:val="center"/>
          </w:tcPr>
          <w:p w14:paraId="02EE8CF6" w14:textId="77777777" w:rsidR="00B2617E" w:rsidRDefault="00B2617E" w:rsidP="00B2617E">
            <w:r>
              <w:rPr>
                <w:rStyle w:val="fontstyle31"/>
                <w:lang w:bidi="ar"/>
              </w:rPr>
              <w:lastRenderedPageBreak/>
              <w:t xml:space="preserve">WBS: </w:t>
            </w:r>
          </w:p>
        </w:tc>
        <w:tc>
          <w:tcPr>
            <w:tcW w:w="9079" w:type="dxa"/>
          </w:tcPr>
          <w:p w14:paraId="14A262BB" w14:textId="67EC941B" w:rsidR="00B2617E" w:rsidRDefault="00B2617E" w:rsidP="00B2617E">
            <w:r w:rsidRPr="00D70012">
              <w:t>1.3.1.3.3</w:t>
            </w:r>
          </w:p>
        </w:tc>
      </w:tr>
      <w:tr w:rsidR="00B2617E" w14:paraId="59597CA9" w14:textId="77777777" w:rsidTr="00B2617E">
        <w:tc>
          <w:tcPr>
            <w:tcW w:w="1568" w:type="dxa"/>
            <w:vAlign w:val="center"/>
          </w:tcPr>
          <w:p w14:paraId="39BDBA3B" w14:textId="77777777" w:rsidR="00B2617E" w:rsidRDefault="00B2617E" w:rsidP="00B2617E">
            <w:r>
              <w:rPr>
                <w:rStyle w:val="fontstyle31"/>
                <w:lang w:bidi="ar"/>
              </w:rPr>
              <w:t xml:space="preserve">Work Package: </w:t>
            </w:r>
          </w:p>
        </w:tc>
        <w:tc>
          <w:tcPr>
            <w:tcW w:w="9079" w:type="dxa"/>
          </w:tcPr>
          <w:p w14:paraId="3E9E48BE" w14:textId="2341F4D6" w:rsidR="00B2617E" w:rsidRDefault="00B2617E" w:rsidP="00B2617E">
            <w:r w:rsidRPr="00D70012">
              <w:t>Creation of Managing Barangay Employee Account</w:t>
            </w:r>
          </w:p>
        </w:tc>
      </w:tr>
      <w:tr w:rsidR="00B2617E" w14:paraId="6C37CEC8" w14:textId="77777777" w:rsidTr="00B2617E">
        <w:tc>
          <w:tcPr>
            <w:tcW w:w="1568" w:type="dxa"/>
            <w:vAlign w:val="center"/>
          </w:tcPr>
          <w:p w14:paraId="59103EDA" w14:textId="77777777" w:rsidR="00B2617E" w:rsidRDefault="00B2617E" w:rsidP="00B2617E">
            <w:r>
              <w:rPr>
                <w:rStyle w:val="fontstyle31"/>
                <w:lang w:bidi="ar"/>
              </w:rPr>
              <w:t xml:space="preserve">Package Owner: </w:t>
            </w:r>
          </w:p>
        </w:tc>
        <w:tc>
          <w:tcPr>
            <w:tcW w:w="9079" w:type="dxa"/>
          </w:tcPr>
          <w:p w14:paraId="5F481AC5" w14:textId="0F26B11E" w:rsidR="00B2617E" w:rsidRDefault="00B2617E" w:rsidP="00B2617E">
            <w:r w:rsidRPr="00D70012">
              <w:t>Wilkins Caducio</w:t>
            </w:r>
          </w:p>
        </w:tc>
      </w:tr>
      <w:tr w:rsidR="00B2617E" w14:paraId="14297B69" w14:textId="77777777" w:rsidTr="00B2617E">
        <w:tc>
          <w:tcPr>
            <w:tcW w:w="1568" w:type="dxa"/>
            <w:vAlign w:val="center"/>
          </w:tcPr>
          <w:p w14:paraId="3404B8FB" w14:textId="77777777" w:rsidR="00B2617E" w:rsidRDefault="00B2617E" w:rsidP="00B2617E">
            <w:r>
              <w:rPr>
                <w:rStyle w:val="fontstyle31"/>
                <w:lang w:bidi="ar"/>
              </w:rPr>
              <w:t xml:space="preserve">Owner Organization: </w:t>
            </w:r>
          </w:p>
        </w:tc>
        <w:tc>
          <w:tcPr>
            <w:tcW w:w="9079" w:type="dxa"/>
          </w:tcPr>
          <w:p w14:paraId="3439456F" w14:textId="03E28B65" w:rsidR="00B2617E" w:rsidRDefault="00B2617E" w:rsidP="00B2617E">
            <w:r w:rsidRPr="00D70012">
              <w:t xml:space="preserve">Team </w:t>
            </w:r>
            <w:proofErr w:type="spellStart"/>
            <w:r w:rsidRPr="00D70012">
              <w:t>Developmentality</w:t>
            </w:r>
            <w:proofErr w:type="spellEnd"/>
          </w:p>
        </w:tc>
      </w:tr>
      <w:tr w:rsidR="00B2617E" w14:paraId="753D8D5D" w14:textId="77777777" w:rsidTr="00B2617E">
        <w:tc>
          <w:tcPr>
            <w:tcW w:w="1568" w:type="dxa"/>
            <w:vAlign w:val="center"/>
          </w:tcPr>
          <w:p w14:paraId="16701495" w14:textId="77777777" w:rsidR="00B2617E" w:rsidRDefault="00B2617E" w:rsidP="00B2617E">
            <w:r>
              <w:rPr>
                <w:rStyle w:val="fontstyle31"/>
                <w:lang w:bidi="ar"/>
              </w:rPr>
              <w:t xml:space="preserve">Participants: </w:t>
            </w:r>
          </w:p>
        </w:tc>
        <w:tc>
          <w:tcPr>
            <w:tcW w:w="9079" w:type="dxa"/>
          </w:tcPr>
          <w:p w14:paraId="64D25CC3" w14:textId="17D12B8A" w:rsidR="00B2617E" w:rsidRDefault="00B2617E" w:rsidP="00B2617E">
            <w:proofErr w:type="spellStart"/>
            <w:r w:rsidRPr="00D70012">
              <w:t>Rark</w:t>
            </w:r>
            <w:proofErr w:type="spellEnd"/>
            <w:r w:rsidRPr="00D70012">
              <w:t xml:space="preserve"> </w:t>
            </w:r>
            <w:proofErr w:type="spellStart"/>
            <w:r w:rsidRPr="00D70012">
              <w:t>Mowen</w:t>
            </w:r>
            <w:proofErr w:type="spellEnd"/>
            <w:r w:rsidRPr="00D70012">
              <w:t xml:space="preserve"> Alcantara, Jakerson Bermudo</w:t>
            </w:r>
          </w:p>
        </w:tc>
      </w:tr>
      <w:tr w:rsidR="00B2617E" w14:paraId="4335CC7B" w14:textId="77777777" w:rsidTr="00B2617E">
        <w:tc>
          <w:tcPr>
            <w:tcW w:w="1568" w:type="dxa"/>
            <w:vAlign w:val="center"/>
          </w:tcPr>
          <w:p w14:paraId="55651189" w14:textId="77777777" w:rsidR="00B2617E" w:rsidRDefault="00B2617E" w:rsidP="00B2617E">
            <w:r>
              <w:rPr>
                <w:rStyle w:val="fontstyle31"/>
                <w:lang w:bidi="ar"/>
              </w:rPr>
              <w:t>Description:</w:t>
            </w:r>
            <w:r>
              <w:rPr>
                <w:rStyle w:val="fontstyle31"/>
                <w:lang w:bidi="ar"/>
              </w:rPr>
              <w:br/>
            </w:r>
          </w:p>
        </w:tc>
        <w:tc>
          <w:tcPr>
            <w:tcW w:w="9079" w:type="dxa"/>
          </w:tcPr>
          <w:p w14:paraId="215E8C37" w14:textId="1FA9F216" w:rsidR="00B2617E" w:rsidRDefault="00B2617E" w:rsidP="00B2617E">
            <w:r w:rsidRPr="00D70012">
              <w:t>The creation of Managing Barangay Employee Account involves developing a system or interface to efficiently manage employee accounts within the barangay administration.</w:t>
            </w:r>
          </w:p>
        </w:tc>
      </w:tr>
      <w:tr w:rsidR="00B2617E" w14:paraId="574C9440" w14:textId="77777777" w:rsidTr="00B2617E">
        <w:tc>
          <w:tcPr>
            <w:tcW w:w="1568" w:type="dxa"/>
            <w:vAlign w:val="center"/>
          </w:tcPr>
          <w:p w14:paraId="01F274DC" w14:textId="77777777" w:rsidR="00B2617E" w:rsidRDefault="00B2617E" w:rsidP="00B2617E">
            <w:r>
              <w:rPr>
                <w:rStyle w:val="fontstyle31"/>
                <w:lang w:bidi="ar"/>
              </w:rPr>
              <w:t>Completion State:</w:t>
            </w:r>
            <w:r>
              <w:rPr>
                <w:rStyle w:val="fontstyle31"/>
                <w:lang w:bidi="ar"/>
              </w:rPr>
              <w:br/>
            </w:r>
          </w:p>
        </w:tc>
        <w:tc>
          <w:tcPr>
            <w:tcW w:w="9079" w:type="dxa"/>
          </w:tcPr>
          <w:p w14:paraId="4D79DE28" w14:textId="3653BF0E" w:rsidR="00B2617E" w:rsidRDefault="00B2617E" w:rsidP="00B2617E">
            <w:r w:rsidRPr="00D70012">
              <w:t>The design and development of the Managing Barangay Employee Account system will be completed according to the agreed-upon specifications and requirements. This includes the user interface, functionality, and integration with other relevant systems.</w:t>
            </w:r>
          </w:p>
        </w:tc>
      </w:tr>
      <w:tr w:rsidR="00B2617E" w14:paraId="13F98941" w14:textId="77777777" w:rsidTr="00B2617E">
        <w:tc>
          <w:tcPr>
            <w:tcW w:w="1568" w:type="dxa"/>
            <w:vAlign w:val="center"/>
          </w:tcPr>
          <w:p w14:paraId="2FE0456D" w14:textId="77777777" w:rsidR="00B2617E" w:rsidRDefault="00B2617E" w:rsidP="00B2617E">
            <w:pPr>
              <w:rPr>
                <w:rStyle w:val="fontstyle31"/>
                <w:lang w:bidi="ar"/>
              </w:rPr>
            </w:pPr>
            <w:r>
              <w:rPr>
                <w:rStyle w:val="fontstyle31"/>
                <w:lang w:bidi="ar"/>
              </w:rPr>
              <w:t>Assumptions:</w:t>
            </w:r>
          </w:p>
          <w:p w14:paraId="49D428D6" w14:textId="77777777" w:rsidR="00B2617E" w:rsidRDefault="00B2617E" w:rsidP="00B2617E"/>
        </w:tc>
        <w:tc>
          <w:tcPr>
            <w:tcW w:w="9079" w:type="dxa"/>
          </w:tcPr>
          <w:p w14:paraId="6B2F6318" w14:textId="45D540CC" w:rsidR="00B2617E" w:rsidRDefault="00B2617E" w:rsidP="00B2617E">
            <w:r w:rsidRPr="00D70012">
              <w:t>It is assumed that the requirements for the Managing Barangay Employee Account system have been clearly defined and communicated to the development team.</w:t>
            </w:r>
          </w:p>
        </w:tc>
      </w:tr>
      <w:tr w:rsidR="00B2617E" w14:paraId="242882F0" w14:textId="77777777" w:rsidTr="00B2617E">
        <w:tc>
          <w:tcPr>
            <w:tcW w:w="1568" w:type="dxa"/>
            <w:vAlign w:val="center"/>
          </w:tcPr>
          <w:p w14:paraId="67134E10" w14:textId="77777777" w:rsidR="00B2617E" w:rsidRDefault="00B2617E" w:rsidP="00B2617E">
            <w:pPr>
              <w:rPr>
                <w:rStyle w:val="fontstyle31"/>
                <w:lang w:bidi="ar"/>
              </w:rPr>
            </w:pPr>
            <w:r>
              <w:rPr>
                <w:rStyle w:val="fontstyle31"/>
                <w:lang w:bidi="ar"/>
              </w:rPr>
              <w:t>Risks:</w:t>
            </w:r>
          </w:p>
          <w:p w14:paraId="6AA6B8A4" w14:textId="77777777" w:rsidR="00B2617E" w:rsidRDefault="00B2617E" w:rsidP="00B2617E"/>
        </w:tc>
        <w:tc>
          <w:tcPr>
            <w:tcW w:w="9079" w:type="dxa"/>
          </w:tcPr>
          <w:p w14:paraId="19065CF3" w14:textId="6E0757C9" w:rsidR="00B2617E" w:rsidRDefault="00B2617E" w:rsidP="00B2617E">
            <w:r w:rsidRPr="00D70012">
              <w:t>There is a risk of potential data security breaches or privacy violations when handling employee data within the Managing Barangay Employee Account system. This risk may arise due to vulnerabilities in the system, unauthorized access, or inadequate data protection measures.</w:t>
            </w:r>
          </w:p>
        </w:tc>
      </w:tr>
      <w:tr w:rsidR="00B2617E" w14:paraId="4A4CDDB0" w14:textId="77777777" w:rsidTr="00B2617E">
        <w:tc>
          <w:tcPr>
            <w:tcW w:w="1568" w:type="dxa"/>
            <w:vAlign w:val="center"/>
          </w:tcPr>
          <w:p w14:paraId="4133EE8E" w14:textId="77777777" w:rsidR="00B2617E" w:rsidRDefault="00B2617E" w:rsidP="00B2617E">
            <w:pPr>
              <w:rPr>
                <w:rStyle w:val="fontstyle31"/>
                <w:lang w:bidi="ar"/>
              </w:rPr>
            </w:pPr>
            <w:r>
              <w:rPr>
                <w:rStyle w:val="fontstyle31"/>
                <w:lang w:bidi="ar"/>
              </w:rPr>
              <w:t>Risk Mitigation:</w:t>
            </w:r>
          </w:p>
          <w:p w14:paraId="00538E5D" w14:textId="77777777" w:rsidR="00B2617E" w:rsidRDefault="00B2617E" w:rsidP="00B2617E"/>
        </w:tc>
        <w:tc>
          <w:tcPr>
            <w:tcW w:w="9079" w:type="dxa"/>
          </w:tcPr>
          <w:p w14:paraId="208931EC" w14:textId="18049248" w:rsidR="00B2617E" w:rsidRDefault="00B2617E" w:rsidP="00B2617E">
            <w:r w:rsidRPr="00D70012">
              <w:t>Implement robust security measures, including encryption, access controls, and regular security audits, to protect employee data and prevent unauthorized access or breaches. Adhere to relevant data protection regulations and best practices.</w:t>
            </w:r>
          </w:p>
        </w:tc>
      </w:tr>
      <w:tr w:rsidR="00B2617E" w14:paraId="2382FC3F" w14:textId="77777777" w:rsidTr="00B2617E">
        <w:tc>
          <w:tcPr>
            <w:tcW w:w="1568" w:type="dxa"/>
            <w:vAlign w:val="center"/>
          </w:tcPr>
          <w:p w14:paraId="01E17E96" w14:textId="77777777" w:rsidR="00B2617E" w:rsidRDefault="00B2617E" w:rsidP="00B2617E">
            <w:r>
              <w:rPr>
                <w:rStyle w:val="fontstyle31"/>
              </w:rPr>
              <w:t xml:space="preserve">Budget: </w:t>
            </w:r>
          </w:p>
        </w:tc>
        <w:tc>
          <w:tcPr>
            <w:tcW w:w="9079" w:type="dxa"/>
          </w:tcPr>
          <w:p w14:paraId="42C1E535" w14:textId="77777777" w:rsidR="00B2617E" w:rsidRDefault="00B2617E" w:rsidP="00B2617E"/>
        </w:tc>
      </w:tr>
      <w:tr w:rsidR="00B2617E" w14:paraId="227D6306" w14:textId="77777777" w:rsidTr="00B2617E">
        <w:tc>
          <w:tcPr>
            <w:tcW w:w="1568" w:type="dxa"/>
            <w:vAlign w:val="center"/>
          </w:tcPr>
          <w:p w14:paraId="7313CD22" w14:textId="77777777" w:rsidR="00B2617E" w:rsidRDefault="00B2617E" w:rsidP="00B2617E">
            <w:pPr>
              <w:rPr>
                <w:rStyle w:val="fontstyle31"/>
                <w:lang w:bidi="ar"/>
              </w:rPr>
            </w:pPr>
            <w:r>
              <w:rPr>
                <w:rStyle w:val="fontstyle31"/>
                <w:lang w:bidi="ar"/>
              </w:rPr>
              <w:t>Reference Docs:</w:t>
            </w:r>
          </w:p>
          <w:p w14:paraId="59B17FCB" w14:textId="77777777" w:rsidR="00B2617E" w:rsidRDefault="00B2617E" w:rsidP="00B2617E"/>
        </w:tc>
        <w:tc>
          <w:tcPr>
            <w:tcW w:w="9079" w:type="dxa"/>
          </w:tcPr>
          <w:p w14:paraId="09808510" w14:textId="026C998B" w:rsidR="00B2617E" w:rsidRDefault="00B2617E" w:rsidP="00B2617E">
            <w:r w:rsidRPr="00D70012">
              <w:t>https://asiapacificcollege.sharepoint.com/:f:/s/PROJMANT3MI201MI203/Evjel9uiSslFosc4l3EpNcABUtYTV3a-VQkkDtSNRfqLSA?e=yp43oj</w:t>
            </w:r>
          </w:p>
        </w:tc>
      </w:tr>
    </w:tbl>
    <w:p w14:paraId="3F4C971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B2617E" w14:paraId="19CA4066" w14:textId="77777777" w:rsidTr="61B202AB">
        <w:tc>
          <w:tcPr>
            <w:tcW w:w="1568" w:type="dxa"/>
            <w:vAlign w:val="center"/>
          </w:tcPr>
          <w:p w14:paraId="784D8394" w14:textId="77777777" w:rsidR="00B2617E" w:rsidRDefault="00B2617E" w:rsidP="00B2617E">
            <w:r>
              <w:rPr>
                <w:rStyle w:val="fontstyle31"/>
                <w:lang w:bidi="ar"/>
              </w:rPr>
              <w:lastRenderedPageBreak/>
              <w:t xml:space="preserve">WBS: </w:t>
            </w:r>
          </w:p>
        </w:tc>
        <w:tc>
          <w:tcPr>
            <w:tcW w:w="9079" w:type="dxa"/>
          </w:tcPr>
          <w:p w14:paraId="50BDBB60" w14:textId="7E49DC83" w:rsidR="00B2617E" w:rsidRDefault="00B2617E" w:rsidP="00B2617E">
            <w:r w:rsidRPr="00822F05">
              <w:t>1.3.1.3.4</w:t>
            </w:r>
          </w:p>
        </w:tc>
      </w:tr>
      <w:tr w:rsidR="00B2617E" w14:paraId="73628636" w14:textId="77777777" w:rsidTr="61B202AB">
        <w:tc>
          <w:tcPr>
            <w:tcW w:w="1568" w:type="dxa"/>
            <w:vAlign w:val="center"/>
          </w:tcPr>
          <w:p w14:paraId="7F153974" w14:textId="77777777" w:rsidR="00B2617E" w:rsidRDefault="00B2617E" w:rsidP="00B2617E">
            <w:r>
              <w:rPr>
                <w:rStyle w:val="fontstyle31"/>
                <w:lang w:bidi="ar"/>
              </w:rPr>
              <w:t xml:space="preserve">Work Package: </w:t>
            </w:r>
          </w:p>
        </w:tc>
        <w:tc>
          <w:tcPr>
            <w:tcW w:w="9079" w:type="dxa"/>
          </w:tcPr>
          <w:p w14:paraId="6C4A2461" w14:textId="20F69AD6" w:rsidR="00B2617E" w:rsidRDefault="00B2617E" w:rsidP="00B2617E">
            <w:r w:rsidRPr="00822F05">
              <w:t>Creation of Barangay Employee Dashboards</w:t>
            </w:r>
          </w:p>
        </w:tc>
      </w:tr>
      <w:tr w:rsidR="00B2617E" w14:paraId="221DC1B7" w14:textId="77777777" w:rsidTr="61B202AB">
        <w:tc>
          <w:tcPr>
            <w:tcW w:w="1568" w:type="dxa"/>
            <w:vAlign w:val="center"/>
          </w:tcPr>
          <w:p w14:paraId="25C3B1E4" w14:textId="77777777" w:rsidR="00B2617E" w:rsidRDefault="00B2617E" w:rsidP="00B2617E">
            <w:r>
              <w:rPr>
                <w:rStyle w:val="fontstyle31"/>
                <w:lang w:bidi="ar"/>
              </w:rPr>
              <w:t xml:space="preserve">Package Owner: </w:t>
            </w:r>
          </w:p>
        </w:tc>
        <w:tc>
          <w:tcPr>
            <w:tcW w:w="9079" w:type="dxa"/>
          </w:tcPr>
          <w:p w14:paraId="5F8C3D6F" w14:textId="7C11F586" w:rsidR="00B2617E" w:rsidRDefault="00B2617E" w:rsidP="00B2617E">
            <w:r w:rsidRPr="00822F05">
              <w:t>Wilkins Caducio</w:t>
            </w:r>
          </w:p>
        </w:tc>
      </w:tr>
      <w:tr w:rsidR="00B2617E" w14:paraId="2BFBA2AD" w14:textId="77777777" w:rsidTr="61B202AB">
        <w:tc>
          <w:tcPr>
            <w:tcW w:w="1568" w:type="dxa"/>
            <w:vAlign w:val="center"/>
          </w:tcPr>
          <w:p w14:paraId="6A9D3CA7" w14:textId="77777777" w:rsidR="00B2617E" w:rsidRDefault="00B2617E" w:rsidP="00B2617E">
            <w:r>
              <w:rPr>
                <w:rStyle w:val="fontstyle31"/>
                <w:lang w:bidi="ar"/>
              </w:rPr>
              <w:t xml:space="preserve">Owner Organization: </w:t>
            </w:r>
          </w:p>
        </w:tc>
        <w:tc>
          <w:tcPr>
            <w:tcW w:w="9079" w:type="dxa"/>
          </w:tcPr>
          <w:p w14:paraId="2D2CD532" w14:textId="53B2AD0A" w:rsidR="00B2617E" w:rsidRDefault="00B2617E" w:rsidP="00B2617E">
            <w:r w:rsidRPr="00822F05">
              <w:t xml:space="preserve">Team </w:t>
            </w:r>
            <w:proofErr w:type="spellStart"/>
            <w:r w:rsidRPr="00822F05">
              <w:t>Developmentality</w:t>
            </w:r>
            <w:proofErr w:type="spellEnd"/>
          </w:p>
        </w:tc>
      </w:tr>
      <w:tr w:rsidR="00B2617E" w14:paraId="0B9E4446" w14:textId="77777777" w:rsidTr="61B202AB">
        <w:tc>
          <w:tcPr>
            <w:tcW w:w="1568" w:type="dxa"/>
            <w:vAlign w:val="center"/>
          </w:tcPr>
          <w:p w14:paraId="6F9C9392" w14:textId="77777777" w:rsidR="00B2617E" w:rsidRDefault="00B2617E" w:rsidP="00B2617E">
            <w:r>
              <w:rPr>
                <w:rStyle w:val="fontstyle31"/>
                <w:lang w:bidi="ar"/>
              </w:rPr>
              <w:t xml:space="preserve">Participants: </w:t>
            </w:r>
          </w:p>
        </w:tc>
        <w:tc>
          <w:tcPr>
            <w:tcW w:w="9079" w:type="dxa"/>
          </w:tcPr>
          <w:p w14:paraId="64D6483D" w14:textId="47EF56B4" w:rsidR="00B2617E" w:rsidRDefault="00B2617E" w:rsidP="00B2617E">
            <w:proofErr w:type="spellStart"/>
            <w:r w:rsidRPr="00822F05">
              <w:t>Rark</w:t>
            </w:r>
            <w:proofErr w:type="spellEnd"/>
            <w:r w:rsidRPr="00822F05">
              <w:t xml:space="preserve"> </w:t>
            </w:r>
            <w:proofErr w:type="spellStart"/>
            <w:r w:rsidRPr="00822F05">
              <w:t>Mowen</w:t>
            </w:r>
            <w:proofErr w:type="spellEnd"/>
            <w:r w:rsidRPr="00822F05">
              <w:t xml:space="preserve"> Alcantara, Jakerson Bermudo</w:t>
            </w:r>
          </w:p>
        </w:tc>
      </w:tr>
      <w:tr w:rsidR="00B2617E" w14:paraId="24628B85" w14:textId="77777777" w:rsidTr="61B202AB">
        <w:tc>
          <w:tcPr>
            <w:tcW w:w="1568" w:type="dxa"/>
            <w:vAlign w:val="center"/>
          </w:tcPr>
          <w:p w14:paraId="51ADEB6C" w14:textId="77777777" w:rsidR="00B2617E" w:rsidRDefault="00B2617E" w:rsidP="00B2617E">
            <w:r>
              <w:rPr>
                <w:rStyle w:val="fontstyle31"/>
                <w:lang w:bidi="ar"/>
              </w:rPr>
              <w:t>Description:</w:t>
            </w:r>
            <w:r>
              <w:rPr>
                <w:rStyle w:val="fontstyle31"/>
                <w:lang w:bidi="ar"/>
              </w:rPr>
              <w:br/>
            </w:r>
          </w:p>
        </w:tc>
        <w:tc>
          <w:tcPr>
            <w:tcW w:w="9079" w:type="dxa"/>
          </w:tcPr>
          <w:p w14:paraId="182D7EB4" w14:textId="374B0CFF" w:rsidR="00B2617E" w:rsidRDefault="00B2617E" w:rsidP="00B2617E">
            <w:pPr>
              <w:spacing w:line="259" w:lineRule="auto"/>
            </w:pPr>
            <w:r w:rsidRPr="00822F05">
              <w:t>The creation of Barangay Employee Dashboards involves developing personalized dashboards for individual employees within the barangay administration.</w:t>
            </w:r>
          </w:p>
        </w:tc>
      </w:tr>
      <w:tr w:rsidR="00B2617E" w14:paraId="47E3FCCC" w14:textId="77777777" w:rsidTr="61B202AB">
        <w:tc>
          <w:tcPr>
            <w:tcW w:w="1568" w:type="dxa"/>
            <w:vAlign w:val="center"/>
          </w:tcPr>
          <w:p w14:paraId="738F35C5" w14:textId="77777777" w:rsidR="00B2617E" w:rsidRDefault="00B2617E" w:rsidP="00B2617E">
            <w:r>
              <w:rPr>
                <w:rStyle w:val="fontstyle31"/>
                <w:lang w:bidi="ar"/>
              </w:rPr>
              <w:t>Completion State:</w:t>
            </w:r>
            <w:r>
              <w:rPr>
                <w:rStyle w:val="fontstyle31"/>
                <w:lang w:bidi="ar"/>
              </w:rPr>
              <w:br/>
            </w:r>
          </w:p>
        </w:tc>
        <w:tc>
          <w:tcPr>
            <w:tcW w:w="9079" w:type="dxa"/>
          </w:tcPr>
          <w:p w14:paraId="580EB935" w14:textId="56D735DD" w:rsidR="00B2617E" w:rsidRDefault="00B2617E" w:rsidP="00B2617E">
            <w:pPr>
              <w:spacing w:line="259" w:lineRule="auto"/>
            </w:pPr>
            <w:r w:rsidRPr="00822F05">
              <w:t>The design and development of the Barangay Employee Dashboards will be completed according to the agreed-upon specifications and requirements.</w:t>
            </w:r>
          </w:p>
        </w:tc>
      </w:tr>
      <w:tr w:rsidR="00B2617E" w14:paraId="38DD060E" w14:textId="77777777" w:rsidTr="61B202AB">
        <w:tc>
          <w:tcPr>
            <w:tcW w:w="1568" w:type="dxa"/>
            <w:vAlign w:val="center"/>
          </w:tcPr>
          <w:p w14:paraId="1065F016" w14:textId="77777777" w:rsidR="00B2617E" w:rsidRDefault="00B2617E" w:rsidP="00B2617E">
            <w:pPr>
              <w:rPr>
                <w:rStyle w:val="fontstyle31"/>
                <w:lang w:bidi="ar"/>
              </w:rPr>
            </w:pPr>
            <w:r>
              <w:rPr>
                <w:rStyle w:val="fontstyle31"/>
                <w:lang w:bidi="ar"/>
              </w:rPr>
              <w:t>Assumptions:</w:t>
            </w:r>
          </w:p>
          <w:p w14:paraId="31B82488" w14:textId="77777777" w:rsidR="00B2617E" w:rsidRDefault="00B2617E" w:rsidP="00B2617E"/>
        </w:tc>
        <w:tc>
          <w:tcPr>
            <w:tcW w:w="9079" w:type="dxa"/>
          </w:tcPr>
          <w:p w14:paraId="005E3327" w14:textId="68FEFA2F" w:rsidR="00B2617E" w:rsidRDefault="00B2617E" w:rsidP="00B2617E">
            <w:pPr>
              <w:spacing w:line="259" w:lineRule="auto"/>
            </w:pPr>
            <w:r w:rsidRPr="00822F05">
              <w:t>It is assumed that the requirements for the Barangay Employee Dashboards have been clearly defined and communicated to the development team.</w:t>
            </w:r>
          </w:p>
        </w:tc>
      </w:tr>
      <w:tr w:rsidR="00B2617E" w14:paraId="79B2FF6B" w14:textId="77777777" w:rsidTr="61B202AB">
        <w:tc>
          <w:tcPr>
            <w:tcW w:w="1568" w:type="dxa"/>
            <w:vAlign w:val="center"/>
          </w:tcPr>
          <w:p w14:paraId="123E2B58" w14:textId="77777777" w:rsidR="00B2617E" w:rsidRDefault="00B2617E" w:rsidP="00B2617E">
            <w:pPr>
              <w:rPr>
                <w:rStyle w:val="fontstyle31"/>
                <w:lang w:bidi="ar"/>
              </w:rPr>
            </w:pPr>
            <w:r>
              <w:rPr>
                <w:rStyle w:val="fontstyle31"/>
                <w:lang w:bidi="ar"/>
              </w:rPr>
              <w:t>Risks:</w:t>
            </w:r>
          </w:p>
          <w:p w14:paraId="7611922D" w14:textId="77777777" w:rsidR="00B2617E" w:rsidRDefault="00B2617E" w:rsidP="00B2617E"/>
        </w:tc>
        <w:tc>
          <w:tcPr>
            <w:tcW w:w="9079" w:type="dxa"/>
          </w:tcPr>
          <w:p w14:paraId="1B21C5EE" w14:textId="1D223CDC" w:rsidR="00B2617E" w:rsidRDefault="00B2617E" w:rsidP="00B2617E">
            <w:r w:rsidRPr="00822F05">
              <w:t>There is a risk of potential data security breaches or privacy violations when handling employee data within the dashboards. This risk may arise due to vulnerabilities in the system, unauthorized access, or inadequate data protection measures.</w:t>
            </w:r>
          </w:p>
        </w:tc>
      </w:tr>
      <w:tr w:rsidR="00B2617E" w14:paraId="5E51D998" w14:textId="77777777" w:rsidTr="61B202AB">
        <w:tc>
          <w:tcPr>
            <w:tcW w:w="1568" w:type="dxa"/>
            <w:vAlign w:val="center"/>
          </w:tcPr>
          <w:p w14:paraId="62FDA268" w14:textId="77777777" w:rsidR="00B2617E" w:rsidRDefault="00B2617E" w:rsidP="00B2617E">
            <w:pPr>
              <w:rPr>
                <w:rStyle w:val="fontstyle31"/>
                <w:lang w:bidi="ar"/>
              </w:rPr>
            </w:pPr>
            <w:r>
              <w:rPr>
                <w:rStyle w:val="fontstyle31"/>
                <w:lang w:bidi="ar"/>
              </w:rPr>
              <w:t>Risk Mitigation:</w:t>
            </w:r>
          </w:p>
          <w:p w14:paraId="374C5768" w14:textId="77777777" w:rsidR="00B2617E" w:rsidRDefault="00B2617E" w:rsidP="00B2617E"/>
        </w:tc>
        <w:tc>
          <w:tcPr>
            <w:tcW w:w="9079" w:type="dxa"/>
          </w:tcPr>
          <w:p w14:paraId="06C212A4" w14:textId="2D986657" w:rsidR="00B2617E" w:rsidRDefault="00B2617E" w:rsidP="00B2617E">
            <w:pPr>
              <w:spacing w:line="259" w:lineRule="auto"/>
            </w:pPr>
            <w:r w:rsidRPr="00822F05">
              <w:t>Implement robust security measures, including encryption, access controls, regular security audits, and compliance with relevant data protection regulations, to protect employee data and prevent unauthorized access or breaches.</w:t>
            </w:r>
          </w:p>
        </w:tc>
      </w:tr>
      <w:tr w:rsidR="00B2617E" w14:paraId="079EF7FE" w14:textId="77777777" w:rsidTr="61B202AB">
        <w:tc>
          <w:tcPr>
            <w:tcW w:w="1568" w:type="dxa"/>
            <w:vAlign w:val="center"/>
          </w:tcPr>
          <w:p w14:paraId="05158905" w14:textId="77777777" w:rsidR="00B2617E" w:rsidRDefault="00B2617E" w:rsidP="00B2617E">
            <w:r>
              <w:rPr>
                <w:rStyle w:val="fontstyle31"/>
              </w:rPr>
              <w:t xml:space="preserve">Budget: </w:t>
            </w:r>
          </w:p>
        </w:tc>
        <w:tc>
          <w:tcPr>
            <w:tcW w:w="9079" w:type="dxa"/>
          </w:tcPr>
          <w:p w14:paraId="26362E67" w14:textId="77777777" w:rsidR="00B2617E" w:rsidRDefault="00B2617E" w:rsidP="00B2617E"/>
        </w:tc>
      </w:tr>
      <w:tr w:rsidR="00B2617E" w14:paraId="0824A6CB" w14:textId="77777777" w:rsidTr="61B202AB">
        <w:tc>
          <w:tcPr>
            <w:tcW w:w="1568" w:type="dxa"/>
            <w:vAlign w:val="center"/>
          </w:tcPr>
          <w:p w14:paraId="789C8531" w14:textId="77777777" w:rsidR="00B2617E" w:rsidRDefault="00B2617E" w:rsidP="00B2617E">
            <w:pPr>
              <w:rPr>
                <w:rStyle w:val="fontstyle31"/>
                <w:lang w:bidi="ar"/>
              </w:rPr>
            </w:pPr>
            <w:r>
              <w:rPr>
                <w:rStyle w:val="fontstyle31"/>
                <w:lang w:bidi="ar"/>
              </w:rPr>
              <w:t>Reference Docs:</w:t>
            </w:r>
          </w:p>
          <w:p w14:paraId="27AE924D" w14:textId="77777777" w:rsidR="00B2617E" w:rsidRDefault="00B2617E" w:rsidP="00B2617E"/>
        </w:tc>
        <w:tc>
          <w:tcPr>
            <w:tcW w:w="9079" w:type="dxa"/>
          </w:tcPr>
          <w:p w14:paraId="6F2F6438" w14:textId="4A9AD2F3" w:rsidR="00B2617E" w:rsidRDefault="00B2617E" w:rsidP="00B2617E">
            <w:r w:rsidRPr="00822F05">
              <w:t xml:space="preserve">https://asiapacificcollege.sharepoint.com/:f:/s/PROJMANT3MI201MI203/Evjel9uiSslFosc4l3EpNcABUtYTV3a-VQkkDtSNRfqLSA?e=yp43oj  </w:t>
            </w:r>
          </w:p>
        </w:tc>
      </w:tr>
    </w:tbl>
    <w:p w14:paraId="011F6356"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617080" w14:paraId="67C09673" w14:textId="77777777" w:rsidTr="00617080">
        <w:trPr>
          <w:jc w:val="center"/>
        </w:trPr>
        <w:tc>
          <w:tcPr>
            <w:tcW w:w="1568" w:type="dxa"/>
            <w:vAlign w:val="center"/>
          </w:tcPr>
          <w:p w14:paraId="2C328674" w14:textId="77777777" w:rsidR="00617080" w:rsidRDefault="00617080" w:rsidP="00617080">
            <w:r>
              <w:rPr>
                <w:rStyle w:val="fontstyle31"/>
                <w:lang w:bidi="ar"/>
              </w:rPr>
              <w:lastRenderedPageBreak/>
              <w:t xml:space="preserve">WBS: </w:t>
            </w:r>
          </w:p>
        </w:tc>
        <w:tc>
          <w:tcPr>
            <w:tcW w:w="9079" w:type="dxa"/>
          </w:tcPr>
          <w:p w14:paraId="295CCA10" w14:textId="1942E4AE" w:rsidR="00617080" w:rsidRDefault="00617080" w:rsidP="00617080">
            <w:r w:rsidRPr="00947CA9">
              <w:t>1.3.1.4</w:t>
            </w:r>
          </w:p>
        </w:tc>
      </w:tr>
      <w:tr w:rsidR="00617080" w14:paraId="3ED0757C" w14:textId="77777777" w:rsidTr="00617080">
        <w:trPr>
          <w:jc w:val="center"/>
        </w:trPr>
        <w:tc>
          <w:tcPr>
            <w:tcW w:w="1568" w:type="dxa"/>
            <w:vAlign w:val="center"/>
          </w:tcPr>
          <w:p w14:paraId="625898AC" w14:textId="77777777" w:rsidR="00617080" w:rsidRDefault="00617080" w:rsidP="00617080">
            <w:r>
              <w:rPr>
                <w:rStyle w:val="fontstyle31"/>
                <w:lang w:bidi="ar"/>
              </w:rPr>
              <w:t xml:space="preserve">Work Package: </w:t>
            </w:r>
          </w:p>
        </w:tc>
        <w:tc>
          <w:tcPr>
            <w:tcW w:w="9079" w:type="dxa"/>
          </w:tcPr>
          <w:p w14:paraId="7BE5ED60" w14:textId="0F267058" w:rsidR="00617080" w:rsidRDefault="00617080" w:rsidP="00617080">
            <w:r w:rsidRPr="00947CA9">
              <w:t>4th Team Development Meeting</w:t>
            </w:r>
          </w:p>
        </w:tc>
      </w:tr>
      <w:tr w:rsidR="00617080" w14:paraId="71B62009" w14:textId="77777777" w:rsidTr="00617080">
        <w:trPr>
          <w:jc w:val="center"/>
        </w:trPr>
        <w:tc>
          <w:tcPr>
            <w:tcW w:w="1568" w:type="dxa"/>
            <w:vAlign w:val="center"/>
          </w:tcPr>
          <w:p w14:paraId="5E37E864" w14:textId="77777777" w:rsidR="00617080" w:rsidRDefault="00617080" w:rsidP="00617080">
            <w:r>
              <w:rPr>
                <w:rStyle w:val="fontstyle31"/>
                <w:lang w:bidi="ar"/>
              </w:rPr>
              <w:t xml:space="preserve">Package Owner: </w:t>
            </w:r>
          </w:p>
        </w:tc>
        <w:tc>
          <w:tcPr>
            <w:tcW w:w="9079" w:type="dxa"/>
          </w:tcPr>
          <w:p w14:paraId="21DB3612" w14:textId="20FB6F41" w:rsidR="00617080" w:rsidRDefault="00617080" w:rsidP="00617080">
            <w:r w:rsidRPr="00947CA9">
              <w:t xml:space="preserve">Wilkins Caducio </w:t>
            </w:r>
          </w:p>
        </w:tc>
      </w:tr>
      <w:tr w:rsidR="00617080" w14:paraId="12A79B97" w14:textId="77777777" w:rsidTr="00617080">
        <w:trPr>
          <w:jc w:val="center"/>
        </w:trPr>
        <w:tc>
          <w:tcPr>
            <w:tcW w:w="1568" w:type="dxa"/>
            <w:vAlign w:val="center"/>
          </w:tcPr>
          <w:p w14:paraId="72F7EEC1" w14:textId="77777777" w:rsidR="00617080" w:rsidRDefault="00617080" w:rsidP="00617080">
            <w:r>
              <w:rPr>
                <w:rStyle w:val="fontstyle31"/>
                <w:lang w:bidi="ar"/>
              </w:rPr>
              <w:t xml:space="preserve">Owner Organization: </w:t>
            </w:r>
          </w:p>
        </w:tc>
        <w:tc>
          <w:tcPr>
            <w:tcW w:w="9079" w:type="dxa"/>
          </w:tcPr>
          <w:p w14:paraId="2C8F5B20" w14:textId="1E185B01" w:rsidR="00617080" w:rsidRDefault="00617080" w:rsidP="00617080">
            <w:r w:rsidRPr="00947CA9">
              <w:t xml:space="preserve">Team </w:t>
            </w:r>
            <w:proofErr w:type="spellStart"/>
            <w:r w:rsidRPr="00947CA9">
              <w:t>Developmentality</w:t>
            </w:r>
            <w:proofErr w:type="spellEnd"/>
          </w:p>
        </w:tc>
      </w:tr>
      <w:tr w:rsidR="00617080" w14:paraId="438DB69B" w14:textId="77777777" w:rsidTr="00617080">
        <w:trPr>
          <w:jc w:val="center"/>
        </w:trPr>
        <w:tc>
          <w:tcPr>
            <w:tcW w:w="1568" w:type="dxa"/>
            <w:vAlign w:val="center"/>
          </w:tcPr>
          <w:p w14:paraId="4308B5D7" w14:textId="77777777" w:rsidR="00617080" w:rsidRDefault="00617080" w:rsidP="00617080">
            <w:r>
              <w:rPr>
                <w:rStyle w:val="fontstyle31"/>
                <w:lang w:bidi="ar"/>
              </w:rPr>
              <w:t xml:space="preserve">Participants: </w:t>
            </w:r>
          </w:p>
        </w:tc>
        <w:tc>
          <w:tcPr>
            <w:tcW w:w="9079" w:type="dxa"/>
          </w:tcPr>
          <w:p w14:paraId="4034C59C" w14:textId="2767FA73" w:rsidR="00617080" w:rsidRDefault="00617080" w:rsidP="00617080"/>
        </w:tc>
      </w:tr>
      <w:tr w:rsidR="00617080" w14:paraId="37BE2496" w14:textId="77777777" w:rsidTr="00617080">
        <w:trPr>
          <w:jc w:val="center"/>
        </w:trPr>
        <w:tc>
          <w:tcPr>
            <w:tcW w:w="1568" w:type="dxa"/>
            <w:vAlign w:val="center"/>
          </w:tcPr>
          <w:p w14:paraId="2EA33658" w14:textId="77777777" w:rsidR="00617080" w:rsidRDefault="00617080" w:rsidP="00617080">
            <w:r>
              <w:rPr>
                <w:rStyle w:val="fontstyle31"/>
                <w:lang w:bidi="ar"/>
              </w:rPr>
              <w:t>Description:</w:t>
            </w:r>
            <w:r>
              <w:rPr>
                <w:rStyle w:val="fontstyle31"/>
                <w:lang w:bidi="ar"/>
              </w:rPr>
              <w:br/>
            </w:r>
          </w:p>
        </w:tc>
        <w:tc>
          <w:tcPr>
            <w:tcW w:w="9079" w:type="dxa"/>
          </w:tcPr>
          <w:p w14:paraId="4668A63C" w14:textId="235D4CFE" w:rsidR="00617080" w:rsidRDefault="00617080" w:rsidP="00617080">
            <w:proofErr w:type="spellStart"/>
            <w:r w:rsidRPr="00947CA9">
              <w:t>Rark</w:t>
            </w:r>
            <w:proofErr w:type="spellEnd"/>
            <w:r w:rsidRPr="00947CA9">
              <w:t xml:space="preserve"> </w:t>
            </w:r>
            <w:proofErr w:type="spellStart"/>
            <w:r w:rsidRPr="00947CA9">
              <w:t>Mowen</w:t>
            </w:r>
            <w:proofErr w:type="spellEnd"/>
            <w:r w:rsidRPr="00947CA9">
              <w:t xml:space="preserve"> Alcantara, Jakerson Bermudo </w:t>
            </w:r>
          </w:p>
        </w:tc>
      </w:tr>
      <w:tr w:rsidR="00617080" w14:paraId="7577ECF1" w14:textId="77777777" w:rsidTr="00617080">
        <w:trPr>
          <w:jc w:val="center"/>
        </w:trPr>
        <w:tc>
          <w:tcPr>
            <w:tcW w:w="1568" w:type="dxa"/>
            <w:vAlign w:val="center"/>
          </w:tcPr>
          <w:p w14:paraId="148E71B3" w14:textId="77777777" w:rsidR="00617080" w:rsidRDefault="00617080" w:rsidP="00617080">
            <w:r>
              <w:rPr>
                <w:rStyle w:val="fontstyle31"/>
                <w:lang w:bidi="ar"/>
              </w:rPr>
              <w:t>Completion State:</w:t>
            </w:r>
            <w:r>
              <w:rPr>
                <w:rStyle w:val="fontstyle31"/>
                <w:lang w:bidi="ar"/>
              </w:rPr>
              <w:br/>
            </w:r>
          </w:p>
        </w:tc>
        <w:tc>
          <w:tcPr>
            <w:tcW w:w="9079" w:type="dxa"/>
          </w:tcPr>
          <w:p w14:paraId="37ACA663" w14:textId="5EDD9AF0" w:rsidR="00617080" w:rsidRDefault="00617080" w:rsidP="00617080">
            <w:r w:rsidRPr="00947CA9">
              <w:t>The 4th Team Development Meeting is a scheduled gathering where the development team comes together to discuss the progress, challenges, and next steps of the project.</w:t>
            </w:r>
          </w:p>
        </w:tc>
      </w:tr>
      <w:tr w:rsidR="00617080" w14:paraId="5A1185BE" w14:textId="77777777" w:rsidTr="00617080">
        <w:trPr>
          <w:jc w:val="center"/>
        </w:trPr>
        <w:tc>
          <w:tcPr>
            <w:tcW w:w="1568" w:type="dxa"/>
            <w:vAlign w:val="center"/>
          </w:tcPr>
          <w:p w14:paraId="14C9D69C" w14:textId="77777777" w:rsidR="00617080" w:rsidRDefault="00617080" w:rsidP="00617080">
            <w:pPr>
              <w:rPr>
                <w:rStyle w:val="fontstyle31"/>
                <w:lang w:bidi="ar"/>
              </w:rPr>
            </w:pPr>
            <w:r>
              <w:rPr>
                <w:rStyle w:val="fontstyle31"/>
                <w:lang w:bidi="ar"/>
              </w:rPr>
              <w:t>Assumptions:</w:t>
            </w:r>
          </w:p>
          <w:p w14:paraId="1E3AD84B" w14:textId="77777777" w:rsidR="00617080" w:rsidRDefault="00617080" w:rsidP="00617080"/>
        </w:tc>
        <w:tc>
          <w:tcPr>
            <w:tcW w:w="9079" w:type="dxa"/>
          </w:tcPr>
          <w:p w14:paraId="528882DF" w14:textId="39E6D98A" w:rsidR="00617080" w:rsidRDefault="00617080" w:rsidP="00617080">
            <w:r w:rsidRPr="00947CA9">
              <w:t>Each team member provides clear and comprehensive updates on their assigned tasks, highlighting the progress made since the last meeting.</w:t>
            </w:r>
          </w:p>
        </w:tc>
      </w:tr>
      <w:tr w:rsidR="00617080" w14:paraId="4CB6DA7E" w14:textId="77777777" w:rsidTr="00617080">
        <w:trPr>
          <w:jc w:val="center"/>
        </w:trPr>
        <w:tc>
          <w:tcPr>
            <w:tcW w:w="1568" w:type="dxa"/>
            <w:vAlign w:val="center"/>
          </w:tcPr>
          <w:p w14:paraId="6D44B6F7" w14:textId="77777777" w:rsidR="00617080" w:rsidRDefault="00617080" w:rsidP="00617080">
            <w:pPr>
              <w:rPr>
                <w:rStyle w:val="fontstyle31"/>
                <w:lang w:bidi="ar"/>
              </w:rPr>
            </w:pPr>
            <w:r>
              <w:rPr>
                <w:rStyle w:val="fontstyle31"/>
                <w:lang w:bidi="ar"/>
              </w:rPr>
              <w:t>Risks:</w:t>
            </w:r>
          </w:p>
          <w:p w14:paraId="002C25FC" w14:textId="77777777" w:rsidR="00617080" w:rsidRDefault="00617080" w:rsidP="00617080"/>
        </w:tc>
        <w:tc>
          <w:tcPr>
            <w:tcW w:w="9079" w:type="dxa"/>
          </w:tcPr>
          <w:p w14:paraId="38B9D897" w14:textId="3BDF8E21" w:rsidR="00617080" w:rsidRDefault="00617080" w:rsidP="00617080">
            <w:r w:rsidRPr="00947CA9">
              <w:t>It is assumed that a well-defined meeting agenda has been prepared and shared with the team members before the meeting. This ensures that the discussion remains focused on project progress, challenges, and next step</w:t>
            </w:r>
          </w:p>
        </w:tc>
      </w:tr>
      <w:tr w:rsidR="00617080" w14:paraId="58E27AC3" w14:textId="77777777" w:rsidTr="00617080">
        <w:trPr>
          <w:jc w:val="center"/>
        </w:trPr>
        <w:tc>
          <w:tcPr>
            <w:tcW w:w="1568" w:type="dxa"/>
            <w:vAlign w:val="center"/>
          </w:tcPr>
          <w:p w14:paraId="1DE9007F" w14:textId="77777777" w:rsidR="00617080" w:rsidRDefault="00617080" w:rsidP="00617080">
            <w:pPr>
              <w:rPr>
                <w:rStyle w:val="fontstyle31"/>
                <w:lang w:bidi="ar"/>
              </w:rPr>
            </w:pPr>
            <w:r>
              <w:rPr>
                <w:rStyle w:val="fontstyle31"/>
                <w:lang w:bidi="ar"/>
              </w:rPr>
              <w:t>Risk Mitigation:</w:t>
            </w:r>
          </w:p>
          <w:p w14:paraId="0EC4D11F" w14:textId="77777777" w:rsidR="00617080" w:rsidRDefault="00617080" w:rsidP="00617080"/>
        </w:tc>
        <w:tc>
          <w:tcPr>
            <w:tcW w:w="9079" w:type="dxa"/>
          </w:tcPr>
          <w:p w14:paraId="2F974298" w14:textId="15109477" w:rsidR="00617080" w:rsidRDefault="00617080" w:rsidP="00617080">
            <w:r w:rsidRPr="00947CA9">
              <w:t>There is a risk that team members may not provide accurate or comprehensive progress updates during the meeting, which can lead to misalignment, delays, or missed opportunities for issue resolution.</w:t>
            </w:r>
          </w:p>
        </w:tc>
      </w:tr>
      <w:tr w:rsidR="00617080" w14:paraId="0F9FF381" w14:textId="77777777" w:rsidTr="00617080">
        <w:trPr>
          <w:jc w:val="center"/>
        </w:trPr>
        <w:tc>
          <w:tcPr>
            <w:tcW w:w="1568" w:type="dxa"/>
            <w:vAlign w:val="center"/>
          </w:tcPr>
          <w:p w14:paraId="038C77DD" w14:textId="77777777" w:rsidR="00617080" w:rsidRDefault="00617080" w:rsidP="00617080">
            <w:r>
              <w:rPr>
                <w:rStyle w:val="fontstyle31"/>
              </w:rPr>
              <w:t xml:space="preserve">Budget: </w:t>
            </w:r>
          </w:p>
        </w:tc>
        <w:tc>
          <w:tcPr>
            <w:tcW w:w="9079" w:type="dxa"/>
          </w:tcPr>
          <w:p w14:paraId="3EDF17C7" w14:textId="381C64FC" w:rsidR="00617080" w:rsidRDefault="00617080" w:rsidP="00617080">
            <w:r w:rsidRPr="00947CA9">
              <w:t>Provide clear guidelines to team members on the information and format expected for progress updates. This helps ensure consistent and detailed updates are shared during the meeting.</w:t>
            </w:r>
          </w:p>
        </w:tc>
      </w:tr>
      <w:tr w:rsidR="00617080" w14:paraId="217C64C8" w14:textId="77777777" w:rsidTr="00617080">
        <w:trPr>
          <w:jc w:val="center"/>
        </w:trPr>
        <w:tc>
          <w:tcPr>
            <w:tcW w:w="1568" w:type="dxa"/>
            <w:vAlign w:val="center"/>
          </w:tcPr>
          <w:p w14:paraId="064D56E9" w14:textId="77777777" w:rsidR="00617080" w:rsidRDefault="00617080" w:rsidP="00617080">
            <w:pPr>
              <w:rPr>
                <w:rStyle w:val="fontstyle31"/>
                <w:lang w:bidi="ar"/>
              </w:rPr>
            </w:pPr>
            <w:r>
              <w:rPr>
                <w:rStyle w:val="fontstyle31"/>
                <w:lang w:bidi="ar"/>
              </w:rPr>
              <w:t>Reference Docs:</w:t>
            </w:r>
          </w:p>
          <w:p w14:paraId="600BE137" w14:textId="77777777" w:rsidR="00617080" w:rsidRDefault="00617080" w:rsidP="00617080"/>
        </w:tc>
        <w:tc>
          <w:tcPr>
            <w:tcW w:w="9079" w:type="dxa"/>
          </w:tcPr>
          <w:p w14:paraId="42CBDA24" w14:textId="345AE386" w:rsidR="00617080" w:rsidRDefault="00617080" w:rsidP="00617080"/>
        </w:tc>
      </w:tr>
    </w:tbl>
    <w:p w14:paraId="3C330DFF"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617080" w14:paraId="7172C1C6" w14:textId="77777777" w:rsidTr="00617080">
        <w:trPr>
          <w:jc w:val="center"/>
        </w:trPr>
        <w:tc>
          <w:tcPr>
            <w:tcW w:w="1568" w:type="dxa"/>
            <w:vAlign w:val="center"/>
          </w:tcPr>
          <w:p w14:paraId="0DACB21A" w14:textId="77777777" w:rsidR="00617080" w:rsidRDefault="00617080" w:rsidP="00617080">
            <w:r>
              <w:rPr>
                <w:rStyle w:val="fontstyle31"/>
                <w:lang w:bidi="ar"/>
              </w:rPr>
              <w:lastRenderedPageBreak/>
              <w:t xml:space="preserve">WBS: </w:t>
            </w:r>
          </w:p>
        </w:tc>
        <w:tc>
          <w:tcPr>
            <w:tcW w:w="9079" w:type="dxa"/>
          </w:tcPr>
          <w:p w14:paraId="35394758" w14:textId="411A4B93" w:rsidR="00617080" w:rsidRDefault="00617080" w:rsidP="00617080">
            <w:r w:rsidRPr="00243CAB">
              <w:t>1.3.1.5</w:t>
            </w:r>
          </w:p>
        </w:tc>
      </w:tr>
      <w:tr w:rsidR="00617080" w14:paraId="18928825" w14:textId="77777777" w:rsidTr="00617080">
        <w:trPr>
          <w:jc w:val="center"/>
        </w:trPr>
        <w:tc>
          <w:tcPr>
            <w:tcW w:w="1568" w:type="dxa"/>
            <w:vAlign w:val="center"/>
          </w:tcPr>
          <w:p w14:paraId="5A80BBB8" w14:textId="77777777" w:rsidR="00617080" w:rsidRDefault="00617080" w:rsidP="00617080">
            <w:r>
              <w:rPr>
                <w:rStyle w:val="fontstyle31"/>
                <w:lang w:bidi="ar"/>
              </w:rPr>
              <w:t xml:space="preserve">Work Package: </w:t>
            </w:r>
          </w:p>
        </w:tc>
        <w:tc>
          <w:tcPr>
            <w:tcW w:w="9079" w:type="dxa"/>
          </w:tcPr>
          <w:p w14:paraId="17AE662D" w14:textId="2014BD3B" w:rsidR="00617080" w:rsidRDefault="00617080" w:rsidP="00617080">
            <w:r w:rsidRPr="00243CAB">
              <w:t>8th Team meeting w/ Adviser</w:t>
            </w:r>
          </w:p>
        </w:tc>
      </w:tr>
      <w:tr w:rsidR="00617080" w14:paraId="71E6593A" w14:textId="77777777" w:rsidTr="00617080">
        <w:trPr>
          <w:jc w:val="center"/>
        </w:trPr>
        <w:tc>
          <w:tcPr>
            <w:tcW w:w="1568" w:type="dxa"/>
            <w:vAlign w:val="center"/>
          </w:tcPr>
          <w:p w14:paraId="487DA4F8" w14:textId="77777777" w:rsidR="00617080" w:rsidRDefault="00617080" w:rsidP="00617080">
            <w:r>
              <w:rPr>
                <w:rStyle w:val="fontstyle31"/>
                <w:lang w:bidi="ar"/>
              </w:rPr>
              <w:t xml:space="preserve">Package Owner: </w:t>
            </w:r>
          </w:p>
        </w:tc>
        <w:tc>
          <w:tcPr>
            <w:tcW w:w="9079" w:type="dxa"/>
          </w:tcPr>
          <w:p w14:paraId="172E9A69" w14:textId="2C2FCB31" w:rsidR="00617080" w:rsidRDefault="00617080" w:rsidP="00617080">
            <w:r w:rsidRPr="00243CAB">
              <w:t>Wilkins Caducio</w:t>
            </w:r>
          </w:p>
        </w:tc>
      </w:tr>
      <w:tr w:rsidR="00617080" w14:paraId="04A104BE" w14:textId="77777777" w:rsidTr="00617080">
        <w:trPr>
          <w:jc w:val="center"/>
        </w:trPr>
        <w:tc>
          <w:tcPr>
            <w:tcW w:w="1568" w:type="dxa"/>
            <w:vAlign w:val="center"/>
          </w:tcPr>
          <w:p w14:paraId="2CF9F0EB" w14:textId="77777777" w:rsidR="00617080" w:rsidRDefault="00617080" w:rsidP="00617080">
            <w:r>
              <w:rPr>
                <w:rStyle w:val="fontstyle31"/>
                <w:lang w:bidi="ar"/>
              </w:rPr>
              <w:t xml:space="preserve">Owner Organization: </w:t>
            </w:r>
          </w:p>
        </w:tc>
        <w:tc>
          <w:tcPr>
            <w:tcW w:w="9079" w:type="dxa"/>
          </w:tcPr>
          <w:p w14:paraId="0B9C421D" w14:textId="5C833F26" w:rsidR="00617080" w:rsidRDefault="00617080" w:rsidP="00617080">
            <w:r w:rsidRPr="00243CAB">
              <w:t xml:space="preserve">Team </w:t>
            </w:r>
            <w:proofErr w:type="spellStart"/>
            <w:r w:rsidRPr="00243CAB">
              <w:t>Developmentality</w:t>
            </w:r>
            <w:proofErr w:type="spellEnd"/>
          </w:p>
        </w:tc>
      </w:tr>
      <w:tr w:rsidR="00617080" w14:paraId="1A6C5E37" w14:textId="77777777" w:rsidTr="00617080">
        <w:trPr>
          <w:jc w:val="center"/>
        </w:trPr>
        <w:tc>
          <w:tcPr>
            <w:tcW w:w="1568" w:type="dxa"/>
            <w:vAlign w:val="center"/>
          </w:tcPr>
          <w:p w14:paraId="303F94F6" w14:textId="77777777" w:rsidR="00617080" w:rsidRDefault="00617080" w:rsidP="00617080">
            <w:r>
              <w:rPr>
                <w:rStyle w:val="fontstyle31"/>
                <w:lang w:bidi="ar"/>
              </w:rPr>
              <w:t xml:space="preserve">Participants: </w:t>
            </w:r>
          </w:p>
        </w:tc>
        <w:tc>
          <w:tcPr>
            <w:tcW w:w="9079" w:type="dxa"/>
          </w:tcPr>
          <w:p w14:paraId="12427417" w14:textId="3FA28D1B" w:rsidR="00617080" w:rsidRDefault="00617080" w:rsidP="00617080">
            <w:proofErr w:type="spellStart"/>
            <w:r w:rsidRPr="00243CAB">
              <w:t>Rark</w:t>
            </w:r>
            <w:proofErr w:type="spellEnd"/>
            <w:r w:rsidRPr="00243CAB">
              <w:t xml:space="preserve"> </w:t>
            </w:r>
            <w:proofErr w:type="spellStart"/>
            <w:r w:rsidRPr="00243CAB">
              <w:t>Mowen</w:t>
            </w:r>
            <w:proofErr w:type="spellEnd"/>
            <w:r w:rsidRPr="00243CAB">
              <w:t xml:space="preserve"> Alcantara, Jakerson Bermudo</w:t>
            </w:r>
          </w:p>
        </w:tc>
      </w:tr>
      <w:tr w:rsidR="00617080" w14:paraId="4B9D4BEA" w14:textId="77777777" w:rsidTr="00617080">
        <w:trPr>
          <w:jc w:val="center"/>
        </w:trPr>
        <w:tc>
          <w:tcPr>
            <w:tcW w:w="1568" w:type="dxa"/>
            <w:vAlign w:val="center"/>
          </w:tcPr>
          <w:p w14:paraId="4A671EE0" w14:textId="77777777" w:rsidR="00617080" w:rsidRDefault="00617080" w:rsidP="00617080">
            <w:r>
              <w:rPr>
                <w:rStyle w:val="fontstyle31"/>
                <w:lang w:bidi="ar"/>
              </w:rPr>
              <w:t>Description:</w:t>
            </w:r>
            <w:r>
              <w:rPr>
                <w:rStyle w:val="fontstyle31"/>
                <w:lang w:bidi="ar"/>
              </w:rPr>
              <w:br/>
            </w:r>
          </w:p>
        </w:tc>
        <w:tc>
          <w:tcPr>
            <w:tcW w:w="9079" w:type="dxa"/>
          </w:tcPr>
          <w:p w14:paraId="7118485F" w14:textId="20287F26" w:rsidR="00617080" w:rsidRDefault="00617080" w:rsidP="00617080">
            <w:r w:rsidRPr="00243CAB">
              <w:t xml:space="preserve">The 8th Team Meeting with the Adviser is a scheduled gathering where the development team and their adviser come together to discuss the project's progress, seek </w:t>
            </w:r>
            <w:proofErr w:type="gramStart"/>
            <w:r w:rsidRPr="00243CAB">
              <w:t>guidance</w:t>
            </w:r>
            <w:proofErr w:type="gramEnd"/>
            <w:r w:rsidRPr="00243CAB">
              <w:t xml:space="preserve"> and feedback, and align on important decisions.</w:t>
            </w:r>
          </w:p>
        </w:tc>
      </w:tr>
      <w:tr w:rsidR="00617080" w14:paraId="1A187836" w14:textId="77777777" w:rsidTr="00617080">
        <w:trPr>
          <w:jc w:val="center"/>
        </w:trPr>
        <w:tc>
          <w:tcPr>
            <w:tcW w:w="1568" w:type="dxa"/>
            <w:vAlign w:val="center"/>
          </w:tcPr>
          <w:p w14:paraId="6C761CF5" w14:textId="77777777" w:rsidR="00617080" w:rsidRDefault="00617080" w:rsidP="00617080">
            <w:r>
              <w:rPr>
                <w:rStyle w:val="fontstyle31"/>
                <w:lang w:bidi="ar"/>
              </w:rPr>
              <w:t>Completion State:</w:t>
            </w:r>
            <w:r>
              <w:rPr>
                <w:rStyle w:val="fontstyle31"/>
                <w:lang w:bidi="ar"/>
              </w:rPr>
              <w:br/>
            </w:r>
          </w:p>
        </w:tc>
        <w:tc>
          <w:tcPr>
            <w:tcW w:w="9079" w:type="dxa"/>
          </w:tcPr>
          <w:p w14:paraId="0A41D1C0" w14:textId="1469ABC7" w:rsidR="00617080" w:rsidRDefault="00617080" w:rsidP="00617080">
            <w:r w:rsidRPr="00243CAB">
              <w:t>The completion state involves the team receiving valuable feedback, guidance, and suggestions from the adviser regarding the project's progress, direction, and any areas that need improvement.</w:t>
            </w:r>
          </w:p>
        </w:tc>
      </w:tr>
      <w:tr w:rsidR="00617080" w14:paraId="4A6B029C" w14:textId="77777777" w:rsidTr="00617080">
        <w:trPr>
          <w:jc w:val="center"/>
        </w:trPr>
        <w:tc>
          <w:tcPr>
            <w:tcW w:w="1568" w:type="dxa"/>
            <w:vAlign w:val="center"/>
          </w:tcPr>
          <w:p w14:paraId="37C871B4" w14:textId="77777777" w:rsidR="00617080" w:rsidRDefault="00617080" w:rsidP="00617080">
            <w:pPr>
              <w:rPr>
                <w:rStyle w:val="fontstyle31"/>
                <w:lang w:bidi="ar"/>
              </w:rPr>
            </w:pPr>
            <w:r>
              <w:rPr>
                <w:rStyle w:val="fontstyle31"/>
                <w:lang w:bidi="ar"/>
              </w:rPr>
              <w:t>Assumptions:</w:t>
            </w:r>
          </w:p>
          <w:p w14:paraId="1FBEE82D" w14:textId="77777777" w:rsidR="00617080" w:rsidRDefault="00617080" w:rsidP="00617080"/>
        </w:tc>
        <w:tc>
          <w:tcPr>
            <w:tcW w:w="9079" w:type="dxa"/>
          </w:tcPr>
          <w:p w14:paraId="79DDBB65" w14:textId="689C6AB8" w:rsidR="00617080" w:rsidRDefault="00617080" w:rsidP="00617080">
            <w:r w:rsidRPr="00243CAB">
              <w:t>It is assumed that both the team members and the adviser actively participate in the meeting, engaging in constructive discussions, providing valuable input, and actively seeking solutions to project challenges.</w:t>
            </w:r>
          </w:p>
        </w:tc>
      </w:tr>
      <w:tr w:rsidR="00617080" w14:paraId="5831BE95" w14:textId="77777777" w:rsidTr="00617080">
        <w:trPr>
          <w:jc w:val="center"/>
        </w:trPr>
        <w:tc>
          <w:tcPr>
            <w:tcW w:w="1568" w:type="dxa"/>
            <w:vAlign w:val="center"/>
          </w:tcPr>
          <w:p w14:paraId="064FEA53" w14:textId="77777777" w:rsidR="00617080" w:rsidRDefault="00617080" w:rsidP="00617080">
            <w:pPr>
              <w:rPr>
                <w:rStyle w:val="fontstyle31"/>
                <w:lang w:bidi="ar"/>
              </w:rPr>
            </w:pPr>
            <w:r>
              <w:rPr>
                <w:rStyle w:val="fontstyle31"/>
                <w:lang w:bidi="ar"/>
              </w:rPr>
              <w:t>Risks:</w:t>
            </w:r>
          </w:p>
          <w:p w14:paraId="42DD28DA" w14:textId="77777777" w:rsidR="00617080" w:rsidRDefault="00617080" w:rsidP="00617080"/>
        </w:tc>
        <w:tc>
          <w:tcPr>
            <w:tcW w:w="9079" w:type="dxa"/>
          </w:tcPr>
          <w:p w14:paraId="3974FD9A" w14:textId="2F259C43" w:rsidR="00617080" w:rsidRDefault="00617080" w:rsidP="00617080">
            <w:r w:rsidRPr="00243CAB">
              <w:t>There is a risk of misalignment or disagreement between the team and the adviser on certain decisions or project aspects. This can potentially lead to delays, conflicts, or a deviation from the desired project direction.</w:t>
            </w:r>
          </w:p>
        </w:tc>
      </w:tr>
      <w:tr w:rsidR="00617080" w14:paraId="671FCB9C" w14:textId="77777777" w:rsidTr="00617080">
        <w:trPr>
          <w:jc w:val="center"/>
        </w:trPr>
        <w:tc>
          <w:tcPr>
            <w:tcW w:w="1568" w:type="dxa"/>
            <w:vAlign w:val="center"/>
          </w:tcPr>
          <w:p w14:paraId="07693878" w14:textId="77777777" w:rsidR="00617080" w:rsidRDefault="00617080" w:rsidP="00617080">
            <w:pPr>
              <w:rPr>
                <w:rStyle w:val="fontstyle31"/>
                <w:lang w:bidi="ar"/>
              </w:rPr>
            </w:pPr>
            <w:r>
              <w:rPr>
                <w:rStyle w:val="fontstyle31"/>
                <w:lang w:bidi="ar"/>
              </w:rPr>
              <w:t>Risk Mitigation:</w:t>
            </w:r>
          </w:p>
          <w:p w14:paraId="6AA7FB01" w14:textId="77777777" w:rsidR="00617080" w:rsidRDefault="00617080" w:rsidP="00617080"/>
        </w:tc>
        <w:tc>
          <w:tcPr>
            <w:tcW w:w="9079" w:type="dxa"/>
          </w:tcPr>
          <w:p w14:paraId="49554408" w14:textId="00B73703" w:rsidR="00617080" w:rsidRDefault="00617080" w:rsidP="00617080">
            <w:r w:rsidRPr="00243CAB">
              <w:t>To mitigate the risk of misalignment, the team should ensure open and transparent communication with the adviser. This includes active listening, seeking clarification when needed, and maintaining a respectful and collaborative approach to decision-making.</w:t>
            </w:r>
          </w:p>
        </w:tc>
      </w:tr>
      <w:tr w:rsidR="00617080" w14:paraId="5807A4BB" w14:textId="77777777" w:rsidTr="00617080">
        <w:trPr>
          <w:jc w:val="center"/>
        </w:trPr>
        <w:tc>
          <w:tcPr>
            <w:tcW w:w="1568" w:type="dxa"/>
            <w:vAlign w:val="center"/>
          </w:tcPr>
          <w:p w14:paraId="49D2FE4E" w14:textId="77777777" w:rsidR="00617080" w:rsidRDefault="00617080" w:rsidP="00617080">
            <w:r>
              <w:rPr>
                <w:rStyle w:val="fontstyle31"/>
              </w:rPr>
              <w:t xml:space="preserve">Budget: </w:t>
            </w:r>
          </w:p>
        </w:tc>
        <w:tc>
          <w:tcPr>
            <w:tcW w:w="9079" w:type="dxa"/>
          </w:tcPr>
          <w:p w14:paraId="3E72DFFC" w14:textId="77777777" w:rsidR="00617080" w:rsidRDefault="00617080" w:rsidP="00617080"/>
        </w:tc>
      </w:tr>
      <w:tr w:rsidR="00617080" w14:paraId="1666DFED" w14:textId="77777777" w:rsidTr="00617080">
        <w:trPr>
          <w:jc w:val="center"/>
        </w:trPr>
        <w:tc>
          <w:tcPr>
            <w:tcW w:w="1568" w:type="dxa"/>
            <w:vAlign w:val="center"/>
          </w:tcPr>
          <w:p w14:paraId="38478023" w14:textId="77777777" w:rsidR="00617080" w:rsidRDefault="00617080" w:rsidP="00617080">
            <w:pPr>
              <w:rPr>
                <w:rStyle w:val="fontstyle31"/>
                <w:lang w:bidi="ar"/>
              </w:rPr>
            </w:pPr>
            <w:r>
              <w:rPr>
                <w:rStyle w:val="fontstyle31"/>
                <w:lang w:bidi="ar"/>
              </w:rPr>
              <w:t>Reference Docs:</w:t>
            </w:r>
          </w:p>
          <w:p w14:paraId="2A0B8F44" w14:textId="77777777" w:rsidR="00617080" w:rsidRDefault="00617080" w:rsidP="00617080"/>
        </w:tc>
        <w:tc>
          <w:tcPr>
            <w:tcW w:w="9079" w:type="dxa"/>
          </w:tcPr>
          <w:p w14:paraId="1883E14C" w14:textId="41303043" w:rsidR="00617080" w:rsidRDefault="00617080" w:rsidP="00617080">
            <w:r w:rsidRPr="00243CAB">
              <w:t xml:space="preserve">https://asiapacificcollege.sharepoint.com/:f:/s/PROJMANT3MI201MI203/Evjel9uiSslFosc4l3EpNcABUtYTV3a-VQkkDtSNRfqLSA?e=yp43oj  </w:t>
            </w:r>
          </w:p>
        </w:tc>
      </w:tr>
    </w:tbl>
    <w:p w14:paraId="03A94D3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1C0607" w14:paraId="7EA13AF5" w14:textId="77777777" w:rsidTr="001C0607">
        <w:tc>
          <w:tcPr>
            <w:tcW w:w="1568" w:type="dxa"/>
            <w:vAlign w:val="center"/>
          </w:tcPr>
          <w:p w14:paraId="1104AAE0" w14:textId="77777777" w:rsidR="001C0607" w:rsidRDefault="001C0607" w:rsidP="001C0607">
            <w:r>
              <w:rPr>
                <w:rStyle w:val="fontstyle31"/>
                <w:lang w:bidi="ar"/>
              </w:rPr>
              <w:lastRenderedPageBreak/>
              <w:t xml:space="preserve">WBS: </w:t>
            </w:r>
          </w:p>
        </w:tc>
        <w:tc>
          <w:tcPr>
            <w:tcW w:w="9079" w:type="dxa"/>
          </w:tcPr>
          <w:p w14:paraId="7B1C1010" w14:textId="4E3F2156" w:rsidR="001C0607" w:rsidRDefault="001C0607" w:rsidP="001C0607">
            <w:r w:rsidRPr="00D2143C">
              <w:t>1.3.1.5</w:t>
            </w:r>
          </w:p>
        </w:tc>
      </w:tr>
      <w:tr w:rsidR="001C0607" w14:paraId="3EC860D3" w14:textId="77777777" w:rsidTr="001C0607">
        <w:tc>
          <w:tcPr>
            <w:tcW w:w="1568" w:type="dxa"/>
            <w:vAlign w:val="center"/>
          </w:tcPr>
          <w:p w14:paraId="0A5FC0AB" w14:textId="77777777" w:rsidR="001C0607" w:rsidRDefault="001C0607" w:rsidP="001C0607">
            <w:r>
              <w:rPr>
                <w:rStyle w:val="fontstyle31"/>
                <w:lang w:bidi="ar"/>
              </w:rPr>
              <w:t xml:space="preserve">Work Package: </w:t>
            </w:r>
          </w:p>
        </w:tc>
        <w:tc>
          <w:tcPr>
            <w:tcW w:w="9079" w:type="dxa"/>
          </w:tcPr>
          <w:p w14:paraId="166F16BF" w14:textId="6F264C25" w:rsidR="001C0607" w:rsidRDefault="001C0607" w:rsidP="001C0607">
            <w:r w:rsidRPr="00D2143C">
              <w:t>8th Team meeting w/ Adviser</w:t>
            </w:r>
          </w:p>
        </w:tc>
      </w:tr>
      <w:tr w:rsidR="001C0607" w14:paraId="4FE9331B" w14:textId="77777777" w:rsidTr="001C0607">
        <w:tc>
          <w:tcPr>
            <w:tcW w:w="1568" w:type="dxa"/>
            <w:vAlign w:val="center"/>
          </w:tcPr>
          <w:p w14:paraId="2837446A" w14:textId="77777777" w:rsidR="001C0607" w:rsidRDefault="001C0607" w:rsidP="001C0607">
            <w:r>
              <w:rPr>
                <w:rStyle w:val="fontstyle31"/>
                <w:lang w:bidi="ar"/>
              </w:rPr>
              <w:t xml:space="preserve">Package Owner: </w:t>
            </w:r>
          </w:p>
        </w:tc>
        <w:tc>
          <w:tcPr>
            <w:tcW w:w="9079" w:type="dxa"/>
          </w:tcPr>
          <w:p w14:paraId="6B484E1A" w14:textId="6CF7619F" w:rsidR="001C0607" w:rsidRDefault="001C0607" w:rsidP="001C0607">
            <w:r w:rsidRPr="00D2143C">
              <w:t>Wilkins Caducio</w:t>
            </w:r>
          </w:p>
        </w:tc>
      </w:tr>
      <w:tr w:rsidR="001C0607" w14:paraId="0471C89F" w14:textId="77777777" w:rsidTr="001C0607">
        <w:tc>
          <w:tcPr>
            <w:tcW w:w="1568" w:type="dxa"/>
            <w:vAlign w:val="center"/>
          </w:tcPr>
          <w:p w14:paraId="405A6FCB" w14:textId="77777777" w:rsidR="001C0607" w:rsidRDefault="001C0607" w:rsidP="001C0607">
            <w:r>
              <w:rPr>
                <w:rStyle w:val="fontstyle31"/>
                <w:lang w:bidi="ar"/>
              </w:rPr>
              <w:t xml:space="preserve">Owner Organization: </w:t>
            </w:r>
          </w:p>
        </w:tc>
        <w:tc>
          <w:tcPr>
            <w:tcW w:w="9079" w:type="dxa"/>
          </w:tcPr>
          <w:p w14:paraId="687FA88B" w14:textId="69690A98" w:rsidR="001C0607" w:rsidRDefault="001C0607" w:rsidP="001C0607">
            <w:r w:rsidRPr="00D2143C">
              <w:t xml:space="preserve">Team </w:t>
            </w:r>
            <w:proofErr w:type="spellStart"/>
            <w:r w:rsidRPr="00D2143C">
              <w:t>Developmentality</w:t>
            </w:r>
            <w:proofErr w:type="spellEnd"/>
          </w:p>
        </w:tc>
      </w:tr>
      <w:tr w:rsidR="001C0607" w14:paraId="38776CC1" w14:textId="77777777" w:rsidTr="001C0607">
        <w:tc>
          <w:tcPr>
            <w:tcW w:w="1568" w:type="dxa"/>
            <w:vAlign w:val="center"/>
          </w:tcPr>
          <w:p w14:paraId="1C2A335C" w14:textId="77777777" w:rsidR="001C0607" w:rsidRDefault="001C0607" w:rsidP="001C0607">
            <w:r>
              <w:rPr>
                <w:rStyle w:val="fontstyle31"/>
                <w:lang w:bidi="ar"/>
              </w:rPr>
              <w:t xml:space="preserve">Participants: </w:t>
            </w:r>
          </w:p>
        </w:tc>
        <w:tc>
          <w:tcPr>
            <w:tcW w:w="9079" w:type="dxa"/>
          </w:tcPr>
          <w:p w14:paraId="1A0121B9" w14:textId="7DC8508B" w:rsidR="001C0607" w:rsidRDefault="001C0607" w:rsidP="001C0607">
            <w:proofErr w:type="spellStart"/>
            <w:r w:rsidRPr="00D2143C">
              <w:t>Rark</w:t>
            </w:r>
            <w:proofErr w:type="spellEnd"/>
            <w:r w:rsidRPr="00D2143C">
              <w:t xml:space="preserve"> </w:t>
            </w:r>
            <w:proofErr w:type="spellStart"/>
            <w:r w:rsidRPr="00D2143C">
              <w:t>Mowen</w:t>
            </w:r>
            <w:proofErr w:type="spellEnd"/>
            <w:r w:rsidRPr="00D2143C">
              <w:t xml:space="preserve"> Alcantara, Jakerson Bermudo</w:t>
            </w:r>
          </w:p>
        </w:tc>
      </w:tr>
      <w:tr w:rsidR="001C0607" w14:paraId="1188DC56" w14:textId="77777777" w:rsidTr="001C0607">
        <w:tc>
          <w:tcPr>
            <w:tcW w:w="1568" w:type="dxa"/>
            <w:vAlign w:val="center"/>
          </w:tcPr>
          <w:p w14:paraId="58940AF1" w14:textId="77777777" w:rsidR="001C0607" w:rsidRDefault="001C0607" w:rsidP="001C0607">
            <w:r>
              <w:rPr>
                <w:rStyle w:val="fontstyle31"/>
                <w:lang w:bidi="ar"/>
              </w:rPr>
              <w:t>Description:</w:t>
            </w:r>
            <w:r>
              <w:rPr>
                <w:rStyle w:val="fontstyle31"/>
                <w:lang w:bidi="ar"/>
              </w:rPr>
              <w:br/>
            </w:r>
          </w:p>
        </w:tc>
        <w:tc>
          <w:tcPr>
            <w:tcW w:w="9079" w:type="dxa"/>
          </w:tcPr>
          <w:p w14:paraId="4274AFCB" w14:textId="4E46BB1F" w:rsidR="001C0607" w:rsidRDefault="001C0607" w:rsidP="001C0607">
            <w:pPr>
              <w:spacing w:line="259" w:lineRule="auto"/>
            </w:pPr>
            <w:r w:rsidRPr="00D2143C">
              <w:t xml:space="preserve">The 8th Team Meeting with the Adviser is a scheduled gathering where the development team and their adviser come together to discuss the project's progress, seek </w:t>
            </w:r>
            <w:proofErr w:type="gramStart"/>
            <w:r w:rsidRPr="00D2143C">
              <w:t>guidance</w:t>
            </w:r>
            <w:proofErr w:type="gramEnd"/>
            <w:r w:rsidRPr="00D2143C">
              <w:t xml:space="preserve"> and feedback, and align on important decisions.</w:t>
            </w:r>
          </w:p>
        </w:tc>
      </w:tr>
      <w:tr w:rsidR="001C0607" w14:paraId="479850AB" w14:textId="77777777" w:rsidTr="001C0607">
        <w:tc>
          <w:tcPr>
            <w:tcW w:w="1568" w:type="dxa"/>
            <w:vAlign w:val="center"/>
          </w:tcPr>
          <w:p w14:paraId="4A797DB3" w14:textId="77777777" w:rsidR="001C0607" w:rsidRDefault="001C0607" w:rsidP="001C0607">
            <w:r>
              <w:rPr>
                <w:rStyle w:val="fontstyle31"/>
                <w:lang w:bidi="ar"/>
              </w:rPr>
              <w:t>Completion State:</w:t>
            </w:r>
            <w:r>
              <w:rPr>
                <w:rStyle w:val="fontstyle31"/>
                <w:lang w:bidi="ar"/>
              </w:rPr>
              <w:br/>
            </w:r>
          </w:p>
        </w:tc>
        <w:tc>
          <w:tcPr>
            <w:tcW w:w="9079" w:type="dxa"/>
          </w:tcPr>
          <w:p w14:paraId="31D8072E" w14:textId="3AD25925" w:rsidR="001C0607" w:rsidRDefault="001C0607" w:rsidP="001C0607">
            <w:r w:rsidRPr="00D2143C">
              <w:t>The completion state involves the team receiving valuable feedback, guidance, and suggestions from the adviser regarding the project's progress, direction, and any areas that need improvement.</w:t>
            </w:r>
          </w:p>
        </w:tc>
      </w:tr>
      <w:tr w:rsidR="001C0607" w14:paraId="7F1001DD" w14:textId="77777777" w:rsidTr="001C0607">
        <w:tc>
          <w:tcPr>
            <w:tcW w:w="1568" w:type="dxa"/>
            <w:vAlign w:val="center"/>
          </w:tcPr>
          <w:p w14:paraId="395B8B9C" w14:textId="77777777" w:rsidR="001C0607" w:rsidRDefault="001C0607" w:rsidP="001C0607">
            <w:pPr>
              <w:rPr>
                <w:rStyle w:val="fontstyle31"/>
                <w:lang w:bidi="ar"/>
              </w:rPr>
            </w:pPr>
            <w:r>
              <w:rPr>
                <w:rStyle w:val="fontstyle31"/>
                <w:lang w:bidi="ar"/>
              </w:rPr>
              <w:t>Assumptions:</w:t>
            </w:r>
          </w:p>
          <w:p w14:paraId="0807B133" w14:textId="77777777" w:rsidR="001C0607" w:rsidRDefault="001C0607" w:rsidP="001C0607"/>
        </w:tc>
        <w:tc>
          <w:tcPr>
            <w:tcW w:w="9079" w:type="dxa"/>
          </w:tcPr>
          <w:p w14:paraId="2A25969E" w14:textId="0D818F41" w:rsidR="001C0607" w:rsidRDefault="001C0607" w:rsidP="001C0607">
            <w:pPr>
              <w:spacing w:line="259" w:lineRule="auto"/>
            </w:pPr>
            <w:r w:rsidRPr="00D2143C">
              <w:t>It is assumed that both the team members and the adviser actively participate in the meeting, engaging in constructive discussions, providing valuable input, and actively seeking solutions to project challenges.</w:t>
            </w:r>
          </w:p>
        </w:tc>
      </w:tr>
      <w:tr w:rsidR="001C0607" w14:paraId="10A4AECA" w14:textId="77777777" w:rsidTr="001C0607">
        <w:tc>
          <w:tcPr>
            <w:tcW w:w="1568" w:type="dxa"/>
            <w:vAlign w:val="center"/>
          </w:tcPr>
          <w:p w14:paraId="24246CA7" w14:textId="77777777" w:rsidR="001C0607" w:rsidRDefault="001C0607" w:rsidP="001C0607">
            <w:pPr>
              <w:rPr>
                <w:rStyle w:val="fontstyle31"/>
                <w:lang w:bidi="ar"/>
              </w:rPr>
            </w:pPr>
            <w:r>
              <w:rPr>
                <w:rStyle w:val="fontstyle31"/>
                <w:lang w:bidi="ar"/>
              </w:rPr>
              <w:t>Risks:</w:t>
            </w:r>
          </w:p>
          <w:p w14:paraId="246915C4" w14:textId="77777777" w:rsidR="001C0607" w:rsidRDefault="001C0607" w:rsidP="001C0607"/>
        </w:tc>
        <w:tc>
          <w:tcPr>
            <w:tcW w:w="9079" w:type="dxa"/>
          </w:tcPr>
          <w:p w14:paraId="6E74C489" w14:textId="3A43ACC7" w:rsidR="001C0607" w:rsidRDefault="001C0607" w:rsidP="001C0607">
            <w:r w:rsidRPr="00D2143C">
              <w:t>There is a risk of misalignment or disagreement between the team and the adviser on certain decisions or project aspects. This can potentially lead to delays, conflicts, or a deviation from the desired project direction.</w:t>
            </w:r>
          </w:p>
        </w:tc>
      </w:tr>
      <w:tr w:rsidR="001C0607" w14:paraId="46CB333E" w14:textId="77777777" w:rsidTr="001C0607">
        <w:tc>
          <w:tcPr>
            <w:tcW w:w="1568" w:type="dxa"/>
            <w:vAlign w:val="center"/>
          </w:tcPr>
          <w:p w14:paraId="18D227F8" w14:textId="77777777" w:rsidR="001C0607" w:rsidRDefault="001C0607" w:rsidP="001C0607">
            <w:pPr>
              <w:rPr>
                <w:rStyle w:val="fontstyle31"/>
                <w:lang w:bidi="ar"/>
              </w:rPr>
            </w:pPr>
            <w:r>
              <w:rPr>
                <w:rStyle w:val="fontstyle31"/>
                <w:lang w:bidi="ar"/>
              </w:rPr>
              <w:t>Risk Mitigation:</w:t>
            </w:r>
          </w:p>
          <w:p w14:paraId="51540B7E" w14:textId="77777777" w:rsidR="001C0607" w:rsidRDefault="001C0607" w:rsidP="001C0607"/>
        </w:tc>
        <w:tc>
          <w:tcPr>
            <w:tcW w:w="9079" w:type="dxa"/>
          </w:tcPr>
          <w:p w14:paraId="2049B5AB" w14:textId="562A69B0" w:rsidR="001C0607" w:rsidRDefault="001C0607" w:rsidP="001C0607">
            <w:r w:rsidRPr="00D2143C">
              <w:t>To mitigate the risk of misalignment, the team should ensure open and transparent communication with the adviser. This includes active listening, seeking clarification when needed, and maintaining a respectful and collaborative approach to decision-making.</w:t>
            </w:r>
          </w:p>
        </w:tc>
      </w:tr>
      <w:tr w:rsidR="001C0607" w14:paraId="4B434DAB" w14:textId="77777777" w:rsidTr="001C0607">
        <w:tc>
          <w:tcPr>
            <w:tcW w:w="1568" w:type="dxa"/>
            <w:vAlign w:val="center"/>
          </w:tcPr>
          <w:p w14:paraId="7C79AE5B" w14:textId="77777777" w:rsidR="001C0607" w:rsidRDefault="001C0607" w:rsidP="001C0607">
            <w:r>
              <w:rPr>
                <w:rStyle w:val="fontstyle31"/>
              </w:rPr>
              <w:t xml:space="preserve">Budget: </w:t>
            </w:r>
          </w:p>
        </w:tc>
        <w:tc>
          <w:tcPr>
            <w:tcW w:w="9079" w:type="dxa"/>
          </w:tcPr>
          <w:p w14:paraId="6322DB48" w14:textId="77777777" w:rsidR="001C0607" w:rsidRDefault="001C0607" w:rsidP="001C0607"/>
        </w:tc>
      </w:tr>
      <w:tr w:rsidR="001C0607" w14:paraId="1AC3E931" w14:textId="77777777" w:rsidTr="001C0607">
        <w:tc>
          <w:tcPr>
            <w:tcW w:w="1568" w:type="dxa"/>
            <w:vAlign w:val="center"/>
          </w:tcPr>
          <w:p w14:paraId="70078444" w14:textId="77777777" w:rsidR="001C0607" w:rsidRDefault="001C0607" w:rsidP="001C0607">
            <w:pPr>
              <w:rPr>
                <w:rStyle w:val="fontstyle31"/>
                <w:lang w:bidi="ar"/>
              </w:rPr>
            </w:pPr>
            <w:r>
              <w:rPr>
                <w:rStyle w:val="fontstyle31"/>
                <w:lang w:bidi="ar"/>
              </w:rPr>
              <w:t>Reference Docs:</w:t>
            </w:r>
          </w:p>
          <w:p w14:paraId="6B6A1B2A" w14:textId="77777777" w:rsidR="001C0607" w:rsidRDefault="001C0607" w:rsidP="001C0607"/>
        </w:tc>
        <w:tc>
          <w:tcPr>
            <w:tcW w:w="9079" w:type="dxa"/>
          </w:tcPr>
          <w:p w14:paraId="60A0FAD7" w14:textId="34257794" w:rsidR="001C0607" w:rsidRDefault="001C0607" w:rsidP="001C0607">
            <w:r w:rsidRPr="00D2143C">
              <w:t xml:space="preserve">https://asiapacificcollege.sharepoint.com/:f:/s/PROJMANT3MI201MI203/Evjel9uiSslFosc4l3EpNcABUtYTV3a-VQkkDtSNRfqLSA?e=yp43oj  </w:t>
            </w:r>
          </w:p>
        </w:tc>
      </w:tr>
    </w:tbl>
    <w:p w14:paraId="68D5C38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1C0607" w14:paraId="4232A93F" w14:textId="77777777" w:rsidTr="001C0607">
        <w:tc>
          <w:tcPr>
            <w:tcW w:w="1568" w:type="dxa"/>
            <w:vAlign w:val="center"/>
          </w:tcPr>
          <w:p w14:paraId="6BBB243A" w14:textId="77777777" w:rsidR="001C0607" w:rsidRDefault="001C0607" w:rsidP="001C0607">
            <w:r>
              <w:rPr>
                <w:rStyle w:val="fontstyle31"/>
                <w:lang w:bidi="ar"/>
              </w:rPr>
              <w:lastRenderedPageBreak/>
              <w:t xml:space="preserve">WBS: </w:t>
            </w:r>
          </w:p>
        </w:tc>
        <w:tc>
          <w:tcPr>
            <w:tcW w:w="9079" w:type="dxa"/>
          </w:tcPr>
          <w:p w14:paraId="0569AD86" w14:textId="4324B406" w:rsidR="001C0607" w:rsidRDefault="001C0607" w:rsidP="001C0607">
            <w:r w:rsidRPr="00964016">
              <w:t>1.3.1.6</w:t>
            </w:r>
          </w:p>
        </w:tc>
      </w:tr>
      <w:tr w:rsidR="001C0607" w14:paraId="473B7748" w14:textId="77777777" w:rsidTr="001C0607">
        <w:tc>
          <w:tcPr>
            <w:tcW w:w="1568" w:type="dxa"/>
            <w:vAlign w:val="center"/>
          </w:tcPr>
          <w:p w14:paraId="2C93BF3D" w14:textId="77777777" w:rsidR="001C0607" w:rsidRDefault="001C0607" w:rsidP="001C0607">
            <w:r>
              <w:rPr>
                <w:rStyle w:val="fontstyle31"/>
                <w:lang w:bidi="ar"/>
              </w:rPr>
              <w:t xml:space="preserve">Work Package: </w:t>
            </w:r>
          </w:p>
        </w:tc>
        <w:tc>
          <w:tcPr>
            <w:tcW w:w="9079" w:type="dxa"/>
          </w:tcPr>
          <w:p w14:paraId="3B1C4979" w14:textId="18C2A8A7" w:rsidR="001C0607" w:rsidRDefault="001C0607" w:rsidP="001C0607">
            <w:r w:rsidRPr="00964016">
              <w:t>Release 1 Evaluation (Sprint 10)</w:t>
            </w:r>
          </w:p>
        </w:tc>
      </w:tr>
      <w:tr w:rsidR="001C0607" w14:paraId="4C3E55D5" w14:textId="77777777" w:rsidTr="001C0607">
        <w:tc>
          <w:tcPr>
            <w:tcW w:w="1568" w:type="dxa"/>
            <w:vAlign w:val="center"/>
          </w:tcPr>
          <w:p w14:paraId="4F5BD434" w14:textId="77777777" w:rsidR="001C0607" w:rsidRDefault="001C0607" w:rsidP="001C0607">
            <w:r>
              <w:rPr>
                <w:rStyle w:val="fontstyle31"/>
                <w:lang w:bidi="ar"/>
              </w:rPr>
              <w:t xml:space="preserve">Package Owner: </w:t>
            </w:r>
          </w:p>
        </w:tc>
        <w:tc>
          <w:tcPr>
            <w:tcW w:w="9079" w:type="dxa"/>
          </w:tcPr>
          <w:p w14:paraId="10E8C0EF" w14:textId="107494CA" w:rsidR="001C0607" w:rsidRDefault="001C0607" w:rsidP="001C0607">
            <w:r w:rsidRPr="00964016">
              <w:t>Wilkins Caducio</w:t>
            </w:r>
          </w:p>
        </w:tc>
      </w:tr>
      <w:tr w:rsidR="001C0607" w14:paraId="63F9088D" w14:textId="77777777" w:rsidTr="001C0607">
        <w:tc>
          <w:tcPr>
            <w:tcW w:w="1568" w:type="dxa"/>
            <w:vAlign w:val="center"/>
          </w:tcPr>
          <w:p w14:paraId="0E6FB163" w14:textId="77777777" w:rsidR="001C0607" w:rsidRDefault="001C0607" w:rsidP="001C0607">
            <w:r>
              <w:rPr>
                <w:rStyle w:val="fontstyle31"/>
                <w:lang w:bidi="ar"/>
              </w:rPr>
              <w:t xml:space="preserve">Owner Organization: </w:t>
            </w:r>
          </w:p>
        </w:tc>
        <w:tc>
          <w:tcPr>
            <w:tcW w:w="9079" w:type="dxa"/>
          </w:tcPr>
          <w:p w14:paraId="6DF4D0BE" w14:textId="43B691F9" w:rsidR="001C0607" w:rsidRDefault="001C0607" w:rsidP="001C0607">
            <w:r w:rsidRPr="00964016">
              <w:t xml:space="preserve">Team </w:t>
            </w:r>
            <w:proofErr w:type="spellStart"/>
            <w:r w:rsidRPr="00964016">
              <w:t>Developmentality</w:t>
            </w:r>
            <w:proofErr w:type="spellEnd"/>
          </w:p>
        </w:tc>
      </w:tr>
      <w:tr w:rsidR="001C0607" w14:paraId="6AEBBBB0" w14:textId="77777777" w:rsidTr="001C0607">
        <w:tc>
          <w:tcPr>
            <w:tcW w:w="1568" w:type="dxa"/>
            <w:vAlign w:val="center"/>
          </w:tcPr>
          <w:p w14:paraId="63C9E90E" w14:textId="77777777" w:rsidR="001C0607" w:rsidRDefault="001C0607" w:rsidP="001C0607">
            <w:r>
              <w:rPr>
                <w:rStyle w:val="fontstyle31"/>
                <w:lang w:bidi="ar"/>
              </w:rPr>
              <w:t xml:space="preserve">Participants: </w:t>
            </w:r>
          </w:p>
        </w:tc>
        <w:tc>
          <w:tcPr>
            <w:tcW w:w="9079" w:type="dxa"/>
          </w:tcPr>
          <w:p w14:paraId="53FEA423" w14:textId="10D59194" w:rsidR="001C0607" w:rsidRDefault="001C0607" w:rsidP="001C0607">
            <w:proofErr w:type="spellStart"/>
            <w:r w:rsidRPr="00964016">
              <w:t>Rark</w:t>
            </w:r>
            <w:proofErr w:type="spellEnd"/>
            <w:r w:rsidRPr="00964016">
              <w:t xml:space="preserve"> </w:t>
            </w:r>
            <w:proofErr w:type="spellStart"/>
            <w:r w:rsidRPr="00964016">
              <w:t>Mowen</w:t>
            </w:r>
            <w:proofErr w:type="spellEnd"/>
            <w:r w:rsidRPr="00964016">
              <w:t xml:space="preserve"> Alcantara, Jakerson Bermudo</w:t>
            </w:r>
          </w:p>
        </w:tc>
      </w:tr>
      <w:tr w:rsidR="001C0607" w14:paraId="06D7D369" w14:textId="77777777" w:rsidTr="001C0607">
        <w:tc>
          <w:tcPr>
            <w:tcW w:w="1568" w:type="dxa"/>
            <w:vAlign w:val="center"/>
          </w:tcPr>
          <w:p w14:paraId="708C3B22" w14:textId="77777777" w:rsidR="001C0607" w:rsidRDefault="001C0607" w:rsidP="001C0607">
            <w:r>
              <w:rPr>
                <w:rStyle w:val="fontstyle31"/>
                <w:lang w:bidi="ar"/>
              </w:rPr>
              <w:t>Description:</w:t>
            </w:r>
            <w:r>
              <w:rPr>
                <w:rStyle w:val="fontstyle31"/>
                <w:lang w:bidi="ar"/>
              </w:rPr>
              <w:br/>
            </w:r>
          </w:p>
        </w:tc>
        <w:tc>
          <w:tcPr>
            <w:tcW w:w="9079" w:type="dxa"/>
          </w:tcPr>
          <w:p w14:paraId="4EC56C48" w14:textId="373FAE0F" w:rsidR="001C0607" w:rsidRDefault="001C0607" w:rsidP="001C0607">
            <w:r w:rsidRPr="00964016">
              <w:t>The Release 1 Evaluation, also known as Sprint 10 Evaluation, is a milestone in the development process where the first release of the project is assessed and evaluated.</w:t>
            </w:r>
          </w:p>
        </w:tc>
      </w:tr>
      <w:tr w:rsidR="001C0607" w14:paraId="087C3185" w14:textId="77777777" w:rsidTr="001C0607">
        <w:tc>
          <w:tcPr>
            <w:tcW w:w="1568" w:type="dxa"/>
            <w:vAlign w:val="center"/>
          </w:tcPr>
          <w:p w14:paraId="20D6210A" w14:textId="77777777" w:rsidR="001C0607" w:rsidRDefault="001C0607" w:rsidP="001C0607">
            <w:r>
              <w:rPr>
                <w:rStyle w:val="fontstyle31"/>
                <w:lang w:bidi="ar"/>
              </w:rPr>
              <w:t>Completion State:</w:t>
            </w:r>
            <w:r>
              <w:rPr>
                <w:rStyle w:val="fontstyle31"/>
                <w:lang w:bidi="ar"/>
              </w:rPr>
              <w:br/>
            </w:r>
          </w:p>
        </w:tc>
        <w:tc>
          <w:tcPr>
            <w:tcW w:w="9079" w:type="dxa"/>
          </w:tcPr>
          <w:p w14:paraId="51BE3175" w14:textId="6130390A" w:rsidR="001C0607" w:rsidRDefault="001C0607" w:rsidP="001C0607">
            <w:r w:rsidRPr="00964016">
              <w:t>The completion state involves verifying that the features developed in Sprint 10 are functioning as intended and align with the project's requirements. This includes successful testing, bug resolution, and validation of feature functionality.</w:t>
            </w:r>
          </w:p>
        </w:tc>
      </w:tr>
      <w:tr w:rsidR="001C0607" w14:paraId="1BFBC33F" w14:textId="77777777" w:rsidTr="001C0607">
        <w:tc>
          <w:tcPr>
            <w:tcW w:w="1568" w:type="dxa"/>
            <w:vAlign w:val="center"/>
          </w:tcPr>
          <w:p w14:paraId="1F8470E4" w14:textId="77777777" w:rsidR="001C0607" w:rsidRDefault="001C0607" w:rsidP="001C0607">
            <w:pPr>
              <w:rPr>
                <w:rStyle w:val="fontstyle31"/>
                <w:lang w:bidi="ar"/>
              </w:rPr>
            </w:pPr>
            <w:r>
              <w:rPr>
                <w:rStyle w:val="fontstyle31"/>
                <w:lang w:bidi="ar"/>
              </w:rPr>
              <w:t>Assumptions:</w:t>
            </w:r>
          </w:p>
          <w:p w14:paraId="36EBAFCC" w14:textId="77777777" w:rsidR="001C0607" w:rsidRDefault="001C0607" w:rsidP="001C0607"/>
        </w:tc>
        <w:tc>
          <w:tcPr>
            <w:tcW w:w="9079" w:type="dxa"/>
          </w:tcPr>
          <w:p w14:paraId="0AC3FE34" w14:textId="034029D2" w:rsidR="001C0607" w:rsidRDefault="001C0607" w:rsidP="001C0607">
            <w:r w:rsidRPr="00964016">
              <w:t>It is assumed that the development activities for Sprint 10, including the implementation of the planned features, have been completed as scheduled. This allows for a comprehensive evaluation of the implemented functionalities.</w:t>
            </w:r>
          </w:p>
        </w:tc>
      </w:tr>
      <w:tr w:rsidR="001C0607" w14:paraId="6C34D2E7" w14:textId="77777777" w:rsidTr="001C0607">
        <w:tc>
          <w:tcPr>
            <w:tcW w:w="1568" w:type="dxa"/>
            <w:vAlign w:val="center"/>
          </w:tcPr>
          <w:p w14:paraId="247DFDC3" w14:textId="77777777" w:rsidR="001C0607" w:rsidRDefault="001C0607" w:rsidP="001C0607">
            <w:pPr>
              <w:rPr>
                <w:rStyle w:val="fontstyle31"/>
                <w:lang w:bidi="ar"/>
              </w:rPr>
            </w:pPr>
            <w:r>
              <w:rPr>
                <w:rStyle w:val="fontstyle31"/>
                <w:lang w:bidi="ar"/>
              </w:rPr>
              <w:t>Risks:</w:t>
            </w:r>
          </w:p>
          <w:p w14:paraId="107CEC52" w14:textId="77777777" w:rsidR="001C0607" w:rsidRDefault="001C0607" w:rsidP="001C0607"/>
        </w:tc>
        <w:tc>
          <w:tcPr>
            <w:tcW w:w="9079" w:type="dxa"/>
          </w:tcPr>
          <w:p w14:paraId="2382CE66" w14:textId="08B91DDA" w:rsidR="001C0607" w:rsidRDefault="001C0607" w:rsidP="001C0607">
            <w:r w:rsidRPr="00964016">
              <w:t>There is a risk of functional issues or bugs in the implemented features that may impact their functionality or usability. These issues can potentially affect the user experience and hinder the successful completion of the evaluation.</w:t>
            </w:r>
          </w:p>
        </w:tc>
      </w:tr>
      <w:tr w:rsidR="001C0607" w14:paraId="1C938678" w14:textId="77777777" w:rsidTr="001C0607">
        <w:tc>
          <w:tcPr>
            <w:tcW w:w="1568" w:type="dxa"/>
            <w:vAlign w:val="center"/>
          </w:tcPr>
          <w:p w14:paraId="418BDC6F" w14:textId="77777777" w:rsidR="001C0607" w:rsidRDefault="001C0607" w:rsidP="001C0607">
            <w:pPr>
              <w:rPr>
                <w:rStyle w:val="fontstyle31"/>
                <w:lang w:bidi="ar"/>
              </w:rPr>
            </w:pPr>
            <w:r>
              <w:rPr>
                <w:rStyle w:val="fontstyle31"/>
                <w:lang w:bidi="ar"/>
              </w:rPr>
              <w:t>Risk Mitigation:</w:t>
            </w:r>
          </w:p>
          <w:p w14:paraId="2D94532F" w14:textId="77777777" w:rsidR="001C0607" w:rsidRDefault="001C0607" w:rsidP="001C0607"/>
        </w:tc>
        <w:tc>
          <w:tcPr>
            <w:tcW w:w="9079" w:type="dxa"/>
          </w:tcPr>
          <w:p w14:paraId="2E480924" w14:textId="5B53FA4E" w:rsidR="001C0607" w:rsidRDefault="001C0607" w:rsidP="001C0607">
            <w:r w:rsidRPr="00964016">
              <w:t>To mitigate the risk of functional issues, the development team should conduct thorough testing, including unit testing, integration testing, and regression testing. This helps identify and address any functional issues early in the evaluation process.</w:t>
            </w:r>
          </w:p>
        </w:tc>
      </w:tr>
      <w:tr w:rsidR="001C0607" w14:paraId="52F20E15" w14:textId="77777777" w:rsidTr="001C0607">
        <w:tc>
          <w:tcPr>
            <w:tcW w:w="1568" w:type="dxa"/>
            <w:vAlign w:val="center"/>
          </w:tcPr>
          <w:p w14:paraId="629A5BA5" w14:textId="77777777" w:rsidR="001C0607" w:rsidRDefault="001C0607" w:rsidP="001C0607">
            <w:r>
              <w:rPr>
                <w:rStyle w:val="fontstyle31"/>
              </w:rPr>
              <w:t xml:space="preserve">Budget: </w:t>
            </w:r>
          </w:p>
        </w:tc>
        <w:tc>
          <w:tcPr>
            <w:tcW w:w="9079" w:type="dxa"/>
          </w:tcPr>
          <w:p w14:paraId="56BAAFAB" w14:textId="77777777" w:rsidR="001C0607" w:rsidRDefault="001C0607" w:rsidP="001C0607"/>
        </w:tc>
      </w:tr>
      <w:tr w:rsidR="001C0607" w14:paraId="48547C12" w14:textId="77777777" w:rsidTr="001C0607">
        <w:tc>
          <w:tcPr>
            <w:tcW w:w="1568" w:type="dxa"/>
            <w:vAlign w:val="center"/>
          </w:tcPr>
          <w:p w14:paraId="2B13291A" w14:textId="77777777" w:rsidR="001C0607" w:rsidRDefault="001C0607" w:rsidP="001C0607">
            <w:pPr>
              <w:rPr>
                <w:rStyle w:val="fontstyle31"/>
                <w:lang w:bidi="ar"/>
              </w:rPr>
            </w:pPr>
            <w:r>
              <w:rPr>
                <w:rStyle w:val="fontstyle31"/>
                <w:lang w:bidi="ar"/>
              </w:rPr>
              <w:t>Reference Docs:</w:t>
            </w:r>
          </w:p>
          <w:p w14:paraId="191C8C63" w14:textId="77777777" w:rsidR="001C0607" w:rsidRDefault="001C0607" w:rsidP="001C0607"/>
        </w:tc>
        <w:tc>
          <w:tcPr>
            <w:tcW w:w="9079" w:type="dxa"/>
          </w:tcPr>
          <w:p w14:paraId="77425F71" w14:textId="3FB6647E" w:rsidR="001C0607" w:rsidRDefault="001C0607" w:rsidP="001C0607">
            <w:r w:rsidRPr="00964016">
              <w:t>https://asiapacificcollege.sharepoint.com/:f:/s/PROJMANT3MI201MI203/Evjel9uiSslFosc4l3EpNcABUtYTV3a-VQkkDtSNRfqLSA?e=yp43oj</w:t>
            </w:r>
          </w:p>
        </w:tc>
      </w:tr>
    </w:tbl>
    <w:p w14:paraId="6C28887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1C0607" w14:paraId="12CA5241" w14:textId="77777777" w:rsidTr="00E61E49">
        <w:tc>
          <w:tcPr>
            <w:tcW w:w="1568" w:type="dxa"/>
            <w:vAlign w:val="center"/>
          </w:tcPr>
          <w:p w14:paraId="6A092E53" w14:textId="77777777" w:rsidR="001C0607" w:rsidRDefault="001C0607" w:rsidP="001C0607">
            <w:r>
              <w:rPr>
                <w:rStyle w:val="fontstyle31"/>
                <w:lang w:bidi="ar"/>
              </w:rPr>
              <w:lastRenderedPageBreak/>
              <w:t xml:space="preserve">WBS: </w:t>
            </w:r>
          </w:p>
        </w:tc>
        <w:tc>
          <w:tcPr>
            <w:tcW w:w="9079" w:type="dxa"/>
          </w:tcPr>
          <w:p w14:paraId="7D431D5C" w14:textId="6C1C043E" w:rsidR="001C0607" w:rsidRDefault="001C0607" w:rsidP="001C0607">
            <w:r w:rsidRPr="008A6F27">
              <w:t>1.3.1.7</w:t>
            </w:r>
          </w:p>
        </w:tc>
      </w:tr>
      <w:tr w:rsidR="001C0607" w14:paraId="2A9D1BA5" w14:textId="77777777" w:rsidTr="00E61E49">
        <w:tc>
          <w:tcPr>
            <w:tcW w:w="1568" w:type="dxa"/>
            <w:vAlign w:val="center"/>
          </w:tcPr>
          <w:p w14:paraId="76C23697" w14:textId="77777777" w:rsidR="001C0607" w:rsidRDefault="001C0607" w:rsidP="001C0607">
            <w:r>
              <w:rPr>
                <w:rStyle w:val="fontstyle31"/>
                <w:lang w:bidi="ar"/>
              </w:rPr>
              <w:t xml:space="preserve">Work Package: </w:t>
            </w:r>
          </w:p>
        </w:tc>
        <w:tc>
          <w:tcPr>
            <w:tcW w:w="9079" w:type="dxa"/>
          </w:tcPr>
          <w:p w14:paraId="13B53ACA" w14:textId="492EB0FF" w:rsidR="001C0607" w:rsidRDefault="001C0607" w:rsidP="001C0607">
            <w:r w:rsidRPr="008A6F27">
              <w:t>Release 1 Progression</w:t>
            </w:r>
          </w:p>
        </w:tc>
      </w:tr>
      <w:tr w:rsidR="001C0607" w14:paraId="01D47F52" w14:textId="77777777" w:rsidTr="00E61E49">
        <w:tc>
          <w:tcPr>
            <w:tcW w:w="1568" w:type="dxa"/>
            <w:vAlign w:val="center"/>
          </w:tcPr>
          <w:p w14:paraId="683A4E9F" w14:textId="77777777" w:rsidR="001C0607" w:rsidRDefault="001C0607" w:rsidP="001C0607">
            <w:r>
              <w:rPr>
                <w:rStyle w:val="fontstyle31"/>
                <w:lang w:bidi="ar"/>
              </w:rPr>
              <w:t xml:space="preserve">Package Owner: </w:t>
            </w:r>
          </w:p>
        </w:tc>
        <w:tc>
          <w:tcPr>
            <w:tcW w:w="9079" w:type="dxa"/>
          </w:tcPr>
          <w:p w14:paraId="1FE7271E" w14:textId="4F19F4B0" w:rsidR="001C0607" w:rsidRDefault="001C0607" w:rsidP="001C0607">
            <w:r w:rsidRPr="008A6F27">
              <w:t>Wilkins Caducio</w:t>
            </w:r>
          </w:p>
        </w:tc>
      </w:tr>
      <w:tr w:rsidR="001C0607" w14:paraId="14701156" w14:textId="77777777" w:rsidTr="00E61E49">
        <w:tc>
          <w:tcPr>
            <w:tcW w:w="1568" w:type="dxa"/>
            <w:vAlign w:val="center"/>
          </w:tcPr>
          <w:p w14:paraId="502522F6" w14:textId="77777777" w:rsidR="001C0607" w:rsidRDefault="001C0607" w:rsidP="001C0607">
            <w:r>
              <w:rPr>
                <w:rStyle w:val="fontstyle31"/>
                <w:lang w:bidi="ar"/>
              </w:rPr>
              <w:t xml:space="preserve">Owner Organization: </w:t>
            </w:r>
          </w:p>
        </w:tc>
        <w:tc>
          <w:tcPr>
            <w:tcW w:w="9079" w:type="dxa"/>
          </w:tcPr>
          <w:p w14:paraId="3BBB1DB9" w14:textId="1EC0664C" w:rsidR="001C0607" w:rsidRDefault="001C0607" w:rsidP="001C0607">
            <w:r w:rsidRPr="008A6F27">
              <w:t xml:space="preserve">Team </w:t>
            </w:r>
            <w:proofErr w:type="spellStart"/>
            <w:r w:rsidRPr="008A6F27">
              <w:t>Developmentality</w:t>
            </w:r>
            <w:proofErr w:type="spellEnd"/>
          </w:p>
        </w:tc>
      </w:tr>
      <w:tr w:rsidR="001C0607" w14:paraId="288A5AD7" w14:textId="77777777" w:rsidTr="00E61E49">
        <w:tc>
          <w:tcPr>
            <w:tcW w:w="1568" w:type="dxa"/>
            <w:vAlign w:val="center"/>
          </w:tcPr>
          <w:p w14:paraId="2A55BC87" w14:textId="77777777" w:rsidR="001C0607" w:rsidRDefault="001C0607" w:rsidP="001C0607">
            <w:r>
              <w:rPr>
                <w:rStyle w:val="fontstyle31"/>
                <w:lang w:bidi="ar"/>
              </w:rPr>
              <w:t xml:space="preserve">Participants: </w:t>
            </w:r>
          </w:p>
        </w:tc>
        <w:tc>
          <w:tcPr>
            <w:tcW w:w="9079" w:type="dxa"/>
          </w:tcPr>
          <w:p w14:paraId="362E47EF" w14:textId="5597B51D" w:rsidR="001C0607" w:rsidRDefault="001C0607" w:rsidP="001C0607">
            <w:proofErr w:type="spellStart"/>
            <w:r w:rsidRPr="008A6F27">
              <w:t>Rark</w:t>
            </w:r>
            <w:proofErr w:type="spellEnd"/>
            <w:r w:rsidRPr="008A6F27">
              <w:t xml:space="preserve"> </w:t>
            </w:r>
            <w:proofErr w:type="spellStart"/>
            <w:r w:rsidRPr="008A6F27">
              <w:t>Mowen</w:t>
            </w:r>
            <w:proofErr w:type="spellEnd"/>
            <w:r w:rsidRPr="008A6F27">
              <w:t xml:space="preserve"> Alcantara, Jakerson Bermudo</w:t>
            </w:r>
          </w:p>
        </w:tc>
      </w:tr>
      <w:tr w:rsidR="001C0607" w14:paraId="23342F55" w14:textId="77777777" w:rsidTr="00E61E49">
        <w:tc>
          <w:tcPr>
            <w:tcW w:w="1568" w:type="dxa"/>
            <w:vAlign w:val="center"/>
          </w:tcPr>
          <w:p w14:paraId="5ECBBABA" w14:textId="77777777" w:rsidR="001C0607" w:rsidRDefault="001C0607" w:rsidP="001C0607">
            <w:r>
              <w:rPr>
                <w:rStyle w:val="fontstyle31"/>
                <w:lang w:bidi="ar"/>
              </w:rPr>
              <w:t>Description:</w:t>
            </w:r>
            <w:r>
              <w:rPr>
                <w:rStyle w:val="fontstyle31"/>
                <w:lang w:bidi="ar"/>
              </w:rPr>
              <w:br/>
            </w:r>
          </w:p>
        </w:tc>
        <w:tc>
          <w:tcPr>
            <w:tcW w:w="9079" w:type="dxa"/>
          </w:tcPr>
          <w:p w14:paraId="48C75C7E" w14:textId="3E958F43" w:rsidR="001C0607" w:rsidRDefault="001C0607" w:rsidP="001C0607">
            <w:r w:rsidRPr="008A6F27">
              <w:t>Release 1 Progression refers to the advancement and development of the first release of a project.</w:t>
            </w:r>
          </w:p>
        </w:tc>
      </w:tr>
      <w:tr w:rsidR="001C0607" w14:paraId="1B3FEE8E" w14:textId="77777777" w:rsidTr="00E61E49">
        <w:tc>
          <w:tcPr>
            <w:tcW w:w="1568" w:type="dxa"/>
            <w:vAlign w:val="center"/>
          </w:tcPr>
          <w:p w14:paraId="24089663" w14:textId="77777777" w:rsidR="001C0607" w:rsidRDefault="001C0607" w:rsidP="001C0607">
            <w:r>
              <w:rPr>
                <w:rStyle w:val="fontstyle31"/>
                <w:lang w:bidi="ar"/>
              </w:rPr>
              <w:t>Completion State:</w:t>
            </w:r>
            <w:r>
              <w:rPr>
                <w:rStyle w:val="fontstyle31"/>
                <w:lang w:bidi="ar"/>
              </w:rPr>
              <w:br/>
            </w:r>
          </w:p>
        </w:tc>
        <w:tc>
          <w:tcPr>
            <w:tcW w:w="9079" w:type="dxa"/>
          </w:tcPr>
          <w:p w14:paraId="787E2AE1" w14:textId="15FDBFBE" w:rsidR="001C0607" w:rsidRDefault="001C0607" w:rsidP="001C0607">
            <w:r w:rsidRPr="008A6F27">
              <w:t>The completion state involves the successful development and implementation of the planned features and functionalities for Release 1</w:t>
            </w:r>
          </w:p>
        </w:tc>
      </w:tr>
      <w:tr w:rsidR="001C0607" w14:paraId="7F91834E" w14:textId="77777777" w:rsidTr="00E61E49">
        <w:tc>
          <w:tcPr>
            <w:tcW w:w="1568" w:type="dxa"/>
            <w:vAlign w:val="center"/>
          </w:tcPr>
          <w:p w14:paraId="7EAF77F4" w14:textId="77777777" w:rsidR="001C0607" w:rsidRDefault="001C0607" w:rsidP="001C0607">
            <w:pPr>
              <w:rPr>
                <w:rStyle w:val="fontstyle31"/>
                <w:lang w:bidi="ar"/>
              </w:rPr>
            </w:pPr>
            <w:r>
              <w:rPr>
                <w:rStyle w:val="fontstyle31"/>
                <w:lang w:bidi="ar"/>
              </w:rPr>
              <w:t>Assumptions:</w:t>
            </w:r>
          </w:p>
          <w:p w14:paraId="2C99B896" w14:textId="77777777" w:rsidR="001C0607" w:rsidRDefault="001C0607" w:rsidP="001C0607"/>
        </w:tc>
        <w:tc>
          <w:tcPr>
            <w:tcW w:w="9079" w:type="dxa"/>
          </w:tcPr>
          <w:p w14:paraId="204B3088" w14:textId="305998FE" w:rsidR="001C0607" w:rsidRDefault="001C0607" w:rsidP="001C0607">
            <w:r w:rsidRPr="008A6F27">
              <w:t>It is assumed that the project requirements for Release 1 are clearly defined, documented, and agreed upon by all stakeholders. This ensures a common understanding of the expected outcomes and functionality.</w:t>
            </w:r>
          </w:p>
        </w:tc>
      </w:tr>
      <w:tr w:rsidR="001C0607" w14:paraId="72ED7858" w14:textId="77777777" w:rsidTr="00E61E49">
        <w:tc>
          <w:tcPr>
            <w:tcW w:w="1568" w:type="dxa"/>
            <w:vAlign w:val="center"/>
          </w:tcPr>
          <w:p w14:paraId="0C67467E" w14:textId="77777777" w:rsidR="001C0607" w:rsidRDefault="001C0607" w:rsidP="001C0607">
            <w:pPr>
              <w:rPr>
                <w:rStyle w:val="fontstyle31"/>
                <w:lang w:bidi="ar"/>
              </w:rPr>
            </w:pPr>
            <w:r>
              <w:rPr>
                <w:rStyle w:val="fontstyle31"/>
                <w:lang w:bidi="ar"/>
              </w:rPr>
              <w:t>Risks:</w:t>
            </w:r>
          </w:p>
          <w:p w14:paraId="71080CB0" w14:textId="77777777" w:rsidR="001C0607" w:rsidRDefault="001C0607" w:rsidP="001C0607"/>
        </w:tc>
        <w:tc>
          <w:tcPr>
            <w:tcW w:w="9079" w:type="dxa"/>
          </w:tcPr>
          <w:p w14:paraId="5CDBAFA0" w14:textId="0DD6EFFB" w:rsidR="001C0607" w:rsidRDefault="001C0607" w:rsidP="001C0607">
            <w:r w:rsidRPr="008A6F27">
              <w:t>There is a risk of scope creep, where additional features or requirements are introduced during the progression phase, leading to delays or increased workload. This can impact the completion of Release 1 within the planned timelines.</w:t>
            </w:r>
          </w:p>
        </w:tc>
      </w:tr>
      <w:tr w:rsidR="001C0607" w14:paraId="5942C0E3" w14:textId="77777777" w:rsidTr="00E61E49">
        <w:tc>
          <w:tcPr>
            <w:tcW w:w="1568" w:type="dxa"/>
            <w:vAlign w:val="center"/>
          </w:tcPr>
          <w:p w14:paraId="1B2EC567" w14:textId="77777777" w:rsidR="001C0607" w:rsidRDefault="001C0607" w:rsidP="001C0607">
            <w:pPr>
              <w:rPr>
                <w:rStyle w:val="fontstyle31"/>
                <w:lang w:bidi="ar"/>
              </w:rPr>
            </w:pPr>
            <w:r>
              <w:rPr>
                <w:rStyle w:val="fontstyle31"/>
                <w:lang w:bidi="ar"/>
              </w:rPr>
              <w:t>Risk Mitigation:</w:t>
            </w:r>
          </w:p>
          <w:p w14:paraId="6C57B697" w14:textId="77777777" w:rsidR="001C0607" w:rsidRDefault="001C0607" w:rsidP="001C0607"/>
        </w:tc>
        <w:tc>
          <w:tcPr>
            <w:tcW w:w="9079" w:type="dxa"/>
          </w:tcPr>
          <w:p w14:paraId="7C04A534" w14:textId="5028EB96" w:rsidR="001C0607" w:rsidRDefault="001C0607" w:rsidP="001C0607">
            <w:r w:rsidRPr="008A6F27">
              <w:t>To mitigate the risk of scope creep, a strict change management process should be established. Any new feature requests or changes should be thoroughly evaluated and assessed for their impact on the project timeline and resources.</w:t>
            </w:r>
          </w:p>
        </w:tc>
      </w:tr>
      <w:tr w:rsidR="001C0607" w14:paraId="20901F17" w14:textId="77777777" w:rsidTr="00E61E49">
        <w:tc>
          <w:tcPr>
            <w:tcW w:w="1568" w:type="dxa"/>
            <w:vAlign w:val="center"/>
          </w:tcPr>
          <w:p w14:paraId="70EEAE30" w14:textId="77777777" w:rsidR="001C0607" w:rsidRDefault="001C0607" w:rsidP="001C0607">
            <w:r>
              <w:rPr>
                <w:rStyle w:val="fontstyle31"/>
              </w:rPr>
              <w:t xml:space="preserve">Budget: </w:t>
            </w:r>
          </w:p>
        </w:tc>
        <w:tc>
          <w:tcPr>
            <w:tcW w:w="9079" w:type="dxa"/>
          </w:tcPr>
          <w:p w14:paraId="0F9D4C98" w14:textId="77777777" w:rsidR="001C0607" w:rsidRDefault="001C0607" w:rsidP="001C0607"/>
        </w:tc>
      </w:tr>
      <w:tr w:rsidR="001C0607" w14:paraId="74B6AD58" w14:textId="77777777" w:rsidTr="00E61E49">
        <w:tc>
          <w:tcPr>
            <w:tcW w:w="1568" w:type="dxa"/>
            <w:vAlign w:val="center"/>
          </w:tcPr>
          <w:p w14:paraId="54056DDA" w14:textId="77777777" w:rsidR="001C0607" w:rsidRDefault="001C0607" w:rsidP="001C0607">
            <w:pPr>
              <w:rPr>
                <w:rStyle w:val="fontstyle31"/>
                <w:lang w:bidi="ar"/>
              </w:rPr>
            </w:pPr>
            <w:r>
              <w:rPr>
                <w:rStyle w:val="fontstyle31"/>
                <w:lang w:bidi="ar"/>
              </w:rPr>
              <w:t>Reference Docs:</w:t>
            </w:r>
          </w:p>
          <w:p w14:paraId="6F541C62" w14:textId="77777777" w:rsidR="001C0607" w:rsidRDefault="001C0607" w:rsidP="001C0607"/>
        </w:tc>
        <w:tc>
          <w:tcPr>
            <w:tcW w:w="9079" w:type="dxa"/>
          </w:tcPr>
          <w:p w14:paraId="08D1D3CA" w14:textId="2F545D92" w:rsidR="001C0607" w:rsidRDefault="001C0607" w:rsidP="001C0607">
            <w:r w:rsidRPr="008A6F27">
              <w:t>https://asiapacificcollege.sharepoint.com/:f:/s/PROJMANT3MI201MI203/Evjel9uiSslFosc4l3EpNcABUtYTV3a-VQkkDtSNRfqLSA?e=yp43oj</w:t>
            </w:r>
          </w:p>
        </w:tc>
      </w:tr>
    </w:tbl>
    <w:p w14:paraId="1F24F55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1C0607" w14:paraId="72E29781" w14:textId="77777777" w:rsidTr="001C0607">
        <w:trPr>
          <w:jc w:val="center"/>
        </w:trPr>
        <w:tc>
          <w:tcPr>
            <w:tcW w:w="1568" w:type="dxa"/>
            <w:vAlign w:val="center"/>
          </w:tcPr>
          <w:p w14:paraId="67E3F113" w14:textId="77777777" w:rsidR="001C0607" w:rsidRDefault="001C0607" w:rsidP="001C0607">
            <w:r>
              <w:rPr>
                <w:rStyle w:val="fontstyle31"/>
                <w:lang w:bidi="ar"/>
              </w:rPr>
              <w:lastRenderedPageBreak/>
              <w:t xml:space="preserve">WBS: </w:t>
            </w:r>
          </w:p>
        </w:tc>
        <w:tc>
          <w:tcPr>
            <w:tcW w:w="9079" w:type="dxa"/>
          </w:tcPr>
          <w:p w14:paraId="2EA45F23" w14:textId="3E213DE1" w:rsidR="001C0607" w:rsidRDefault="001C0607" w:rsidP="001C0607">
            <w:r w:rsidRPr="00335BE5">
              <w:t>1.3.1.8</w:t>
            </w:r>
          </w:p>
        </w:tc>
      </w:tr>
      <w:tr w:rsidR="001C0607" w14:paraId="4A124A80" w14:textId="77777777" w:rsidTr="001C0607">
        <w:trPr>
          <w:jc w:val="center"/>
        </w:trPr>
        <w:tc>
          <w:tcPr>
            <w:tcW w:w="1568" w:type="dxa"/>
            <w:vAlign w:val="center"/>
          </w:tcPr>
          <w:p w14:paraId="79DB2F3D" w14:textId="77777777" w:rsidR="001C0607" w:rsidRDefault="001C0607" w:rsidP="001C0607">
            <w:r>
              <w:rPr>
                <w:rStyle w:val="fontstyle31"/>
                <w:lang w:bidi="ar"/>
              </w:rPr>
              <w:t xml:space="preserve">Work Package: </w:t>
            </w:r>
          </w:p>
        </w:tc>
        <w:tc>
          <w:tcPr>
            <w:tcW w:w="9079" w:type="dxa"/>
          </w:tcPr>
          <w:p w14:paraId="68B02F45" w14:textId="3AEEE357" w:rsidR="001C0607" w:rsidRDefault="001C0607" w:rsidP="001C0607">
            <w:r w:rsidRPr="00335BE5">
              <w:t>Finalizing Release 1 (Sprint 11)</w:t>
            </w:r>
          </w:p>
        </w:tc>
      </w:tr>
      <w:tr w:rsidR="001C0607" w14:paraId="080960FB" w14:textId="77777777" w:rsidTr="001C0607">
        <w:trPr>
          <w:jc w:val="center"/>
        </w:trPr>
        <w:tc>
          <w:tcPr>
            <w:tcW w:w="1568" w:type="dxa"/>
            <w:vAlign w:val="center"/>
          </w:tcPr>
          <w:p w14:paraId="3AC0E193" w14:textId="77777777" w:rsidR="001C0607" w:rsidRDefault="001C0607" w:rsidP="001C0607">
            <w:r>
              <w:rPr>
                <w:rStyle w:val="fontstyle31"/>
                <w:lang w:bidi="ar"/>
              </w:rPr>
              <w:t xml:space="preserve">Package Owner: </w:t>
            </w:r>
          </w:p>
        </w:tc>
        <w:tc>
          <w:tcPr>
            <w:tcW w:w="9079" w:type="dxa"/>
          </w:tcPr>
          <w:p w14:paraId="149A8C69" w14:textId="4CF9A698" w:rsidR="001C0607" w:rsidRDefault="001C0607" w:rsidP="001C0607">
            <w:r w:rsidRPr="00335BE5">
              <w:t>Wilkins Caducio</w:t>
            </w:r>
          </w:p>
        </w:tc>
      </w:tr>
      <w:tr w:rsidR="001C0607" w14:paraId="357237A5" w14:textId="77777777" w:rsidTr="001C0607">
        <w:trPr>
          <w:jc w:val="center"/>
        </w:trPr>
        <w:tc>
          <w:tcPr>
            <w:tcW w:w="1568" w:type="dxa"/>
            <w:vAlign w:val="center"/>
          </w:tcPr>
          <w:p w14:paraId="6ADA1F93" w14:textId="77777777" w:rsidR="001C0607" w:rsidRDefault="001C0607" w:rsidP="001C0607">
            <w:r>
              <w:rPr>
                <w:rStyle w:val="fontstyle31"/>
                <w:lang w:bidi="ar"/>
              </w:rPr>
              <w:t xml:space="preserve">Owner Organization: </w:t>
            </w:r>
          </w:p>
        </w:tc>
        <w:tc>
          <w:tcPr>
            <w:tcW w:w="9079" w:type="dxa"/>
          </w:tcPr>
          <w:p w14:paraId="4CFA328D" w14:textId="5855BCB1" w:rsidR="001C0607" w:rsidRDefault="001C0607" w:rsidP="001C0607">
            <w:r w:rsidRPr="00335BE5">
              <w:t xml:space="preserve">Team </w:t>
            </w:r>
            <w:proofErr w:type="spellStart"/>
            <w:r w:rsidRPr="00335BE5">
              <w:t>Developmentality</w:t>
            </w:r>
            <w:proofErr w:type="spellEnd"/>
          </w:p>
        </w:tc>
      </w:tr>
      <w:tr w:rsidR="001C0607" w14:paraId="0C7A2747" w14:textId="77777777" w:rsidTr="001C0607">
        <w:trPr>
          <w:jc w:val="center"/>
        </w:trPr>
        <w:tc>
          <w:tcPr>
            <w:tcW w:w="1568" w:type="dxa"/>
            <w:vAlign w:val="center"/>
          </w:tcPr>
          <w:p w14:paraId="79CD8869" w14:textId="77777777" w:rsidR="001C0607" w:rsidRDefault="001C0607" w:rsidP="001C0607">
            <w:r>
              <w:rPr>
                <w:rStyle w:val="fontstyle31"/>
                <w:lang w:bidi="ar"/>
              </w:rPr>
              <w:t xml:space="preserve">Participants: </w:t>
            </w:r>
          </w:p>
        </w:tc>
        <w:tc>
          <w:tcPr>
            <w:tcW w:w="9079" w:type="dxa"/>
          </w:tcPr>
          <w:p w14:paraId="5CF70B52" w14:textId="3E07185E" w:rsidR="001C0607" w:rsidRDefault="001C0607" w:rsidP="001C0607">
            <w:proofErr w:type="spellStart"/>
            <w:r w:rsidRPr="00335BE5">
              <w:t>Rark</w:t>
            </w:r>
            <w:proofErr w:type="spellEnd"/>
            <w:r w:rsidRPr="00335BE5">
              <w:t xml:space="preserve"> </w:t>
            </w:r>
            <w:proofErr w:type="spellStart"/>
            <w:r w:rsidRPr="00335BE5">
              <w:t>Mowen</w:t>
            </w:r>
            <w:proofErr w:type="spellEnd"/>
            <w:r w:rsidRPr="00335BE5">
              <w:t xml:space="preserve"> Alcantara, Jakerson Bermudo</w:t>
            </w:r>
          </w:p>
        </w:tc>
      </w:tr>
      <w:tr w:rsidR="001C0607" w14:paraId="62CC1D50" w14:textId="77777777" w:rsidTr="001C0607">
        <w:trPr>
          <w:jc w:val="center"/>
        </w:trPr>
        <w:tc>
          <w:tcPr>
            <w:tcW w:w="1568" w:type="dxa"/>
            <w:vAlign w:val="center"/>
          </w:tcPr>
          <w:p w14:paraId="45418424" w14:textId="77777777" w:rsidR="001C0607" w:rsidRDefault="001C0607" w:rsidP="001C0607">
            <w:r>
              <w:rPr>
                <w:rStyle w:val="fontstyle31"/>
                <w:lang w:bidi="ar"/>
              </w:rPr>
              <w:t>Description:</w:t>
            </w:r>
            <w:r>
              <w:rPr>
                <w:rStyle w:val="fontstyle31"/>
                <w:lang w:bidi="ar"/>
              </w:rPr>
              <w:br/>
            </w:r>
          </w:p>
        </w:tc>
        <w:tc>
          <w:tcPr>
            <w:tcW w:w="9079" w:type="dxa"/>
          </w:tcPr>
          <w:p w14:paraId="7D773F80" w14:textId="4C326169" w:rsidR="001C0607" w:rsidRDefault="001C0607" w:rsidP="001C0607">
            <w:r w:rsidRPr="00335BE5">
              <w:t>Finalizing Release 1 (Sprint 11) refers to the concluding phase of the first release of a project.</w:t>
            </w:r>
          </w:p>
        </w:tc>
      </w:tr>
      <w:tr w:rsidR="001C0607" w14:paraId="151B9754" w14:textId="77777777" w:rsidTr="001C0607">
        <w:trPr>
          <w:jc w:val="center"/>
        </w:trPr>
        <w:tc>
          <w:tcPr>
            <w:tcW w:w="1568" w:type="dxa"/>
            <w:vAlign w:val="center"/>
          </w:tcPr>
          <w:p w14:paraId="4B8D842B" w14:textId="77777777" w:rsidR="001C0607" w:rsidRDefault="001C0607" w:rsidP="001C0607">
            <w:r>
              <w:rPr>
                <w:rStyle w:val="fontstyle31"/>
                <w:lang w:bidi="ar"/>
              </w:rPr>
              <w:t>Completion State:</w:t>
            </w:r>
            <w:r>
              <w:rPr>
                <w:rStyle w:val="fontstyle31"/>
                <w:lang w:bidi="ar"/>
              </w:rPr>
              <w:br/>
            </w:r>
          </w:p>
        </w:tc>
        <w:tc>
          <w:tcPr>
            <w:tcW w:w="9079" w:type="dxa"/>
          </w:tcPr>
          <w:p w14:paraId="0F143400" w14:textId="1517B3A8" w:rsidR="001C0607" w:rsidRDefault="001C0607" w:rsidP="001C0607">
            <w:r w:rsidRPr="00335BE5">
              <w:t>The completion state involves the successful completion of all planned features and functionalities for Release 1.</w:t>
            </w:r>
          </w:p>
        </w:tc>
      </w:tr>
      <w:tr w:rsidR="001C0607" w14:paraId="04CB6091" w14:textId="77777777" w:rsidTr="001C0607">
        <w:trPr>
          <w:jc w:val="center"/>
        </w:trPr>
        <w:tc>
          <w:tcPr>
            <w:tcW w:w="1568" w:type="dxa"/>
            <w:vAlign w:val="center"/>
          </w:tcPr>
          <w:p w14:paraId="5E893540" w14:textId="77777777" w:rsidR="001C0607" w:rsidRDefault="001C0607" w:rsidP="001C0607">
            <w:pPr>
              <w:rPr>
                <w:rStyle w:val="fontstyle31"/>
                <w:lang w:bidi="ar"/>
              </w:rPr>
            </w:pPr>
            <w:r>
              <w:rPr>
                <w:rStyle w:val="fontstyle31"/>
                <w:lang w:bidi="ar"/>
              </w:rPr>
              <w:t>Assumptions:</w:t>
            </w:r>
          </w:p>
          <w:p w14:paraId="50CCB9E2" w14:textId="77777777" w:rsidR="001C0607" w:rsidRDefault="001C0607" w:rsidP="001C0607"/>
        </w:tc>
        <w:tc>
          <w:tcPr>
            <w:tcW w:w="9079" w:type="dxa"/>
          </w:tcPr>
          <w:p w14:paraId="5903E094" w14:textId="32ABBA7C" w:rsidR="001C0607" w:rsidRDefault="001C0607" w:rsidP="001C0607">
            <w:r w:rsidRPr="00335BE5">
              <w:t>It is assumed that the development tasks for the planned features are nearing completion and that any remaining tasks can be finalized within the allocated time of Sprint 11.</w:t>
            </w:r>
          </w:p>
        </w:tc>
      </w:tr>
      <w:tr w:rsidR="001C0607" w14:paraId="3AE42C8E" w14:textId="77777777" w:rsidTr="001C0607">
        <w:trPr>
          <w:jc w:val="center"/>
        </w:trPr>
        <w:tc>
          <w:tcPr>
            <w:tcW w:w="1568" w:type="dxa"/>
            <w:vAlign w:val="center"/>
          </w:tcPr>
          <w:p w14:paraId="09444324" w14:textId="77777777" w:rsidR="001C0607" w:rsidRDefault="001C0607" w:rsidP="001C0607">
            <w:pPr>
              <w:rPr>
                <w:rStyle w:val="fontstyle31"/>
                <w:lang w:bidi="ar"/>
              </w:rPr>
            </w:pPr>
            <w:r>
              <w:rPr>
                <w:rStyle w:val="fontstyle31"/>
                <w:lang w:bidi="ar"/>
              </w:rPr>
              <w:t>Risks:</w:t>
            </w:r>
          </w:p>
          <w:p w14:paraId="1AD072DA" w14:textId="77777777" w:rsidR="001C0607" w:rsidRDefault="001C0607" w:rsidP="001C0607"/>
        </w:tc>
        <w:tc>
          <w:tcPr>
            <w:tcW w:w="9079" w:type="dxa"/>
          </w:tcPr>
          <w:p w14:paraId="49D2E691" w14:textId="77DE0D15" w:rsidR="001C0607" w:rsidRDefault="001C0607" w:rsidP="001C0607">
            <w:r w:rsidRPr="00335BE5">
              <w:t>There is a risk that the remaining tasks and activities may not be completed within the allocated time of Sprint 11, potentially leading to delays in the finalization of Release 1.</w:t>
            </w:r>
          </w:p>
        </w:tc>
      </w:tr>
      <w:tr w:rsidR="001C0607" w14:paraId="692853E8" w14:textId="77777777" w:rsidTr="001C0607">
        <w:trPr>
          <w:jc w:val="center"/>
        </w:trPr>
        <w:tc>
          <w:tcPr>
            <w:tcW w:w="1568" w:type="dxa"/>
            <w:vAlign w:val="center"/>
          </w:tcPr>
          <w:p w14:paraId="5E8E224B" w14:textId="77777777" w:rsidR="001C0607" w:rsidRDefault="001C0607" w:rsidP="001C0607">
            <w:pPr>
              <w:rPr>
                <w:rStyle w:val="fontstyle31"/>
                <w:lang w:bidi="ar"/>
              </w:rPr>
            </w:pPr>
            <w:r>
              <w:rPr>
                <w:rStyle w:val="fontstyle31"/>
                <w:lang w:bidi="ar"/>
              </w:rPr>
              <w:t>Risk Mitigation:</w:t>
            </w:r>
          </w:p>
          <w:p w14:paraId="0DC687DE" w14:textId="77777777" w:rsidR="001C0607" w:rsidRDefault="001C0607" w:rsidP="001C0607"/>
        </w:tc>
        <w:tc>
          <w:tcPr>
            <w:tcW w:w="9079" w:type="dxa"/>
          </w:tcPr>
          <w:p w14:paraId="1457035A" w14:textId="126B91D8" w:rsidR="001C0607" w:rsidRDefault="001C0607" w:rsidP="001C0607">
            <w:r w:rsidRPr="00335BE5">
              <w:t>To mitigate the risk of time constraints, a well-defined agile planning approach should be followed. This includes prioritizing the remaining tasks, breaking them down into manageable increments, and focusing on delivering the most critical features first.</w:t>
            </w:r>
          </w:p>
        </w:tc>
      </w:tr>
      <w:tr w:rsidR="001C0607" w14:paraId="458241EE" w14:textId="77777777" w:rsidTr="001C0607">
        <w:trPr>
          <w:jc w:val="center"/>
        </w:trPr>
        <w:tc>
          <w:tcPr>
            <w:tcW w:w="1568" w:type="dxa"/>
            <w:vAlign w:val="center"/>
          </w:tcPr>
          <w:p w14:paraId="4B27DEAC" w14:textId="77777777" w:rsidR="001C0607" w:rsidRDefault="001C0607" w:rsidP="001C0607">
            <w:r>
              <w:rPr>
                <w:rStyle w:val="fontstyle31"/>
              </w:rPr>
              <w:t xml:space="preserve">Budget: </w:t>
            </w:r>
          </w:p>
        </w:tc>
        <w:tc>
          <w:tcPr>
            <w:tcW w:w="9079" w:type="dxa"/>
          </w:tcPr>
          <w:p w14:paraId="53963BD5" w14:textId="77777777" w:rsidR="001C0607" w:rsidRDefault="001C0607" w:rsidP="001C0607"/>
        </w:tc>
      </w:tr>
      <w:tr w:rsidR="001C0607" w14:paraId="629D6D04" w14:textId="77777777" w:rsidTr="001C0607">
        <w:trPr>
          <w:jc w:val="center"/>
        </w:trPr>
        <w:tc>
          <w:tcPr>
            <w:tcW w:w="1568" w:type="dxa"/>
            <w:vAlign w:val="center"/>
          </w:tcPr>
          <w:p w14:paraId="3128225A" w14:textId="77777777" w:rsidR="001C0607" w:rsidRDefault="001C0607" w:rsidP="001C0607">
            <w:pPr>
              <w:rPr>
                <w:rStyle w:val="fontstyle31"/>
                <w:lang w:bidi="ar"/>
              </w:rPr>
            </w:pPr>
            <w:r>
              <w:rPr>
                <w:rStyle w:val="fontstyle31"/>
                <w:lang w:bidi="ar"/>
              </w:rPr>
              <w:t>Reference Docs:</w:t>
            </w:r>
          </w:p>
          <w:p w14:paraId="6BBA96D5" w14:textId="77777777" w:rsidR="001C0607" w:rsidRDefault="001C0607" w:rsidP="001C0607"/>
        </w:tc>
        <w:tc>
          <w:tcPr>
            <w:tcW w:w="9079" w:type="dxa"/>
          </w:tcPr>
          <w:p w14:paraId="703955CC" w14:textId="3CABE3A9" w:rsidR="001C0607" w:rsidRDefault="001C0607" w:rsidP="001C0607">
            <w:r w:rsidRPr="00335BE5">
              <w:t xml:space="preserve">https://asiapacificcollege.sharepoint.com/:f:/s/PROJMANT3MI201MI203/Evjel9uiSslFosc4l3EpNcABUtYTV3a-VQkkDtSNRfqLSA?e=yp43oj  </w:t>
            </w:r>
          </w:p>
        </w:tc>
      </w:tr>
    </w:tbl>
    <w:p w14:paraId="4C6C20A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1C0607" w14:paraId="64CA484A" w14:textId="77777777" w:rsidTr="001C0607">
        <w:trPr>
          <w:jc w:val="center"/>
        </w:trPr>
        <w:tc>
          <w:tcPr>
            <w:tcW w:w="1568" w:type="dxa"/>
            <w:vAlign w:val="center"/>
          </w:tcPr>
          <w:p w14:paraId="6B2E47BD" w14:textId="77777777" w:rsidR="001C0607" w:rsidRDefault="001C0607" w:rsidP="001C0607">
            <w:r>
              <w:rPr>
                <w:rStyle w:val="fontstyle31"/>
                <w:lang w:bidi="ar"/>
              </w:rPr>
              <w:lastRenderedPageBreak/>
              <w:t xml:space="preserve">WBS: </w:t>
            </w:r>
          </w:p>
        </w:tc>
        <w:tc>
          <w:tcPr>
            <w:tcW w:w="9079" w:type="dxa"/>
          </w:tcPr>
          <w:p w14:paraId="69831505" w14:textId="0CE1B757" w:rsidR="001C0607" w:rsidRDefault="001C0607" w:rsidP="001C0607">
            <w:r w:rsidRPr="00931502">
              <w:t>1.3.2.1.1</w:t>
            </w:r>
          </w:p>
        </w:tc>
      </w:tr>
      <w:tr w:rsidR="001C0607" w14:paraId="5CACA5C9" w14:textId="77777777" w:rsidTr="001C0607">
        <w:trPr>
          <w:jc w:val="center"/>
        </w:trPr>
        <w:tc>
          <w:tcPr>
            <w:tcW w:w="1568" w:type="dxa"/>
            <w:vAlign w:val="center"/>
          </w:tcPr>
          <w:p w14:paraId="3F44392B" w14:textId="77777777" w:rsidR="001C0607" w:rsidRDefault="001C0607" w:rsidP="001C0607">
            <w:r>
              <w:rPr>
                <w:rStyle w:val="fontstyle31"/>
                <w:lang w:bidi="ar"/>
              </w:rPr>
              <w:t xml:space="preserve">Work Package: </w:t>
            </w:r>
          </w:p>
        </w:tc>
        <w:tc>
          <w:tcPr>
            <w:tcW w:w="9079" w:type="dxa"/>
          </w:tcPr>
          <w:p w14:paraId="3751EAE2" w14:textId="1215B4EC" w:rsidR="001C0607" w:rsidRDefault="001C0607" w:rsidP="001C0607">
            <w:r w:rsidRPr="00931502">
              <w:t>Creation of functions to request documents</w:t>
            </w:r>
          </w:p>
        </w:tc>
      </w:tr>
      <w:tr w:rsidR="001C0607" w14:paraId="2D43DEC4" w14:textId="77777777" w:rsidTr="001C0607">
        <w:trPr>
          <w:jc w:val="center"/>
        </w:trPr>
        <w:tc>
          <w:tcPr>
            <w:tcW w:w="1568" w:type="dxa"/>
            <w:vAlign w:val="center"/>
          </w:tcPr>
          <w:p w14:paraId="6660E702" w14:textId="77777777" w:rsidR="001C0607" w:rsidRDefault="001C0607" w:rsidP="001C0607">
            <w:r>
              <w:rPr>
                <w:rStyle w:val="fontstyle31"/>
                <w:lang w:bidi="ar"/>
              </w:rPr>
              <w:t xml:space="preserve">Package Owner: </w:t>
            </w:r>
          </w:p>
        </w:tc>
        <w:tc>
          <w:tcPr>
            <w:tcW w:w="9079" w:type="dxa"/>
          </w:tcPr>
          <w:p w14:paraId="2E8B3382" w14:textId="236CA560" w:rsidR="001C0607" w:rsidRDefault="001C0607" w:rsidP="001C0607">
            <w:r w:rsidRPr="00931502">
              <w:t>Wilkins Caducio</w:t>
            </w:r>
          </w:p>
        </w:tc>
      </w:tr>
      <w:tr w:rsidR="001C0607" w14:paraId="612C173B" w14:textId="77777777" w:rsidTr="001C0607">
        <w:trPr>
          <w:jc w:val="center"/>
        </w:trPr>
        <w:tc>
          <w:tcPr>
            <w:tcW w:w="1568" w:type="dxa"/>
            <w:vAlign w:val="center"/>
          </w:tcPr>
          <w:p w14:paraId="1FC5C532" w14:textId="77777777" w:rsidR="001C0607" w:rsidRDefault="001C0607" w:rsidP="001C0607">
            <w:r>
              <w:rPr>
                <w:rStyle w:val="fontstyle31"/>
                <w:lang w:bidi="ar"/>
              </w:rPr>
              <w:t xml:space="preserve">Owner Organization: </w:t>
            </w:r>
          </w:p>
        </w:tc>
        <w:tc>
          <w:tcPr>
            <w:tcW w:w="9079" w:type="dxa"/>
          </w:tcPr>
          <w:p w14:paraId="012AC74A" w14:textId="1F899D5D" w:rsidR="001C0607" w:rsidRDefault="001C0607" w:rsidP="001C0607">
            <w:r w:rsidRPr="00931502">
              <w:t xml:space="preserve">Team </w:t>
            </w:r>
            <w:proofErr w:type="spellStart"/>
            <w:r w:rsidRPr="00931502">
              <w:t>Developmentality</w:t>
            </w:r>
            <w:proofErr w:type="spellEnd"/>
          </w:p>
        </w:tc>
      </w:tr>
      <w:tr w:rsidR="001C0607" w14:paraId="6BB927C0" w14:textId="77777777" w:rsidTr="001C0607">
        <w:trPr>
          <w:jc w:val="center"/>
        </w:trPr>
        <w:tc>
          <w:tcPr>
            <w:tcW w:w="1568" w:type="dxa"/>
            <w:vAlign w:val="center"/>
          </w:tcPr>
          <w:p w14:paraId="738418DC" w14:textId="77777777" w:rsidR="001C0607" w:rsidRDefault="001C0607" w:rsidP="001C0607">
            <w:r>
              <w:rPr>
                <w:rStyle w:val="fontstyle31"/>
                <w:lang w:bidi="ar"/>
              </w:rPr>
              <w:t xml:space="preserve">Participants: </w:t>
            </w:r>
          </w:p>
        </w:tc>
        <w:tc>
          <w:tcPr>
            <w:tcW w:w="9079" w:type="dxa"/>
          </w:tcPr>
          <w:p w14:paraId="2DBAA0D7" w14:textId="7D66B1CD" w:rsidR="001C0607" w:rsidRDefault="001C0607" w:rsidP="001C0607"/>
        </w:tc>
      </w:tr>
      <w:tr w:rsidR="001C0607" w14:paraId="61C1697D" w14:textId="77777777" w:rsidTr="001C0607">
        <w:trPr>
          <w:jc w:val="center"/>
        </w:trPr>
        <w:tc>
          <w:tcPr>
            <w:tcW w:w="1568" w:type="dxa"/>
            <w:vAlign w:val="center"/>
          </w:tcPr>
          <w:p w14:paraId="3936F42D" w14:textId="77777777" w:rsidR="001C0607" w:rsidRDefault="001C0607" w:rsidP="001C0607">
            <w:r>
              <w:rPr>
                <w:rStyle w:val="fontstyle31"/>
                <w:lang w:bidi="ar"/>
              </w:rPr>
              <w:t>Description:</w:t>
            </w:r>
            <w:r>
              <w:rPr>
                <w:rStyle w:val="fontstyle31"/>
                <w:lang w:bidi="ar"/>
              </w:rPr>
              <w:br/>
            </w:r>
          </w:p>
        </w:tc>
        <w:tc>
          <w:tcPr>
            <w:tcW w:w="9079" w:type="dxa"/>
          </w:tcPr>
          <w:p w14:paraId="0C422CE8" w14:textId="4DF6E063" w:rsidR="001C0607" w:rsidRDefault="001C0607" w:rsidP="001C0607">
            <w:proofErr w:type="spellStart"/>
            <w:r w:rsidRPr="00931502">
              <w:t>Rark</w:t>
            </w:r>
            <w:proofErr w:type="spellEnd"/>
            <w:r w:rsidRPr="00931502">
              <w:t xml:space="preserve"> </w:t>
            </w:r>
            <w:proofErr w:type="spellStart"/>
            <w:r w:rsidRPr="00931502">
              <w:t>Mowen</w:t>
            </w:r>
            <w:proofErr w:type="spellEnd"/>
            <w:r w:rsidRPr="00931502">
              <w:t xml:space="preserve"> Alcantara, Jakerson Bermudo </w:t>
            </w:r>
          </w:p>
        </w:tc>
      </w:tr>
      <w:tr w:rsidR="001C0607" w14:paraId="1E73229D" w14:textId="77777777" w:rsidTr="001C0607">
        <w:trPr>
          <w:jc w:val="center"/>
        </w:trPr>
        <w:tc>
          <w:tcPr>
            <w:tcW w:w="1568" w:type="dxa"/>
            <w:vAlign w:val="center"/>
          </w:tcPr>
          <w:p w14:paraId="53F8DCDD" w14:textId="77777777" w:rsidR="001C0607" w:rsidRDefault="001C0607" w:rsidP="001C0607">
            <w:r>
              <w:rPr>
                <w:rStyle w:val="fontstyle31"/>
                <w:lang w:bidi="ar"/>
              </w:rPr>
              <w:t>Completion State:</w:t>
            </w:r>
            <w:r>
              <w:rPr>
                <w:rStyle w:val="fontstyle31"/>
                <w:lang w:bidi="ar"/>
              </w:rPr>
              <w:br/>
            </w:r>
          </w:p>
        </w:tc>
        <w:tc>
          <w:tcPr>
            <w:tcW w:w="9079" w:type="dxa"/>
          </w:tcPr>
          <w:p w14:paraId="0D3DFF2D" w14:textId="2CD427B4" w:rsidR="001C0607" w:rsidRDefault="001C0607" w:rsidP="001C0607">
            <w:r w:rsidRPr="00931502">
              <w:t>The creation of functions to request documents involves developing a system or feature that allows users to submit requests for specific documents or files.</w:t>
            </w:r>
          </w:p>
        </w:tc>
      </w:tr>
      <w:tr w:rsidR="001C0607" w14:paraId="5923FFDB" w14:textId="77777777" w:rsidTr="001C0607">
        <w:trPr>
          <w:jc w:val="center"/>
        </w:trPr>
        <w:tc>
          <w:tcPr>
            <w:tcW w:w="1568" w:type="dxa"/>
            <w:vAlign w:val="center"/>
          </w:tcPr>
          <w:p w14:paraId="42039C87" w14:textId="77777777" w:rsidR="001C0607" w:rsidRDefault="001C0607" w:rsidP="001C0607">
            <w:pPr>
              <w:rPr>
                <w:rStyle w:val="fontstyle31"/>
                <w:lang w:bidi="ar"/>
              </w:rPr>
            </w:pPr>
            <w:r>
              <w:rPr>
                <w:rStyle w:val="fontstyle31"/>
                <w:lang w:bidi="ar"/>
              </w:rPr>
              <w:t>Assumptions:</w:t>
            </w:r>
          </w:p>
          <w:p w14:paraId="1F98C96D" w14:textId="77777777" w:rsidR="001C0607" w:rsidRDefault="001C0607" w:rsidP="001C0607"/>
        </w:tc>
        <w:tc>
          <w:tcPr>
            <w:tcW w:w="9079" w:type="dxa"/>
          </w:tcPr>
          <w:p w14:paraId="43742108" w14:textId="4D9ED638" w:rsidR="001C0607" w:rsidRDefault="001C0607" w:rsidP="001C0607">
            <w:r w:rsidRPr="00931502">
              <w:t>The completion state involves the successful development and implementation of a functional system that allows users to submit document requests.</w:t>
            </w:r>
          </w:p>
        </w:tc>
      </w:tr>
      <w:tr w:rsidR="001C0607" w14:paraId="7B1D0FEC" w14:textId="77777777" w:rsidTr="001C0607">
        <w:trPr>
          <w:jc w:val="center"/>
        </w:trPr>
        <w:tc>
          <w:tcPr>
            <w:tcW w:w="1568" w:type="dxa"/>
            <w:vAlign w:val="center"/>
          </w:tcPr>
          <w:p w14:paraId="551B4721" w14:textId="77777777" w:rsidR="001C0607" w:rsidRDefault="001C0607" w:rsidP="001C0607">
            <w:pPr>
              <w:rPr>
                <w:rStyle w:val="fontstyle31"/>
                <w:lang w:bidi="ar"/>
              </w:rPr>
            </w:pPr>
            <w:r>
              <w:rPr>
                <w:rStyle w:val="fontstyle31"/>
                <w:lang w:bidi="ar"/>
              </w:rPr>
              <w:t>Risks:</w:t>
            </w:r>
          </w:p>
          <w:p w14:paraId="12849D46" w14:textId="77777777" w:rsidR="001C0607" w:rsidRDefault="001C0607" w:rsidP="001C0607"/>
        </w:tc>
        <w:tc>
          <w:tcPr>
            <w:tcW w:w="9079" w:type="dxa"/>
          </w:tcPr>
          <w:p w14:paraId="04924992" w14:textId="781B0F99" w:rsidR="001C0607" w:rsidRDefault="001C0607" w:rsidP="001C0607">
            <w:r w:rsidRPr="00931502">
              <w:t>It is assumed that the user requirements for the document request system have been clearly defined and communicated to the development team.</w:t>
            </w:r>
          </w:p>
        </w:tc>
      </w:tr>
      <w:tr w:rsidR="001C0607" w14:paraId="36FB642A" w14:textId="77777777" w:rsidTr="001C0607">
        <w:trPr>
          <w:jc w:val="center"/>
        </w:trPr>
        <w:tc>
          <w:tcPr>
            <w:tcW w:w="1568" w:type="dxa"/>
            <w:vAlign w:val="center"/>
          </w:tcPr>
          <w:p w14:paraId="24F8BF2E" w14:textId="77777777" w:rsidR="001C0607" w:rsidRDefault="001C0607" w:rsidP="001C0607">
            <w:pPr>
              <w:rPr>
                <w:rStyle w:val="fontstyle31"/>
                <w:lang w:bidi="ar"/>
              </w:rPr>
            </w:pPr>
            <w:r>
              <w:rPr>
                <w:rStyle w:val="fontstyle31"/>
                <w:lang w:bidi="ar"/>
              </w:rPr>
              <w:t>Risk Mitigation:</w:t>
            </w:r>
          </w:p>
          <w:p w14:paraId="75CB17A8" w14:textId="77777777" w:rsidR="001C0607" w:rsidRDefault="001C0607" w:rsidP="001C0607"/>
        </w:tc>
        <w:tc>
          <w:tcPr>
            <w:tcW w:w="9079" w:type="dxa"/>
          </w:tcPr>
          <w:p w14:paraId="0B5780F8" w14:textId="42E345C6" w:rsidR="001C0607" w:rsidRDefault="001C0607" w:rsidP="001C0607">
            <w:r w:rsidRPr="00931502">
              <w:t>There is a risk of encountering technical challenges during the development process, such as compatibility issues, system limitations, or performance bottlenecks. These challenges may impact the timely completion and functionality of the document request system.</w:t>
            </w:r>
          </w:p>
        </w:tc>
      </w:tr>
      <w:tr w:rsidR="001C0607" w14:paraId="63C1B14B" w14:textId="77777777" w:rsidTr="001C0607">
        <w:trPr>
          <w:jc w:val="center"/>
        </w:trPr>
        <w:tc>
          <w:tcPr>
            <w:tcW w:w="1568" w:type="dxa"/>
            <w:vAlign w:val="center"/>
          </w:tcPr>
          <w:p w14:paraId="653E7054" w14:textId="77777777" w:rsidR="001C0607" w:rsidRDefault="001C0607" w:rsidP="001C0607">
            <w:r>
              <w:rPr>
                <w:rStyle w:val="fontstyle31"/>
              </w:rPr>
              <w:t xml:space="preserve">Budget: </w:t>
            </w:r>
          </w:p>
        </w:tc>
        <w:tc>
          <w:tcPr>
            <w:tcW w:w="9079" w:type="dxa"/>
          </w:tcPr>
          <w:p w14:paraId="276834E3" w14:textId="23F88384" w:rsidR="001C0607" w:rsidRDefault="001C0607" w:rsidP="001C0607">
            <w:r w:rsidRPr="00931502">
              <w:t>The team will thoroughly research the contents of the change management plan to minimize the risk of encountering errors. Conducting a thorough analysis of user requirements and technical constraints before development helps identify potential challenges and allows for suitable solutions to be implemented.</w:t>
            </w:r>
          </w:p>
        </w:tc>
      </w:tr>
      <w:tr w:rsidR="001C0607" w14:paraId="66D259B0" w14:textId="77777777" w:rsidTr="001C0607">
        <w:trPr>
          <w:jc w:val="center"/>
        </w:trPr>
        <w:tc>
          <w:tcPr>
            <w:tcW w:w="1568" w:type="dxa"/>
            <w:vAlign w:val="center"/>
          </w:tcPr>
          <w:p w14:paraId="18BB795E" w14:textId="77777777" w:rsidR="001C0607" w:rsidRDefault="001C0607" w:rsidP="001C0607">
            <w:pPr>
              <w:rPr>
                <w:rStyle w:val="fontstyle31"/>
                <w:lang w:bidi="ar"/>
              </w:rPr>
            </w:pPr>
            <w:r>
              <w:rPr>
                <w:rStyle w:val="fontstyle31"/>
                <w:lang w:bidi="ar"/>
              </w:rPr>
              <w:t>Reference Docs:</w:t>
            </w:r>
          </w:p>
          <w:p w14:paraId="6B2BCCEF" w14:textId="77777777" w:rsidR="001C0607" w:rsidRDefault="001C0607" w:rsidP="001C0607"/>
        </w:tc>
        <w:tc>
          <w:tcPr>
            <w:tcW w:w="9079" w:type="dxa"/>
          </w:tcPr>
          <w:p w14:paraId="0A61D919" w14:textId="70949156" w:rsidR="001C0607" w:rsidRDefault="001C0607" w:rsidP="001C0607">
            <w:r w:rsidRPr="00335BE5">
              <w:t xml:space="preserve">https://asiapacificcollege.sharepoint.com/:f:/s/PROJMANT3MI201MI203/Evjel9uiSslFosc4l3EpNcABUtYTV3a-VQkkDtSNRfqLSA?e=yp43oj  </w:t>
            </w:r>
          </w:p>
        </w:tc>
      </w:tr>
    </w:tbl>
    <w:p w14:paraId="2EC7AB5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1C0607" w14:paraId="1236DABE" w14:textId="77777777" w:rsidTr="001C0607">
        <w:tc>
          <w:tcPr>
            <w:tcW w:w="1568" w:type="dxa"/>
            <w:vAlign w:val="center"/>
          </w:tcPr>
          <w:p w14:paraId="3D0468B1" w14:textId="77777777" w:rsidR="001C0607" w:rsidRDefault="001C0607" w:rsidP="001C0607">
            <w:r>
              <w:rPr>
                <w:rStyle w:val="fontstyle31"/>
                <w:lang w:bidi="ar"/>
              </w:rPr>
              <w:lastRenderedPageBreak/>
              <w:t xml:space="preserve">WBS: </w:t>
            </w:r>
          </w:p>
        </w:tc>
        <w:tc>
          <w:tcPr>
            <w:tcW w:w="9079" w:type="dxa"/>
          </w:tcPr>
          <w:p w14:paraId="6D312A76" w14:textId="307FDA6B" w:rsidR="001C0607" w:rsidRDefault="001C0607" w:rsidP="001C0607">
            <w:r w:rsidRPr="0056162F">
              <w:t>1.3.2.1.2</w:t>
            </w:r>
          </w:p>
        </w:tc>
      </w:tr>
      <w:tr w:rsidR="001C0607" w14:paraId="3EDD0E6B" w14:textId="77777777" w:rsidTr="001C0607">
        <w:tc>
          <w:tcPr>
            <w:tcW w:w="1568" w:type="dxa"/>
            <w:vAlign w:val="center"/>
          </w:tcPr>
          <w:p w14:paraId="5D7277D3" w14:textId="77777777" w:rsidR="001C0607" w:rsidRDefault="001C0607" w:rsidP="001C0607">
            <w:r>
              <w:rPr>
                <w:rStyle w:val="fontstyle31"/>
                <w:lang w:bidi="ar"/>
              </w:rPr>
              <w:t xml:space="preserve">Work Package: </w:t>
            </w:r>
          </w:p>
        </w:tc>
        <w:tc>
          <w:tcPr>
            <w:tcW w:w="9079" w:type="dxa"/>
          </w:tcPr>
          <w:p w14:paraId="0B6BBA77" w14:textId="5ADCEEEE" w:rsidR="001C0607" w:rsidRDefault="001C0607" w:rsidP="001C0607">
            <w:r w:rsidRPr="0056162F">
              <w:t>Creation of functions to track requested documents</w:t>
            </w:r>
          </w:p>
        </w:tc>
      </w:tr>
      <w:tr w:rsidR="001C0607" w14:paraId="2FA7C7E2" w14:textId="77777777" w:rsidTr="001C0607">
        <w:tc>
          <w:tcPr>
            <w:tcW w:w="1568" w:type="dxa"/>
            <w:vAlign w:val="center"/>
          </w:tcPr>
          <w:p w14:paraId="417EF8A3" w14:textId="77777777" w:rsidR="001C0607" w:rsidRDefault="001C0607" w:rsidP="001C0607">
            <w:r>
              <w:rPr>
                <w:rStyle w:val="fontstyle31"/>
                <w:lang w:bidi="ar"/>
              </w:rPr>
              <w:t xml:space="preserve">Package Owner: </w:t>
            </w:r>
          </w:p>
        </w:tc>
        <w:tc>
          <w:tcPr>
            <w:tcW w:w="9079" w:type="dxa"/>
          </w:tcPr>
          <w:p w14:paraId="3F154FEB" w14:textId="33D67525" w:rsidR="001C0607" w:rsidRDefault="001C0607" w:rsidP="001C0607">
            <w:r w:rsidRPr="0056162F">
              <w:t>Wilkins Caducio</w:t>
            </w:r>
          </w:p>
        </w:tc>
      </w:tr>
      <w:tr w:rsidR="001C0607" w14:paraId="37DB9A97" w14:textId="77777777" w:rsidTr="001C0607">
        <w:tc>
          <w:tcPr>
            <w:tcW w:w="1568" w:type="dxa"/>
            <w:vAlign w:val="center"/>
          </w:tcPr>
          <w:p w14:paraId="52ABF6F4" w14:textId="77777777" w:rsidR="001C0607" w:rsidRDefault="001C0607" w:rsidP="001C0607">
            <w:r>
              <w:rPr>
                <w:rStyle w:val="fontstyle31"/>
                <w:lang w:bidi="ar"/>
              </w:rPr>
              <w:t xml:space="preserve">Owner Organization: </w:t>
            </w:r>
          </w:p>
        </w:tc>
        <w:tc>
          <w:tcPr>
            <w:tcW w:w="9079" w:type="dxa"/>
          </w:tcPr>
          <w:p w14:paraId="2A2DBDEB" w14:textId="4558EEAC" w:rsidR="001C0607" w:rsidRDefault="001C0607" w:rsidP="001C0607">
            <w:r w:rsidRPr="0056162F">
              <w:t xml:space="preserve">Team </w:t>
            </w:r>
            <w:proofErr w:type="spellStart"/>
            <w:r w:rsidRPr="0056162F">
              <w:t>Developmentality</w:t>
            </w:r>
            <w:proofErr w:type="spellEnd"/>
          </w:p>
        </w:tc>
      </w:tr>
      <w:tr w:rsidR="001C0607" w14:paraId="29A7D92A" w14:textId="77777777" w:rsidTr="001C0607">
        <w:tc>
          <w:tcPr>
            <w:tcW w:w="1568" w:type="dxa"/>
            <w:vAlign w:val="center"/>
          </w:tcPr>
          <w:p w14:paraId="7EC671DC" w14:textId="77777777" w:rsidR="001C0607" w:rsidRDefault="001C0607" w:rsidP="001C0607">
            <w:r>
              <w:rPr>
                <w:rStyle w:val="fontstyle31"/>
                <w:lang w:bidi="ar"/>
              </w:rPr>
              <w:t xml:space="preserve">Participants: </w:t>
            </w:r>
          </w:p>
        </w:tc>
        <w:tc>
          <w:tcPr>
            <w:tcW w:w="9079" w:type="dxa"/>
          </w:tcPr>
          <w:p w14:paraId="1E0B116A" w14:textId="7FC91B57" w:rsidR="001C0607" w:rsidRDefault="001C0607" w:rsidP="001C0607">
            <w:proofErr w:type="spellStart"/>
            <w:r w:rsidRPr="0056162F">
              <w:t>Rark</w:t>
            </w:r>
            <w:proofErr w:type="spellEnd"/>
            <w:r w:rsidRPr="0056162F">
              <w:t xml:space="preserve"> </w:t>
            </w:r>
            <w:proofErr w:type="spellStart"/>
            <w:r w:rsidRPr="0056162F">
              <w:t>Mowen</w:t>
            </w:r>
            <w:proofErr w:type="spellEnd"/>
            <w:r w:rsidRPr="0056162F">
              <w:t xml:space="preserve"> Alcantara, Jakerson Bermudo</w:t>
            </w:r>
          </w:p>
        </w:tc>
      </w:tr>
      <w:tr w:rsidR="001C0607" w14:paraId="0CB9A68B" w14:textId="77777777" w:rsidTr="001C0607">
        <w:tc>
          <w:tcPr>
            <w:tcW w:w="1568" w:type="dxa"/>
            <w:vAlign w:val="center"/>
          </w:tcPr>
          <w:p w14:paraId="2742E8F1" w14:textId="77777777" w:rsidR="001C0607" w:rsidRDefault="001C0607" w:rsidP="001C0607">
            <w:r>
              <w:rPr>
                <w:rStyle w:val="fontstyle31"/>
                <w:lang w:bidi="ar"/>
              </w:rPr>
              <w:t>Description:</w:t>
            </w:r>
            <w:r>
              <w:rPr>
                <w:rStyle w:val="fontstyle31"/>
                <w:lang w:bidi="ar"/>
              </w:rPr>
              <w:br/>
            </w:r>
          </w:p>
        </w:tc>
        <w:tc>
          <w:tcPr>
            <w:tcW w:w="9079" w:type="dxa"/>
          </w:tcPr>
          <w:p w14:paraId="4CEF205E" w14:textId="438D11CB" w:rsidR="001C0607" w:rsidRDefault="001C0607" w:rsidP="001C0607">
            <w:r w:rsidRPr="0056162F">
              <w:t>The creation of functions to track requested documents enables users to easily monitor the status and progress of their document requests in a streamlined and efficient manner.</w:t>
            </w:r>
          </w:p>
        </w:tc>
      </w:tr>
      <w:tr w:rsidR="001C0607" w14:paraId="788C0092" w14:textId="77777777" w:rsidTr="001C0607">
        <w:tc>
          <w:tcPr>
            <w:tcW w:w="1568" w:type="dxa"/>
            <w:vAlign w:val="center"/>
          </w:tcPr>
          <w:p w14:paraId="4936E7A8" w14:textId="77777777" w:rsidR="001C0607" w:rsidRDefault="001C0607" w:rsidP="001C0607">
            <w:r>
              <w:rPr>
                <w:rStyle w:val="fontstyle31"/>
                <w:lang w:bidi="ar"/>
              </w:rPr>
              <w:t>Completion State:</w:t>
            </w:r>
            <w:r>
              <w:rPr>
                <w:rStyle w:val="fontstyle31"/>
                <w:lang w:bidi="ar"/>
              </w:rPr>
              <w:br/>
            </w:r>
          </w:p>
        </w:tc>
        <w:tc>
          <w:tcPr>
            <w:tcW w:w="9079" w:type="dxa"/>
          </w:tcPr>
          <w:p w14:paraId="5A61E49B" w14:textId="41B9B513" w:rsidR="001C0607" w:rsidRDefault="001C0607" w:rsidP="001C0607">
            <w:r w:rsidRPr="0056162F">
              <w:t>The completion state involves the successful development and implementation of a functional system that allows users to track the status and progress of their requested documents.</w:t>
            </w:r>
          </w:p>
        </w:tc>
      </w:tr>
      <w:tr w:rsidR="001C0607" w14:paraId="6D866203" w14:textId="77777777" w:rsidTr="001C0607">
        <w:tc>
          <w:tcPr>
            <w:tcW w:w="1568" w:type="dxa"/>
            <w:vAlign w:val="center"/>
          </w:tcPr>
          <w:p w14:paraId="2DFEE151" w14:textId="77777777" w:rsidR="001C0607" w:rsidRDefault="001C0607" w:rsidP="001C0607">
            <w:pPr>
              <w:rPr>
                <w:rStyle w:val="fontstyle31"/>
                <w:lang w:bidi="ar"/>
              </w:rPr>
            </w:pPr>
            <w:r>
              <w:rPr>
                <w:rStyle w:val="fontstyle31"/>
                <w:lang w:bidi="ar"/>
              </w:rPr>
              <w:t>Assumptions:</w:t>
            </w:r>
          </w:p>
          <w:p w14:paraId="2616B911" w14:textId="77777777" w:rsidR="001C0607" w:rsidRDefault="001C0607" w:rsidP="001C0607"/>
        </w:tc>
        <w:tc>
          <w:tcPr>
            <w:tcW w:w="9079" w:type="dxa"/>
          </w:tcPr>
          <w:p w14:paraId="50C69672" w14:textId="02C7C813" w:rsidR="001C0607" w:rsidRDefault="001C0607" w:rsidP="001C0607">
            <w:r w:rsidRPr="0056162F">
              <w:t>It is assumed that the user requirements for the document tracking system have been clearly defined and communicated to the development tea</w:t>
            </w:r>
          </w:p>
        </w:tc>
      </w:tr>
      <w:tr w:rsidR="001C0607" w14:paraId="1F6A766B" w14:textId="77777777" w:rsidTr="001C0607">
        <w:tc>
          <w:tcPr>
            <w:tcW w:w="1568" w:type="dxa"/>
            <w:vAlign w:val="center"/>
          </w:tcPr>
          <w:p w14:paraId="576AFBAF" w14:textId="77777777" w:rsidR="001C0607" w:rsidRDefault="001C0607" w:rsidP="001C0607">
            <w:pPr>
              <w:rPr>
                <w:rStyle w:val="fontstyle31"/>
                <w:lang w:bidi="ar"/>
              </w:rPr>
            </w:pPr>
            <w:r>
              <w:rPr>
                <w:rStyle w:val="fontstyle31"/>
                <w:lang w:bidi="ar"/>
              </w:rPr>
              <w:t>Risks:</w:t>
            </w:r>
          </w:p>
          <w:p w14:paraId="3E46464F" w14:textId="77777777" w:rsidR="001C0607" w:rsidRDefault="001C0607" w:rsidP="001C0607"/>
        </w:tc>
        <w:tc>
          <w:tcPr>
            <w:tcW w:w="9079" w:type="dxa"/>
          </w:tcPr>
          <w:p w14:paraId="29042775" w14:textId="2197BB3D" w:rsidR="001C0607" w:rsidRDefault="001C0607" w:rsidP="001C0607">
            <w:r w:rsidRPr="0056162F">
              <w:t>There is a risk of encountering technical challenges during the development process, such as compatibility issues, data synchronization problems, or performance limitations. These challenges may impact the functionality and accuracy of the document tracking system.</w:t>
            </w:r>
          </w:p>
        </w:tc>
      </w:tr>
      <w:tr w:rsidR="001C0607" w14:paraId="4FEEACA1" w14:textId="77777777" w:rsidTr="001C0607">
        <w:tc>
          <w:tcPr>
            <w:tcW w:w="1568" w:type="dxa"/>
            <w:vAlign w:val="center"/>
          </w:tcPr>
          <w:p w14:paraId="524DA237" w14:textId="77777777" w:rsidR="001C0607" w:rsidRDefault="001C0607" w:rsidP="001C0607">
            <w:pPr>
              <w:rPr>
                <w:rStyle w:val="fontstyle31"/>
                <w:lang w:bidi="ar"/>
              </w:rPr>
            </w:pPr>
            <w:r>
              <w:rPr>
                <w:rStyle w:val="fontstyle31"/>
                <w:lang w:bidi="ar"/>
              </w:rPr>
              <w:t>Risk Mitigation:</w:t>
            </w:r>
          </w:p>
          <w:p w14:paraId="0754EC6E" w14:textId="77777777" w:rsidR="001C0607" w:rsidRDefault="001C0607" w:rsidP="001C0607"/>
        </w:tc>
        <w:tc>
          <w:tcPr>
            <w:tcW w:w="9079" w:type="dxa"/>
          </w:tcPr>
          <w:p w14:paraId="5FFEE045" w14:textId="1AD5E563" w:rsidR="001C0607" w:rsidRDefault="001C0607" w:rsidP="001C0607">
            <w:r w:rsidRPr="0056162F">
              <w:t>Conducting thorough testing and quality assurance activities throughout the development process helps identify and address any technical challenges or issues. This ensures the functionality and reliability of the document tracking system.</w:t>
            </w:r>
          </w:p>
        </w:tc>
      </w:tr>
      <w:tr w:rsidR="001C0607" w14:paraId="5A8F3B27" w14:textId="77777777" w:rsidTr="001C0607">
        <w:tc>
          <w:tcPr>
            <w:tcW w:w="1568" w:type="dxa"/>
            <w:vAlign w:val="center"/>
          </w:tcPr>
          <w:p w14:paraId="1261761B" w14:textId="77777777" w:rsidR="001C0607" w:rsidRDefault="001C0607" w:rsidP="001C0607">
            <w:r>
              <w:rPr>
                <w:rStyle w:val="fontstyle31"/>
              </w:rPr>
              <w:t xml:space="preserve">Budget: </w:t>
            </w:r>
          </w:p>
        </w:tc>
        <w:tc>
          <w:tcPr>
            <w:tcW w:w="9079" w:type="dxa"/>
          </w:tcPr>
          <w:p w14:paraId="3FFCA693" w14:textId="77777777" w:rsidR="001C0607" w:rsidRDefault="001C0607" w:rsidP="001C0607"/>
        </w:tc>
      </w:tr>
      <w:tr w:rsidR="001C0607" w14:paraId="1FE195FD" w14:textId="77777777" w:rsidTr="001C0607">
        <w:tc>
          <w:tcPr>
            <w:tcW w:w="1568" w:type="dxa"/>
            <w:vAlign w:val="center"/>
          </w:tcPr>
          <w:p w14:paraId="43DD3AA2" w14:textId="77777777" w:rsidR="001C0607" w:rsidRDefault="001C0607" w:rsidP="001C0607">
            <w:pPr>
              <w:rPr>
                <w:rStyle w:val="fontstyle31"/>
                <w:lang w:bidi="ar"/>
              </w:rPr>
            </w:pPr>
            <w:r>
              <w:rPr>
                <w:rStyle w:val="fontstyle31"/>
                <w:lang w:bidi="ar"/>
              </w:rPr>
              <w:t>Reference Docs:</w:t>
            </w:r>
          </w:p>
          <w:p w14:paraId="191F2F2C" w14:textId="77777777" w:rsidR="001C0607" w:rsidRDefault="001C0607" w:rsidP="001C0607"/>
        </w:tc>
        <w:tc>
          <w:tcPr>
            <w:tcW w:w="9079" w:type="dxa"/>
          </w:tcPr>
          <w:p w14:paraId="5C61680D" w14:textId="1ACDD784" w:rsidR="001C0607" w:rsidRDefault="001C0607" w:rsidP="001C0607">
            <w:r w:rsidRPr="0056162F">
              <w:t xml:space="preserve">https://asiapacificcollege.sharepoint.com/:f:/s/PROJMANT3MI201MI203/Evjel9uiSslFosc4l3EpNcABUtYTV3a-VQkkDtSNRfqLSA?e=yp43oj  </w:t>
            </w:r>
          </w:p>
        </w:tc>
      </w:tr>
    </w:tbl>
    <w:p w14:paraId="2C43C78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1C0607" w14:paraId="42348445" w14:textId="77777777" w:rsidTr="001C0607">
        <w:tc>
          <w:tcPr>
            <w:tcW w:w="1568" w:type="dxa"/>
            <w:vAlign w:val="center"/>
          </w:tcPr>
          <w:p w14:paraId="3F4A5DDC" w14:textId="77777777" w:rsidR="001C0607" w:rsidRDefault="001C0607" w:rsidP="001C0607">
            <w:r>
              <w:rPr>
                <w:rStyle w:val="fontstyle31"/>
                <w:lang w:bidi="ar"/>
              </w:rPr>
              <w:lastRenderedPageBreak/>
              <w:t xml:space="preserve">WBS: </w:t>
            </w:r>
          </w:p>
        </w:tc>
        <w:tc>
          <w:tcPr>
            <w:tcW w:w="9079" w:type="dxa"/>
          </w:tcPr>
          <w:p w14:paraId="22FF9644" w14:textId="11E8ED12" w:rsidR="001C0607" w:rsidRDefault="001C0607" w:rsidP="001C0607">
            <w:r w:rsidRPr="00351F82">
              <w:t>1.3.2.1.3</w:t>
            </w:r>
          </w:p>
        </w:tc>
      </w:tr>
      <w:tr w:rsidR="001C0607" w14:paraId="7E73A2C1" w14:textId="77777777" w:rsidTr="001C0607">
        <w:tc>
          <w:tcPr>
            <w:tcW w:w="1568" w:type="dxa"/>
            <w:vAlign w:val="center"/>
          </w:tcPr>
          <w:p w14:paraId="73C33589" w14:textId="77777777" w:rsidR="001C0607" w:rsidRDefault="001C0607" w:rsidP="001C0607">
            <w:r>
              <w:rPr>
                <w:rStyle w:val="fontstyle31"/>
                <w:lang w:bidi="ar"/>
              </w:rPr>
              <w:t xml:space="preserve">Work Package: </w:t>
            </w:r>
          </w:p>
        </w:tc>
        <w:tc>
          <w:tcPr>
            <w:tcW w:w="9079" w:type="dxa"/>
          </w:tcPr>
          <w:p w14:paraId="22E9CD3F" w14:textId="15C3AA2D" w:rsidR="001C0607" w:rsidRDefault="001C0607" w:rsidP="001C0607">
            <w:r w:rsidRPr="00351F82">
              <w:t>Creation of functions for notifications</w:t>
            </w:r>
          </w:p>
        </w:tc>
      </w:tr>
      <w:tr w:rsidR="001C0607" w14:paraId="1E8344C2" w14:textId="77777777" w:rsidTr="001C0607">
        <w:tc>
          <w:tcPr>
            <w:tcW w:w="1568" w:type="dxa"/>
            <w:vAlign w:val="center"/>
          </w:tcPr>
          <w:p w14:paraId="3537C126" w14:textId="77777777" w:rsidR="001C0607" w:rsidRDefault="001C0607" w:rsidP="001C0607">
            <w:r>
              <w:rPr>
                <w:rStyle w:val="fontstyle31"/>
                <w:lang w:bidi="ar"/>
              </w:rPr>
              <w:t xml:space="preserve">Package Owner: </w:t>
            </w:r>
          </w:p>
        </w:tc>
        <w:tc>
          <w:tcPr>
            <w:tcW w:w="9079" w:type="dxa"/>
          </w:tcPr>
          <w:p w14:paraId="36F98C2C" w14:textId="35DCEF0C" w:rsidR="001C0607" w:rsidRDefault="001C0607" w:rsidP="001C0607">
            <w:r w:rsidRPr="00351F82">
              <w:t>Wilkins Caducio</w:t>
            </w:r>
          </w:p>
        </w:tc>
      </w:tr>
      <w:tr w:rsidR="001C0607" w14:paraId="7D61B02F" w14:textId="77777777" w:rsidTr="001C0607">
        <w:tc>
          <w:tcPr>
            <w:tcW w:w="1568" w:type="dxa"/>
            <w:vAlign w:val="center"/>
          </w:tcPr>
          <w:p w14:paraId="2CF198F9" w14:textId="77777777" w:rsidR="001C0607" w:rsidRDefault="001C0607" w:rsidP="001C0607">
            <w:r>
              <w:rPr>
                <w:rStyle w:val="fontstyle31"/>
                <w:lang w:bidi="ar"/>
              </w:rPr>
              <w:t xml:space="preserve">Owner Organization: </w:t>
            </w:r>
          </w:p>
        </w:tc>
        <w:tc>
          <w:tcPr>
            <w:tcW w:w="9079" w:type="dxa"/>
          </w:tcPr>
          <w:p w14:paraId="4B8661C5" w14:textId="549C23B3" w:rsidR="001C0607" w:rsidRDefault="001C0607" w:rsidP="001C0607">
            <w:r w:rsidRPr="00351F82">
              <w:t xml:space="preserve">Team </w:t>
            </w:r>
            <w:proofErr w:type="spellStart"/>
            <w:r w:rsidRPr="00351F82">
              <w:t>Developmentality</w:t>
            </w:r>
            <w:proofErr w:type="spellEnd"/>
          </w:p>
        </w:tc>
      </w:tr>
      <w:tr w:rsidR="001C0607" w14:paraId="3BB6FEE7" w14:textId="77777777" w:rsidTr="001C0607">
        <w:tc>
          <w:tcPr>
            <w:tcW w:w="1568" w:type="dxa"/>
            <w:vAlign w:val="center"/>
          </w:tcPr>
          <w:p w14:paraId="27B0F150" w14:textId="77777777" w:rsidR="001C0607" w:rsidRDefault="001C0607" w:rsidP="001C0607">
            <w:r>
              <w:rPr>
                <w:rStyle w:val="fontstyle31"/>
                <w:lang w:bidi="ar"/>
              </w:rPr>
              <w:t xml:space="preserve">Participants: </w:t>
            </w:r>
          </w:p>
        </w:tc>
        <w:tc>
          <w:tcPr>
            <w:tcW w:w="9079" w:type="dxa"/>
          </w:tcPr>
          <w:p w14:paraId="4A2655D1" w14:textId="2C299D5C" w:rsidR="001C0607" w:rsidRDefault="001C0607" w:rsidP="001C0607">
            <w:proofErr w:type="spellStart"/>
            <w:r w:rsidRPr="00351F82">
              <w:t>Rark</w:t>
            </w:r>
            <w:proofErr w:type="spellEnd"/>
            <w:r w:rsidRPr="00351F82">
              <w:t xml:space="preserve"> </w:t>
            </w:r>
            <w:proofErr w:type="spellStart"/>
            <w:r w:rsidRPr="00351F82">
              <w:t>Mowen</w:t>
            </w:r>
            <w:proofErr w:type="spellEnd"/>
            <w:r w:rsidRPr="00351F82">
              <w:t xml:space="preserve"> Alcantara, Jakerson Bermudo</w:t>
            </w:r>
          </w:p>
        </w:tc>
      </w:tr>
      <w:tr w:rsidR="001C0607" w14:paraId="561FA5EA" w14:textId="77777777" w:rsidTr="001C0607">
        <w:tc>
          <w:tcPr>
            <w:tcW w:w="1568" w:type="dxa"/>
            <w:vAlign w:val="center"/>
          </w:tcPr>
          <w:p w14:paraId="765DC4CC" w14:textId="77777777" w:rsidR="001C0607" w:rsidRDefault="001C0607" w:rsidP="001C0607">
            <w:r>
              <w:rPr>
                <w:rStyle w:val="fontstyle31"/>
                <w:lang w:bidi="ar"/>
              </w:rPr>
              <w:t>Description:</w:t>
            </w:r>
            <w:r>
              <w:rPr>
                <w:rStyle w:val="fontstyle31"/>
                <w:lang w:bidi="ar"/>
              </w:rPr>
              <w:br/>
            </w:r>
          </w:p>
        </w:tc>
        <w:tc>
          <w:tcPr>
            <w:tcW w:w="9079" w:type="dxa"/>
          </w:tcPr>
          <w:p w14:paraId="0653C0FF" w14:textId="6C91C5CA" w:rsidR="001C0607" w:rsidRDefault="001C0607" w:rsidP="001C0607">
            <w:r w:rsidRPr="00351F82">
              <w:t>The creation of functions for notifications enables users to receive timely and relevant alerts, updates, and messages to stay informed and engaged with the system or application.</w:t>
            </w:r>
          </w:p>
        </w:tc>
      </w:tr>
      <w:tr w:rsidR="001C0607" w14:paraId="1AE7AAD0" w14:textId="77777777" w:rsidTr="001C0607">
        <w:tc>
          <w:tcPr>
            <w:tcW w:w="1568" w:type="dxa"/>
            <w:vAlign w:val="center"/>
          </w:tcPr>
          <w:p w14:paraId="172CF374" w14:textId="77777777" w:rsidR="001C0607" w:rsidRDefault="001C0607" w:rsidP="001C0607">
            <w:r>
              <w:rPr>
                <w:rStyle w:val="fontstyle31"/>
                <w:lang w:bidi="ar"/>
              </w:rPr>
              <w:t>Completion State:</w:t>
            </w:r>
            <w:r>
              <w:rPr>
                <w:rStyle w:val="fontstyle31"/>
                <w:lang w:bidi="ar"/>
              </w:rPr>
              <w:br/>
            </w:r>
          </w:p>
        </w:tc>
        <w:tc>
          <w:tcPr>
            <w:tcW w:w="9079" w:type="dxa"/>
          </w:tcPr>
          <w:p w14:paraId="32845CC4" w14:textId="3E150934" w:rsidR="001C0607" w:rsidRDefault="001C0607" w:rsidP="001C0607">
            <w:r w:rsidRPr="00351F82">
              <w:t>The completion state involves the successful development and implementation of a functional system that enables the generation and delivery of notifications to users.</w:t>
            </w:r>
          </w:p>
        </w:tc>
      </w:tr>
      <w:tr w:rsidR="001C0607" w14:paraId="781A412A" w14:textId="77777777" w:rsidTr="001C0607">
        <w:tc>
          <w:tcPr>
            <w:tcW w:w="1568" w:type="dxa"/>
            <w:vAlign w:val="center"/>
          </w:tcPr>
          <w:p w14:paraId="4490BEB6" w14:textId="77777777" w:rsidR="001C0607" w:rsidRDefault="001C0607" w:rsidP="001C0607">
            <w:pPr>
              <w:rPr>
                <w:rStyle w:val="fontstyle31"/>
                <w:lang w:bidi="ar"/>
              </w:rPr>
            </w:pPr>
            <w:r>
              <w:rPr>
                <w:rStyle w:val="fontstyle31"/>
                <w:lang w:bidi="ar"/>
              </w:rPr>
              <w:t>Assumptions:</w:t>
            </w:r>
          </w:p>
          <w:p w14:paraId="7FF11B17" w14:textId="77777777" w:rsidR="001C0607" w:rsidRDefault="001C0607" w:rsidP="001C0607"/>
        </w:tc>
        <w:tc>
          <w:tcPr>
            <w:tcW w:w="9079" w:type="dxa"/>
          </w:tcPr>
          <w:p w14:paraId="5FA92C6D" w14:textId="00F2880C" w:rsidR="001C0607" w:rsidRDefault="001C0607" w:rsidP="001C0607">
            <w:r w:rsidRPr="00351F82">
              <w:t>It is assumed that the user requirements for the notification system have been clearly defined and communicated to the development team. This ensures a shared understanding of the desired functionalities and features.</w:t>
            </w:r>
          </w:p>
        </w:tc>
      </w:tr>
      <w:tr w:rsidR="001C0607" w14:paraId="5D5FCE4B" w14:textId="77777777" w:rsidTr="001C0607">
        <w:tc>
          <w:tcPr>
            <w:tcW w:w="1568" w:type="dxa"/>
            <w:vAlign w:val="center"/>
          </w:tcPr>
          <w:p w14:paraId="2242D3DB" w14:textId="77777777" w:rsidR="001C0607" w:rsidRDefault="001C0607" w:rsidP="001C0607">
            <w:pPr>
              <w:rPr>
                <w:rStyle w:val="fontstyle31"/>
                <w:lang w:bidi="ar"/>
              </w:rPr>
            </w:pPr>
            <w:r>
              <w:rPr>
                <w:rStyle w:val="fontstyle31"/>
                <w:lang w:bidi="ar"/>
              </w:rPr>
              <w:t>Risks:</w:t>
            </w:r>
          </w:p>
          <w:p w14:paraId="78C64C1A" w14:textId="77777777" w:rsidR="001C0607" w:rsidRDefault="001C0607" w:rsidP="001C0607"/>
        </w:tc>
        <w:tc>
          <w:tcPr>
            <w:tcW w:w="9079" w:type="dxa"/>
          </w:tcPr>
          <w:p w14:paraId="6A626F96" w14:textId="5A98B47E" w:rsidR="001C0607" w:rsidRDefault="001C0607" w:rsidP="001C0607">
            <w:r w:rsidRPr="00351F82">
              <w:t>There is a risk of encountering technical challenges during the development process, such as compatibility issues, connectivity problems with external systems, or difficulties in delivering notifications across different platforms or devices.</w:t>
            </w:r>
          </w:p>
        </w:tc>
      </w:tr>
      <w:tr w:rsidR="001C0607" w14:paraId="5B9495F8" w14:textId="77777777" w:rsidTr="001C0607">
        <w:tc>
          <w:tcPr>
            <w:tcW w:w="1568" w:type="dxa"/>
            <w:vAlign w:val="center"/>
          </w:tcPr>
          <w:p w14:paraId="3F79F64D" w14:textId="77777777" w:rsidR="001C0607" w:rsidRDefault="001C0607" w:rsidP="001C0607">
            <w:pPr>
              <w:rPr>
                <w:rStyle w:val="fontstyle31"/>
                <w:lang w:bidi="ar"/>
              </w:rPr>
            </w:pPr>
            <w:r>
              <w:rPr>
                <w:rStyle w:val="fontstyle31"/>
                <w:lang w:bidi="ar"/>
              </w:rPr>
              <w:t>Risk Mitigation:</w:t>
            </w:r>
          </w:p>
          <w:p w14:paraId="44EAC6C2" w14:textId="77777777" w:rsidR="001C0607" w:rsidRDefault="001C0607" w:rsidP="001C0607"/>
        </w:tc>
        <w:tc>
          <w:tcPr>
            <w:tcW w:w="9079" w:type="dxa"/>
          </w:tcPr>
          <w:p w14:paraId="7DD7D1B2" w14:textId="582AC534" w:rsidR="001C0607" w:rsidRDefault="001C0607" w:rsidP="001C0607">
            <w:r w:rsidRPr="00351F82">
              <w:t>Conducting thorough testing and quality assurance activities throughout the development process helps identify and address any technical challenges or issues. This ensures the functionality and reliability of the notification system.</w:t>
            </w:r>
          </w:p>
        </w:tc>
      </w:tr>
      <w:tr w:rsidR="001C0607" w14:paraId="3509CC6F" w14:textId="77777777" w:rsidTr="001C0607">
        <w:tc>
          <w:tcPr>
            <w:tcW w:w="1568" w:type="dxa"/>
            <w:vAlign w:val="center"/>
          </w:tcPr>
          <w:p w14:paraId="6E4A321E" w14:textId="77777777" w:rsidR="001C0607" w:rsidRDefault="001C0607" w:rsidP="001C0607">
            <w:r>
              <w:rPr>
                <w:rStyle w:val="fontstyle31"/>
              </w:rPr>
              <w:t xml:space="preserve">Budget: </w:t>
            </w:r>
          </w:p>
        </w:tc>
        <w:tc>
          <w:tcPr>
            <w:tcW w:w="9079" w:type="dxa"/>
          </w:tcPr>
          <w:p w14:paraId="2F719FBC" w14:textId="77777777" w:rsidR="001C0607" w:rsidRDefault="001C0607" w:rsidP="001C0607"/>
        </w:tc>
      </w:tr>
      <w:tr w:rsidR="001C0607" w14:paraId="7EC39D81" w14:textId="77777777" w:rsidTr="001C0607">
        <w:tc>
          <w:tcPr>
            <w:tcW w:w="1568" w:type="dxa"/>
            <w:vAlign w:val="center"/>
          </w:tcPr>
          <w:p w14:paraId="53F48FB2" w14:textId="77777777" w:rsidR="001C0607" w:rsidRDefault="001C0607" w:rsidP="001C0607">
            <w:pPr>
              <w:rPr>
                <w:rStyle w:val="fontstyle31"/>
                <w:lang w:bidi="ar"/>
              </w:rPr>
            </w:pPr>
            <w:r>
              <w:rPr>
                <w:rStyle w:val="fontstyle31"/>
                <w:lang w:bidi="ar"/>
              </w:rPr>
              <w:t>Reference Docs:</w:t>
            </w:r>
          </w:p>
          <w:p w14:paraId="6839838B" w14:textId="77777777" w:rsidR="001C0607" w:rsidRDefault="001C0607" w:rsidP="001C0607"/>
        </w:tc>
        <w:tc>
          <w:tcPr>
            <w:tcW w:w="9079" w:type="dxa"/>
          </w:tcPr>
          <w:p w14:paraId="01784A36" w14:textId="7BDC411E" w:rsidR="001C0607" w:rsidRDefault="001C0607" w:rsidP="001C0607">
            <w:r w:rsidRPr="00351F82">
              <w:t xml:space="preserve">https://asiapacificcollege.sharepoint.com/:f:/s/PROJMANT3MI201MI203/Evjel9uiSslFosc4l3EpNcABUtYTV3a-VQkkDtSNRfqLSA?e=yp43oj  </w:t>
            </w:r>
          </w:p>
        </w:tc>
      </w:tr>
    </w:tbl>
    <w:p w14:paraId="317E5E4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1C0607" w14:paraId="3B65FDB4" w14:textId="77777777" w:rsidTr="00493C97">
        <w:tc>
          <w:tcPr>
            <w:tcW w:w="1568" w:type="dxa"/>
            <w:vAlign w:val="center"/>
          </w:tcPr>
          <w:p w14:paraId="57F42EFF" w14:textId="77777777" w:rsidR="001C0607" w:rsidRDefault="001C0607" w:rsidP="001C0607">
            <w:r>
              <w:rPr>
                <w:rStyle w:val="fontstyle31"/>
                <w:lang w:bidi="ar"/>
              </w:rPr>
              <w:lastRenderedPageBreak/>
              <w:t xml:space="preserve">WBS: </w:t>
            </w:r>
          </w:p>
        </w:tc>
        <w:tc>
          <w:tcPr>
            <w:tcW w:w="9079" w:type="dxa"/>
          </w:tcPr>
          <w:p w14:paraId="4DBBDEFA" w14:textId="6607FC05" w:rsidR="001C0607" w:rsidRDefault="001C0607" w:rsidP="001C0607">
            <w:r w:rsidRPr="004C078E">
              <w:t>1.3.2.1.4</w:t>
            </w:r>
          </w:p>
        </w:tc>
      </w:tr>
      <w:tr w:rsidR="001C0607" w14:paraId="172F87F7" w14:textId="77777777" w:rsidTr="00493C97">
        <w:tc>
          <w:tcPr>
            <w:tcW w:w="1568" w:type="dxa"/>
            <w:vAlign w:val="center"/>
          </w:tcPr>
          <w:p w14:paraId="52C2B6E9" w14:textId="77777777" w:rsidR="001C0607" w:rsidRDefault="001C0607" w:rsidP="001C0607">
            <w:r>
              <w:rPr>
                <w:rStyle w:val="fontstyle31"/>
                <w:lang w:bidi="ar"/>
              </w:rPr>
              <w:t xml:space="preserve">Work Package: </w:t>
            </w:r>
          </w:p>
        </w:tc>
        <w:tc>
          <w:tcPr>
            <w:tcW w:w="9079" w:type="dxa"/>
          </w:tcPr>
          <w:p w14:paraId="12EFDE4A" w14:textId="7E5EB32D" w:rsidR="001C0607" w:rsidRDefault="001C0607" w:rsidP="001C0607">
            <w:r w:rsidRPr="004C078E">
              <w:t>Creation of functions to manage requested documents</w:t>
            </w:r>
          </w:p>
        </w:tc>
      </w:tr>
      <w:tr w:rsidR="001C0607" w14:paraId="549CFD44" w14:textId="77777777" w:rsidTr="00493C97">
        <w:tc>
          <w:tcPr>
            <w:tcW w:w="1568" w:type="dxa"/>
            <w:vAlign w:val="center"/>
          </w:tcPr>
          <w:p w14:paraId="157FC25C" w14:textId="77777777" w:rsidR="001C0607" w:rsidRDefault="001C0607" w:rsidP="001C0607">
            <w:r>
              <w:rPr>
                <w:rStyle w:val="fontstyle31"/>
                <w:lang w:bidi="ar"/>
              </w:rPr>
              <w:t xml:space="preserve">Package Owner: </w:t>
            </w:r>
          </w:p>
        </w:tc>
        <w:tc>
          <w:tcPr>
            <w:tcW w:w="9079" w:type="dxa"/>
          </w:tcPr>
          <w:p w14:paraId="614FFCAA" w14:textId="0D5FD6DB" w:rsidR="001C0607" w:rsidRDefault="001C0607" w:rsidP="001C0607">
            <w:r w:rsidRPr="004C078E">
              <w:t>Wilkins Caducio</w:t>
            </w:r>
          </w:p>
        </w:tc>
      </w:tr>
      <w:tr w:rsidR="001C0607" w14:paraId="1D1431E3" w14:textId="77777777" w:rsidTr="00493C97">
        <w:tc>
          <w:tcPr>
            <w:tcW w:w="1568" w:type="dxa"/>
            <w:vAlign w:val="center"/>
          </w:tcPr>
          <w:p w14:paraId="25AD0F0B" w14:textId="77777777" w:rsidR="001C0607" w:rsidRDefault="001C0607" w:rsidP="001C0607">
            <w:r>
              <w:rPr>
                <w:rStyle w:val="fontstyle31"/>
                <w:lang w:bidi="ar"/>
              </w:rPr>
              <w:t xml:space="preserve">Owner Organization: </w:t>
            </w:r>
          </w:p>
        </w:tc>
        <w:tc>
          <w:tcPr>
            <w:tcW w:w="9079" w:type="dxa"/>
          </w:tcPr>
          <w:p w14:paraId="7B26DDB4" w14:textId="26BAEBA5" w:rsidR="001C0607" w:rsidRDefault="001C0607" w:rsidP="001C0607">
            <w:r w:rsidRPr="004C078E">
              <w:t xml:space="preserve">Team </w:t>
            </w:r>
            <w:proofErr w:type="spellStart"/>
            <w:r w:rsidRPr="004C078E">
              <w:t>Developmentality</w:t>
            </w:r>
            <w:proofErr w:type="spellEnd"/>
          </w:p>
        </w:tc>
      </w:tr>
      <w:tr w:rsidR="001C0607" w14:paraId="5F676B5A" w14:textId="77777777" w:rsidTr="00493C97">
        <w:tc>
          <w:tcPr>
            <w:tcW w:w="1568" w:type="dxa"/>
            <w:vAlign w:val="center"/>
          </w:tcPr>
          <w:p w14:paraId="2ACA8FBB" w14:textId="77777777" w:rsidR="001C0607" w:rsidRDefault="001C0607" w:rsidP="001C0607">
            <w:r>
              <w:rPr>
                <w:rStyle w:val="fontstyle31"/>
                <w:lang w:bidi="ar"/>
              </w:rPr>
              <w:t xml:space="preserve">Participants: </w:t>
            </w:r>
          </w:p>
        </w:tc>
        <w:tc>
          <w:tcPr>
            <w:tcW w:w="9079" w:type="dxa"/>
          </w:tcPr>
          <w:p w14:paraId="37F8D09A" w14:textId="43671392" w:rsidR="001C0607" w:rsidRDefault="001C0607" w:rsidP="001C0607">
            <w:proofErr w:type="spellStart"/>
            <w:r w:rsidRPr="004C078E">
              <w:t>Rark</w:t>
            </w:r>
            <w:proofErr w:type="spellEnd"/>
            <w:r w:rsidRPr="004C078E">
              <w:t xml:space="preserve"> </w:t>
            </w:r>
            <w:proofErr w:type="spellStart"/>
            <w:r w:rsidRPr="004C078E">
              <w:t>Mowen</w:t>
            </w:r>
            <w:proofErr w:type="spellEnd"/>
            <w:r w:rsidRPr="004C078E">
              <w:t xml:space="preserve"> Alcantara, Jakerson Bermudo</w:t>
            </w:r>
          </w:p>
        </w:tc>
      </w:tr>
      <w:tr w:rsidR="001C0607" w14:paraId="7ACDA6A4" w14:textId="77777777" w:rsidTr="00493C97">
        <w:tc>
          <w:tcPr>
            <w:tcW w:w="1568" w:type="dxa"/>
            <w:vAlign w:val="center"/>
          </w:tcPr>
          <w:p w14:paraId="1D8E3982" w14:textId="77777777" w:rsidR="001C0607" w:rsidRDefault="001C0607" w:rsidP="001C0607">
            <w:r>
              <w:rPr>
                <w:rStyle w:val="fontstyle31"/>
                <w:lang w:bidi="ar"/>
              </w:rPr>
              <w:t>Description:</w:t>
            </w:r>
            <w:r>
              <w:rPr>
                <w:rStyle w:val="fontstyle31"/>
                <w:lang w:bidi="ar"/>
              </w:rPr>
              <w:br/>
            </w:r>
          </w:p>
        </w:tc>
        <w:tc>
          <w:tcPr>
            <w:tcW w:w="9079" w:type="dxa"/>
          </w:tcPr>
          <w:p w14:paraId="7440F396" w14:textId="4D99E639" w:rsidR="001C0607" w:rsidRDefault="001C0607" w:rsidP="001C0607">
            <w:r w:rsidRPr="004C078E">
              <w:t>The creation of functions to manage requested documents enables users to efficiently organize, categorize, and manipulate their requested documents within the system or application.</w:t>
            </w:r>
          </w:p>
        </w:tc>
      </w:tr>
      <w:tr w:rsidR="001C0607" w14:paraId="2F2DAE88" w14:textId="77777777" w:rsidTr="00493C97">
        <w:tc>
          <w:tcPr>
            <w:tcW w:w="1568" w:type="dxa"/>
            <w:vAlign w:val="center"/>
          </w:tcPr>
          <w:p w14:paraId="3E7EEA2C" w14:textId="77777777" w:rsidR="001C0607" w:rsidRDefault="001C0607" w:rsidP="001C0607">
            <w:r>
              <w:rPr>
                <w:rStyle w:val="fontstyle31"/>
                <w:lang w:bidi="ar"/>
              </w:rPr>
              <w:t>Completion State:</w:t>
            </w:r>
            <w:r>
              <w:rPr>
                <w:rStyle w:val="fontstyle31"/>
                <w:lang w:bidi="ar"/>
              </w:rPr>
              <w:br/>
            </w:r>
          </w:p>
        </w:tc>
        <w:tc>
          <w:tcPr>
            <w:tcW w:w="9079" w:type="dxa"/>
          </w:tcPr>
          <w:p w14:paraId="25EA78EC" w14:textId="47C41B1D" w:rsidR="001C0607" w:rsidRDefault="001C0607" w:rsidP="001C0607">
            <w:r w:rsidRPr="004C078E">
              <w:t>The completion state involves the successful implementation of functions that allow users to organize and categorize their requested documents based on relevant criteria such as type, date, or status.</w:t>
            </w:r>
          </w:p>
        </w:tc>
      </w:tr>
      <w:tr w:rsidR="001C0607" w14:paraId="2C0BE90F" w14:textId="77777777" w:rsidTr="00493C97">
        <w:tc>
          <w:tcPr>
            <w:tcW w:w="1568" w:type="dxa"/>
            <w:vAlign w:val="center"/>
          </w:tcPr>
          <w:p w14:paraId="068D651C" w14:textId="77777777" w:rsidR="001C0607" w:rsidRDefault="001C0607" w:rsidP="001C0607">
            <w:pPr>
              <w:rPr>
                <w:rStyle w:val="fontstyle31"/>
                <w:lang w:bidi="ar"/>
              </w:rPr>
            </w:pPr>
            <w:r>
              <w:rPr>
                <w:rStyle w:val="fontstyle31"/>
                <w:lang w:bidi="ar"/>
              </w:rPr>
              <w:t>Assumptions:</w:t>
            </w:r>
          </w:p>
          <w:p w14:paraId="796CA482" w14:textId="77777777" w:rsidR="001C0607" w:rsidRDefault="001C0607" w:rsidP="001C0607"/>
        </w:tc>
        <w:tc>
          <w:tcPr>
            <w:tcW w:w="9079" w:type="dxa"/>
          </w:tcPr>
          <w:p w14:paraId="57EFF80D" w14:textId="44EAC352" w:rsidR="001C0607" w:rsidRDefault="001C0607" w:rsidP="001C0607">
            <w:r w:rsidRPr="004C078E">
              <w:t>It is assumed that the user requirements for document management functions have been clearly defined and communicated to the development team.</w:t>
            </w:r>
          </w:p>
        </w:tc>
      </w:tr>
      <w:tr w:rsidR="001C0607" w14:paraId="46B25266" w14:textId="77777777" w:rsidTr="00493C97">
        <w:tc>
          <w:tcPr>
            <w:tcW w:w="1568" w:type="dxa"/>
            <w:vAlign w:val="center"/>
          </w:tcPr>
          <w:p w14:paraId="5FF8B239" w14:textId="77777777" w:rsidR="001C0607" w:rsidRDefault="001C0607" w:rsidP="001C0607">
            <w:pPr>
              <w:rPr>
                <w:rStyle w:val="fontstyle31"/>
                <w:lang w:bidi="ar"/>
              </w:rPr>
            </w:pPr>
            <w:r>
              <w:rPr>
                <w:rStyle w:val="fontstyle31"/>
                <w:lang w:bidi="ar"/>
              </w:rPr>
              <w:t>Risks:</w:t>
            </w:r>
          </w:p>
          <w:p w14:paraId="62DA2360" w14:textId="77777777" w:rsidR="001C0607" w:rsidRDefault="001C0607" w:rsidP="001C0607"/>
        </w:tc>
        <w:tc>
          <w:tcPr>
            <w:tcW w:w="9079" w:type="dxa"/>
          </w:tcPr>
          <w:p w14:paraId="658BFE94" w14:textId="1ABFB8C8" w:rsidR="001C0607" w:rsidRDefault="001C0607" w:rsidP="001C0607">
            <w:r w:rsidRPr="004C078E">
              <w:t>There is a risk of encountering technical challenges during the development process, such as performance limitations, data synchronization issues, or compatibility problems with the document storage system.</w:t>
            </w:r>
          </w:p>
        </w:tc>
      </w:tr>
      <w:tr w:rsidR="001C0607" w14:paraId="4634DEDB" w14:textId="77777777" w:rsidTr="00493C97">
        <w:tc>
          <w:tcPr>
            <w:tcW w:w="1568" w:type="dxa"/>
            <w:vAlign w:val="center"/>
          </w:tcPr>
          <w:p w14:paraId="420FFCB4" w14:textId="77777777" w:rsidR="001C0607" w:rsidRDefault="001C0607" w:rsidP="001C0607">
            <w:pPr>
              <w:rPr>
                <w:rStyle w:val="fontstyle31"/>
                <w:lang w:bidi="ar"/>
              </w:rPr>
            </w:pPr>
            <w:r>
              <w:rPr>
                <w:rStyle w:val="fontstyle31"/>
                <w:lang w:bidi="ar"/>
              </w:rPr>
              <w:t>Risk Mitigation:</w:t>
            </w:r>
          </w:p>
          <w:p w14:paraId="7A5E6392" w14:textId="77777777" w:rsidR="001C0607" w:rsidRDefault="001C0607" w:rsidP="001C0607"/>
        </w:tc>
        <w:tc>
          <w:tcPr>
            <w:tcW w:w="9079" w:type="dxa"/>
          </w:tcPr>
          <w:p w14:paraId="121EE49C" w14:textId="25933A55" w:rsidR="001C0607" w:rsidRDefault="001C0607" w:rsidP="001C0607">
            <w:r w:rsidRPr="004C078E">
              <w:t>Conducting a thorough analysis of user requirements and technical constraints before development helps identify potential challenges and allows for suitable solutions to be implemented.</w:t>
            </w:r>
          </w:p>
        </w:tc>
      </w:tr>
      <w:tr w:rsidR="001C0607" w14:paraId="10EE9B47" w14:textId="77777777" w:rsidTr="00493C97">
        <w:tc>
          <w:tcPr>
            <w:tcW w:w="1568" w:type="dxa"/>
            <w:vAlign w:val="center"/>
          </w:tcPr>
          <w:p w14:paraId="75565B83" w14:textId="77777777" w:rsidR="001C0607" w:rsidRDefault="001C0607" w:rsidP="001C0607">
            <w:r>
              <w:rPr>
                <w:rStyle w:val="fontstyle31"/>
              </w:rPr>
              <w:t xml:space="preserve">Budget: </w:t>
            </w:r>
          </w:p>
        </w:tc>
        <w:tc>
          <w:tcPr>
            <w:tcW w:w="9079" w:type="dxa"/>
          </w:tcPr>
          <w:p w14:paraId="0D019645" w14:textId="77777777" w:rsidR="001C0607" w:rsidRDefault="001C0607" w:rsidP="001C0607"/>
        </w:tc>
      </w:tr>
      <w:tr w:rsidR="001C0607" w14:paraId="43F4076D" w14:textId="77777777" w:rsidTr="00493C97">
        <w:tc>
          <w:tcPr>
            <w:tcW w:w="1568" w:type="dxa"/>
            <w:vAlign w:val="center"/>
          </w:tcPr>
          <w:p w14:paraId="2CC7ADD7" w14:textId="77777777" w:rsidR="001C0607" w:rsidRDefault="001C0607" w:rsidP="001C0607">
            <w:pPr>
              <w:rPr>
                <w:rStyle w:val="fontstyle31"/>
                <w:lang w:bidi="ar"/>
              </w:rPr>
            </w:pPr>
            <w:r>
              <w:rPr>
                <w:rStyle w:val="fontstyle31"/>
                <w:lang w:bidi="ar"/>
              </w:rPr>
              <w:t>Reference Docs:</w:t>
            </w:r>
          </w:p>
          <w:p w14:paraId="0364C9AE" w14:textId="77777777" w:rsidR="001C0607" w:rsidRDefault="001C0607" w:rsidP="001C0607"/>
        </w:tc>
        <w:tc>
          <w:tcPr>
            <w:tcW w:w="9079" w:type="dxa"/>
          </w:tcPr>
          <w:p w14:paraId="4C99D102" w14:textId="1C318F65" w:rsidR="001C0607" w:rsidRDefault="001C0607" w:rsidP="001C0607">
            <w:r w:rsidRPr="004C078E">
              <w:t>https://asiapacificcollege.sharepoint.com/:f:/s/PROJMANT3MI201MI203/Evjel9uiSslFosc4l3EpNcABUtYTV3a-VQkkDtSNRfqLSA?e=yp43oj</w:t>
            </w:r>
          </w:p>
        </w:tc>
      </w:tr>
    </w:tbl>
    <w:p w14:paraId="03CDC84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1C0607" w14:paraId="6F4F554C" w14:textId="77777777" w:rsidTr="001C0607">
        <w:trPr>
          <w:jc w:val="center"/>
        </w:trPr>
        <w:tc>
          <w:tcPr>
            <w:tcW w:w="1568" w:type="dxa"/>
            <w:vAlign w:val="center"/>
          </w:tcPr>
          <w:p w14:paraId="0889F470" w14:textId="77777777" w:rsidR="001C0607" w:rsidRDefault="001C0607" w:rsidP="001C0607">
            <w:r>
              <w:rPr>
                <w:rStyle w:val="fontstyle31"/>
                <w:lang w:bidi="ar"/>
              </w:rPr>
              <w:lastRenderedPageBreak/>
              <w:t xml:space="preserve">WBS: </w:t>
            </w:r>
          </w:p>
        </w:tc>
        <w:tc>
          <w:tcPr>
            <w:tcW w:w="9079" w:type="dxa"/>
          </w:tcPr>
          <w:p w14:paraId="2F732496" w14:textId="329C4FA7" w:rsidR="001C0607" w:rsidRDefault="001C0607" w:rsidP="001C0607">
            <w:r w:rsidRPr="002537C7">
              <w:t>1.3.2.2</w:t>
            </w:r>
          </w:p>
        </w:tc>
      </w:tr>
      <w:tr w:rsidR="001C0607" w14:paraId="409419C2" w14:textId="77777777" w:rsidTr="001C0607">
        <w:trPr>
          <w:jc w:val="center"/>
        </w:trPr>
        <w:tc>
          <w:tcPr>
            <w:tcW w:w="1568" w:type="dxa"/>
            <w:vAlign w:val="center"/>
          </w:tcPr>
          <w:p w14:paraId="51883766" w14:textId="77777777" w:rsidR="001C0607" w:rsidRDefault="001C0607" w:rsidP="001C0607">
            <w:r>
              <w:rPr>
                <w:rStyle w:val="fontstyle31"/>
                <w:lang w:bidi="ar"/>
              </w:rPr>
              <w:t xml:space="preserve">Work Package: </w:t>
            </w:r>
          </w:p>
        </w:tc>
        <w:tc>
          <w:tcPr>
            <w:tcW w:w="9079" w:type="dxa"/>
          </w:tcPr>
          <w:p w14:paraId="71C22862" w14:textId="2B21548C" w:rsidR="001C0607" w:rsidRDefault="001C0607" w:rsidP="001C0607">
            <w:r w:rsidRPr="002537C7">
              <w:t>4th Team meeting Team meeting w/ Client</w:t>
            </w:r>
          </w:p>
        </w:tc>
      </w:tr>
      <w:tr w:rsidR="001C0607" w14:paraId="3D787519" w14:textId="77777777" w:rsidTr="001C0607">
        <w:trPr>
          <w:jc w:val="center"/>
        </w:trPr>
        <w:tc>
          <w:tcPr>
            <w:tcW w:w="1568" w:type="dxa"/>
            <w:vAlign w:val="center"/>
          </w:tcPr>
          <w:p w14:paraId="0CACFF85" w14:textId="77777777" w:rsidR="001C0607" w:rsidRDefault="001C0607" w:rsidP="001C0607">
            <w:r>
              <w:rPr>
                <w:rStyle w:val="fontstyle31"/>
                <w:lang w:bidi="ar"/>
              </w:rPr>
              <w:t xml:space="preserve">Package Owner: </w:t>
            </w:r>
          </w:p>
        </w:tc>
        <w:tc>
          <w:tcPr>
            <w:tcW w:w="9079" w:type="dxa"/>
          </w:tcPr>
          <w:p w14:paraId="63D35533" w14:textId="1D5E1C21" w:rsidR="001C0607" w:rsidRDefault="001C0607" w:rsidP="001C0607">
            <w:r w:rsidRPr="002537C7">
              <w:t>Wilkins Caducio</w:t>
            </w:r>
          </w:p>
        </w:tc>
      </w:tr>
      <w:tr w:rsidR="001C0607" w14:paraId="52F5633D" w14:textId="77777777" w:rsidTr="001C0607">
        <w:trPr>
          <w:jc w:val="center"/>
        </w:trPr>
        <w:tc>
          <w:tcPr>
            <w:tcW w:w="1568" w:type="dxa"/>
            <w:vAlign w:val="center"/>
          </w:tcPr>
          <w:p w14:paraId="51310551" w14:textId="77777777" w:rsidR="001C0607" w:rsidRDefault="001C0607" w:rsidP="001C0607">
            <w:r>
              <w:rPr>
                <w:rStyle w:val="fontstyle31"/>
                <w:lang w:bidi="ar"/>
              </w:rPr>
              <w:t xml:space="preserve">Owner Organization: </w:t>
            </w:r>
          </w:p>
        </w:tc>
        <w:tc>
          <w:tcPr>
            <w:tcW w:w="9079" w:type="dxa"/>
          </w:tcPr>
          <w:p w14:paraId="60A5C7F8" w14:textId="7D1CADD2" w:rsidR="001C0607" w:rsidRDefault="001C0607" w:rsidP="001C0607">
            <w:r w:rsidRPr="002537C7">
              <w:t xml:space="preserve">Team </w:t>
            </w:r>
            <w:proofErr w:type="spellStart"/>
            <w:r w:rsidRPr="002537C7">
              <w:t>Developmentality</w:t>
            </w:r>
            <w:proofErr w:type="spellEnd"/>
          </w:p>
        </w:tc>
      </w:tr>
      <w:tr w:rsidR="001C0607" w14:paraId="5B686537" w14:textId="77777777" w:rsidTr="001C0607">
        <w:trPr>
          <w:jc w:val="center"/>
        </w:trPr>
        <w:tc>
          <w:tcPr>
            <w:tcW w:w="1568" w:type="dxa"/>
            <w:vAlign w:val="center"/>
          </w:tcPr>
          <w:p w14:paraId="2AECF573" w14:textId="77777777" w:rsidR="001C0607" w:rsidRDefault="001C0607" w:rsidP="001C0607">
            <w:r>
              <w:rPr>
                <w:rStyle w:val="fontstyle31"/>
                <w:lang w:bidi="ar"/>
              </w:rPr>
              <w:t xml:space="preserve">Participants: </w:t>
            </w:r>
          </w:p>
        </w:tc>
        <w:tc>
          <w:tcPr>
            <w:tcW w:w="9079" w:type="dxa"/>
          </w:tcPr>
          <w:p w14:paraId="5F9111E5" w14:textId="0DFB0475" w:rsidR="001C0607" w:rsidRDefault="001C0607" w:rsidP="001C0607">
            <w:proofErr w:type="spellStart"/>
            <w:r w:rsidRPr="002537C7">
              <w:t>Rark</w:t>
            </w:r>
            <w:proofErr w:type="spellEnd"/>
            <w:r w:rsidRPr="002537C7">
              <w:t xml:space="preserve"> </w:t>
            </w:r>
            <w:proofErr w:type="spellStart"/>
            <w:r w:rsidRPr="002537C7">
              <w:t>Mowen</w:t>
            </w:r>
            <w:proofErr w:type="spellEnd"/>
            <w:r w:rsidRPr="002537C7">
              <w:t xml:space="preserve"> Alcantara, Jakerson Bermudo</w:t>
            </w:r>
          </w:p>
        </w:tc>
      </w:tr>
      <w:tr w:rsidR="001C0607" w14:paraId="570C5771" w14:textId="77777777" w:rsidTr="001C0607">
        <w:trPr>
          <w:jc w:val="center"/>
        </w:trPr>
        <w:tc>
          <w:tcPr>
            <w:tcW w:w="1568" w:type="dxa"/>
            <w:vAlign w:val="center"/>
          </w:tcPr>
          <w:p w14:paraId="4EFFE5D1" w14:textId="77777777" w:rsidR="001C0607" w:rsidRDefault="001C0607" w:rsidP="001C0607">
            <w:r>
              <w:rPr>
                <w:rStyle w:val="fontstyle31"/>
                <w:lang w:bidi="ar"/>
              </w:rPr>
              <w:t>Description:</w:t>
            </w:r>
            <w:r>
              <w:rPr>
                <w:rStyle w:val="fontstyle31"/>
                <w:lang w:bidi="ar"/>
              </w:rPr>
              <w:br/>
            </w:r>
          </w:p>
        </w:tc>
        <w:tc>
          <w:tcPr>
            <w:tcW w:w="9079" w:type="dxa"/>
          </w:tcPr>
          <w:p w14:paraId="4A205FE9" w14:textId="3BCE8CC7" w:rsidR="001C0607" w:rsidRDefault="001C0607" w:rsidP="001C0607">
            <w:r w:rsidRPr="002537C7">
              <w:t>The 4th team meeting with the client is a scheduled gathering where the development team and the client come together to discuss project progress, address any concerns or questions, and align on the next steps.</w:t>
            </w:r>
          </w:p>
        </w:tc>
      </w:tr>
      <w:tr w:rsidR="001C0607" w14:paraId="1AF63C37" w14:textId="77777777" w:rsidTr="001C0607">
        <w:trPr>
          <w:jc w:val="center"/>
        </w:trPr>
        <w:tc>
          <w:tcPr>
            <w:tcW w:w="1568" w:type="dxa"/>
            <w:vAlign w:val="center"/>
          </w:tcPr>
          <w:p w14:paraId="0F83762D" w14:textId="77777777" w:rsidR="001C0607" w:rsidRDefault="001C0607" w:rsidP="001C0607">
            <w:r>
              <w:rPr>
                <w:rStyle w:val="fontstyle31"/>
                <w:lang w:bidi="ar"/>
              </w:rPr>
              <w:t>Completion State:</w:t>
            </w:r>
            <w:r>
              <w:rPr>
                <w:rStyle w:val="fontstyle31"/>
                <w:lang w:bidi="ar"/>
              </w:rPr>
              <w:br/>
            </w:r>
          </w:p>
        </w:tc>
        <w:tc>
          <w:tcPr>
            <w:tcW w:w="9079" w:type="dxa"/>
          </w:tcPr>
          <w:p w14:paraId="415953F2" w14:textId="32A5B46D" w:rsidR="001C0607" w:rsidRDefault="001C0607" w:rsidP="001C0607">
            <w:r w:rsidRPr="002537C7">
              <w:t>The completion state involves ensuring that both the development team and the client have a clear understanding of the project's progress, goals, and requirements.</w:t>
            </w:r>
          </w:p>
        </w:tc>
      </w:tr>
      <w:tr w:rsidR="001C0607" w14:paraId="560F0F12" w14:textId="77777777" w:rsidTr="001C0607">
        <w:trPr>
          <w:jc w:val="center"/>
        </w:trPr>
        <w:tc>
          <w:tcPr>
            <w:tcW w:w="1568" w:type="dxa"/>
            <w:vAlign w:val="center"/>
          </w:tcPr>
          <w:p w14:paraId="7370C087" w14:textId="77777777" w:rsidR="001C0607" w:rsidRDefault="001C0607" w:rsidP="001C0607">
            <w:pPr>
              <w:rPr>
                <w:rStyle w:val="fontstyle31"/>
                <w:lang w:bidi="ar"/>
              </w:rPr>
            </w:pPr>
            <w:r>
              <w:rPr>
                <w:rStyle w:val="fontstyle31"/>
                <w:lang w:bidi="ar"/>
              </w:rPr>
              <w:t>Assumptions:</w:t>
            </w:r>
          </w:p>
          <w:p w14:paraId="4796DDE0" w14:textId="77777777" w:rsidR="001C0607" w:rsidRDefault="001C0607" w:rsidP="001C0607"/>
        </w:tc>
        <w:tc>
          <w:tcPr>
            <w:tcW w:w="9079" w:type="dxa"/>
          </w:tcPr>
          <w:p w14:paraId="01CAA455" w14:textId="2D2C1E54" w:rsidR="001C0607" w:rsidRDefault="001C0607" w:rsidP="001C0607">
            <w:r w:rsidRPr="002537C7">
              <w:t>It is assumed that both the development team and the client have prepared adequately for the meeting, including reviewing project documentation, gathering relevant information, and being ready to discuss project-related matters.</w:t>
            </w:r>
          </w:p>
        </w:tc>
      </w:tr>
      <w:tr w:rsidR="001C0607" w14:paraId="2080C431" w14:textId="77777777" w:rsidTr="001C0607">
        <w:trPr>
          <w:jc w:val="center"/>
        </w:trPr>
        <w:tc>
          <w:tcPr>
            <w:tcW w:w="1568" w:type="dxa"/>
            <w:vAlign w:val="center"/>
          </w:tcPr>
          <w:p w14:paraId="1AC1F63E" w14:textId="77777777" w:rsidR="001C0607" w:rsidRDefault="001C0607" w:rsidP="001C0607">
            <w:pPr>
              <w:rPr>
                <w:rStyle w:val="fontstyle31"/>
                <w:lang w:bidi="ar"/>
              </w:rPr>
            </w:pPr>
            <w:r>
              <w:rPr>
                <w:rStyle w:val="fontstyle31"/>
                <w:lang w:bidi="ar"/>
              </w:rPr>
              <w:t>Risks:</w:t>
            </w:r>
          </w:p>
          <w:p w14:paraId="1E1064B1" w14:textId="77777777" w:rsidR="001C0607" w:rsidRDefault="001C0607" w:rsidP="001C0607"/>
        </w:tc>
        <w:tc>
          <w:tcPr>
            <w:tcW w:w="9079" w:type="dxa"/>
          </w:tcPr>
          <w:p w14:paraId="75F3AEAB" w14:textId="260C6F5F" w:rsidR="001C0607" w:rsidRDefault="001C0607" w:rsidP="001C0607">
            <w:r w:rsidRPr="002537C7">
              <w:t>There is a risk of misalignment between the development team and the client regarding project goals, requirements, or deliverables, which can lead to confusion, delays, or dissatisfaction.</w:t>
            </w:r>
          </w:p>
        </w:tc>
      </w:tr>
      <w:tr w:rsidR="001C0607" w14:paraId="7ADF665D" w14:textId="77777777" w:rsidTr="001C0607">
        <w:trPr>
          <w:jc w:val="center"/>
        </w:trPr>
        <w:tc>
          <w:tcPr>
            <w:tcW w:w="1568" w:type="dxa"/>
            <w:vAlign w:val="center"/>
          </w:tcPr>
          <w:p w14:paraId="06F35F33" w14:textId="77777777" w:rsidR="001C0607" w:rsidRDefault="001C0607" w:rsidP="001C0607">
            <w:pPr>
              <w:rPr>
                <w:rStyle w:val="fontstyle31"/>
                <w:lang w:bidi="ar"/>
              </w:rPr>
            </w:pPr>
            <w:r>
              <w:rPr>
                <w:rStyle w:val="fontstyle31"/>
                <w:lang w:bidi="ar"/>
              </w:rPr>
              <w:t>Risk Mitigation:</w:t>
            </w:r>
          </w:p>
          <w:p w14:paraId="4197E15F" w14:textId="77777777" w:rsidR="001C0607" w:rsidRDefault="001C0607" w:rsidP="001C0607"/>
        </w:tc>
        <w:tc>
          <w:tcPr>
            <w:tcW w:w="9079" w:type="dxa"/>
          </w:tcPr>
          <w:p w14:paraId="7AADDC0A" w14:textId="534B28A6" w:rsidR="001C0607" w:rsidRDefault="001C0607" w:rsidP="001C0607">
            <w:r w:rsidRPr="002537C7">
              <w:t>Ensuring a clearly defined project scope and documented requirements helps mitigate the risk of misalignment and scope creep. This includes setting clear boundaries, documenting agreed-upon deliverables, and managing change requests through a formal change control process.</w:t>
            </w:r>
          </w:p>
        </w:tc>
      </w:tr>
      <w:tr w:rsidR="001C0607" w14:paraId="1DF85BA2" w14:textId="77777777" w:rsidTr="001C0607">
        <w:trPr>
          <w:jc w:val="center"/>
        </w:trPr>
        <w:tc>
          <w:tcPr>
            <w:tcW w:w="1568" w:type="dxa"/>
            <w:vAlign w:val="center"/>
          </w:tcPr>
          <w:p w14:paraId="6766EC01" w14:textId="77777777" w:rsidR="001C0607" w:rsidRDefault="001C0607" w:rsidP="001C0607">
            <w:r>
              <w:rPr>
                <w:rStyle w:val="fontstyle31"/>
              </w:rPr>
              <w:t xml:space="preserve">Budget: </w:t>
            </w:r>
          </w:p>
        </w:tc>
        <w:tc>
          <w:tcPr>
            <w:tcW w:w="9079" w:type="dxa"/>
          </w:tcPr>
          <w:p w14:paraId="7278C3B1" w14:textId="77777777" w:rsidR="001C0607" w:rsidRDefault="001C0607" w:rsidP="001C0607"/>
        </w:tc>
      </w:tr>
      <w:tr w:rsidR="001C0607" w14:paraId="6F3B2431" w14:textId="77777777" w:rsidTr="001C0607">
        <w:trPr>
          <w:jc w:val="center"/>
        </w:trPr>
        <w:tc>
          <w:tcPr>
            <w:tcW w:w="1568" w:type="dxa"/>
            <w:vAlign w:val="center"/>
          </w:tcPr>
          <w:p w14:paraId="5BE012EB" w14:textId="77777777" w:rsidR="001C0607" w:rsidRDefault="001C0607" w:rsidP="001C0607">
            <w:pPr>
              <w:rPr>
                <w:rStyle w:val="fontstyle31"/>
                <w:lang w:bidi="ar"/>
              </w:rPr>
            </w:pPr>
            <w:r>
              <w:rPr>
                <w:rStyle w:val="fontstyle31"/>
                <w:lang w:bidi="ar"/>
              </w:rPr>
              <w:t>Reference Docs:</w:t>
            </w:r>
          </w:p>
          <w:p w14:paraId="3E429CA2" w14:textId="77777777" w:rsidR="001C0607" w:rsidRDefault="001C0607" w:rsidP="001C0607"/>
        </w:tc>
        <w:tc>
          <w:tcPr>
            <w:tcW w:w="9079" w:type="dxa"/>
          </w:tcPr>
          <w:p w14:paraId="1C7FD5D6" w14:textId="4D5786D1" w:rsidR="001C0607" w:rsidRDefault="001C0607" w:rsidP="001C0607">
            <w:r w:rsidRPr="002537C7">
              <w:t xml:space="preserve">https://asiapacificcollege.sharepoint.com/:f:/s/PROJMANT3MI201MI203/Evjel9uiSslFosc4l3EpNcABUtYTV3a-VQkkDtSNRfqLSA?e=yp43oj  </w:t>
            </w:r>
          </w:p>
        </w:tc>
      </w:tr>
    </w:tbl>
    <w:p w14:paraId="4AE8678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1C0607" w14:paraId="1A4EBD59" w14:textId="77777777" w:rsidTr="001C0607">
        <w:trPr>
          <w:jc w:val="center"/>
        </w:trPr>
        <w:tc>
          <w:tcPr>
            <w:tcW w:w="1568" w:type="dxa"/>
            <w:vAlign w:val="center"/>
          </w:tcPr>
          <w:p w14:paraId="50D7BBDE" w14:textId="77777777" w:rsidR="001C0607" w:rsidRDefault="001C0607" w:rsidP="001C0607">
            <w:r>
              <w:rPr>
                <w:rStyle w:val="fontstyle31"/>
                <w:lang w:bidi="ar"/>
              </w:rPr>
              <w:lastRenderedPageBreak/>
              <w:t xml:space="preserve">WBS: </w:t>
            </w:r>
          </w:p>
        </w:tc>
        <w:tc>
          <w:tcPr>
            <w:tcW w:w="9079" w:type="dxa"/>
          </w:tcPr>
          <w:p w14:paraId="7F4F2516" w14:textId="4C726D12" w:rsidR="001C0607" w:rsidRDefault="001C0607" w:rsidP="001C0607">
            <w:r w:rsidRPr="0036420B">
              <w:t xml:space="preserve">1.3.2.3 </w:t>
            </w:r>
          </w:p>
        </w:tc>
      </w:tr>
      <w:tr w:rsidR="001C0607" w14:paraId="1A9B07E0" w14:textId="77777777" w:rsidTr="001C0607">
        <w:trPr>
          <w:jc w:val="center"/>
        </w:trPr>
        <w:tc>
          <w:tcPr>
            <w:tcW w:w="1568" w:type="dxa"/>
            <w:vAlign w:val="center"/>
          </w:tcPr>
          <w:p w14:paraId="59C2B8A7" w14:textId="77777777" w:rsidR="001C0607" w:rsidRDefault="001C0607" w:rsidP="001C0607">
            <w:r>
              <w:rPr>
                <w:rStyle w:val="fontstyle31"/>
                <w:lang w:bidi="ar"/>
              </w:rPr>
              <w:t xml:space="preserve">Work Package: </w:t>
            </w:r>
          </w:p>
        </w:tc>
        <w:tc>
          <w:tcPr>
            <w:tcW w:w="9079" w:type="dxa"/>
          </w:tcPr>
          <w:p w14:paraId="1E32B6C9" w14:textId="102A9F50" w:rsidR="001C0607" w:rsidRDefault="001C0607" w:rsidP="001C0607">
            <w:r w:rsidRPr="0036420B">
              <w:t>Release 2 Evaluation (Sprint 12)</w:t>
            </w:r>
          </w:p>
        </w:tc>
      </w:tr>
      <w:tr w:rsidR="001C0607" w14:paraId="18C5E559" w14:textId="77777777" w:rsidTr="001C0607">
        <w:trPr>
          <w:jc w:val="center"/>
        </w:trPr>
        <w:tc>
          <w:tcPr>
            <w:tcW w:w="1568" w:type="dxa"/>
            <w:vAlign w:val="center"/>
          </w:tcPr>
          <w:p w14:paraId="4889E175" w14:textId="77777777" w:rsidR="001C0607" w:rsidRDefault="001C0607" w:rsidP="001C0607">
            <w:r>
              <w:rPr>
                <w:rStyle w:val="fontstyle31"/>
                <w:lang w:bidi="ar"/>
              </w:rPr>
              <w:t xml:space="preserve">Package Owner: </w:t>
            </w:r>
          </w:p>
        </w:tc>
        <w:tc>
          <w:tcPr>
            <w:tcW w:w="9079" w:type="dxa"/>
          </w:tcPr>
          <w:p w14:paraId="6C9B3179" w14:textId="67A8C014" w:rsidR="001C0607" w:rsidRDefault="001C0607" w:rsidP="001C0607">
            <w:r w:rsidRPr="0036420B">
              <w:t>Wilkins Caducio</w:t>
            </w:r>
          </w:p>
        </w:tc>
      </w:tr>
      <w:tr w:rsidR="001C0607" w14:paraId="4FA0E4FD" w14:textId="77777777" w:rsidTr="001C0607">
        <w:trPr>
          <w:jc w:val="center"/>
        </w:trPr>
        <w:tc>
          <w:tcPr>
            <w:tcW w:w="1568" w:type="dxa"/>
            <w:vAlign w:val="center"/>
          </w:tcPr>
          <w:p w14:paraId="7AFC3A81" w14:textId="77777777" w:rsidR="001C0607" w:rsidRDefault="001C0607" w:rsidP="001C0607">
            <w:r>
              <w:rPr>
                <w:rStyle w:val="fontstyle31"/>
                <w:lang w:bidi="ar"/>
              </w:rPr>
              <w:t xml:space="preserve">Owner Organization: </w:t>
            </w:r>
          </w:p>
        </w:tc>
        <w:tc>
          <w:tcPr>
            <w:tcW w:w="9079" w:type="dxa"/>
          </w:tcPr>
          <w:p w14:paraId="395D6964" w14:textId="059797D8" w:rsidR="001C0607" w:rsidRDefault="001C0607" w:rsidP="001C0607">
            <w:r w:rsidRPr="0036420B">
              <w:t xml:space="preserve">Team </w:t>
            </w:r>
            <w:proofErr w:type="spellStart"/>
            <w:r w:rsidRPr="0036420B">
              <w:t>Developmentality</w:t>
            </w:r>
            <w:proofErr w:type="spellEnd"/>
          </w:p>
        </w:tc>
      </w:tr>
      <w:tr w:rsidR="001C0607" w14:paraId="60BFFF6B" w14:textId="77777777" w:rsidTr="001C0607">
        <w:trPr>
          <w:jc w:val="center"/>
        </w:trPr>
        <w:tc>
          <w:tcPr>
            <w:tcW w:w="1568" w:type="dxa"/>
            <w:vAlign w:val="center"/>
          </w:tcPr>
          <w:p w14:paraId="6A7D9892" w14:textId="77777777" w:rsidR="001C0607" w:rsidRDefault="001C0607" w:rsidP="001C0607">
            <w:r>
              <w:rPr>
                <w:rStyle w:val="fontstyle31"/>
                <w:lang w:bidi="ar"/>
              </w:rPr>
              <w:t xml:space="preserve">Participants: </w:t>
            </w:r>
          </w:p>
        </w:tc>
        <w:tc>
          <w:tcPr>
            <w:tcW w:w="9079" w:type="dxa"/>
          </w:tcPr>
          <w:p w14:paraId="6F5310FF" w14:textId="21C7DAE6" w:rsidR="001C0607" w:rsidRDefault="001C0607" w:rsidP="001C0607">
            <w:r w:rsidRPr="0036420B">
              <w:t xml:space="preserve">  </w:t>
            </w:r>
            <w:proofErr w:type="spellStart"/>
            <w:r w:rsidRPr="0036420B">
              <w:t>Rark</w:t>
            </w:r>
            <w:proofErr w:type="spellEnd"/>
            <w:r w:rsidRPr="0036420B">
              <w:t xml:space="preserve"> </w:t>
            </w:r>
            <w:proofErr w:type="spellStart"/>
            <w:r w:rsidRPr="0036420B">
              <w:t>Mowen</w:t>
            </w:r>
            <w:proofErr w:type="spellEnd"/>
            <w:r w:rsidRPr="0036420B">
              <w:t xml:space="preserve"> Alcantara, Jakerson Bermudo</w:t>
            </w:r>
          </w:p>
        </w:tc>
      </w:tr>
      <w:tr w:rsidR="001C0607" w14:paraId="2FF751BA" w14:textId="77777777" w:rsidTr="001C0607">
        <w:trPr>
          <w:jc w:val="center"/>
        </w:trPr>
        <w:tc>
          <w:tcPr>
            <w:tcW w:w="1568" w:type="dxa"/>
            <w:vAlign w:val="center"/>
          </w:tcPr>
          <w:p w14:paraId="40B6A495" w14:textId="77777777" w:rsidR="001C0607" w:rsidRDefault="001C0607" w:rsidP="001C0607">
            <w:r>
              <w:rPr>
                <w:rStyle w:val="fontstyle31"/>
                <w:lang w:bidi="ar"/>
              </w:rPr>
              <w:t>Description:</w:t>
            </w:r>
            <w:r>
              <w:rPr>
                <w:rStyle w:val="fontstyle31"/>
                <w:lang w:bidi="ar"/>
              </w:rPr>
              <w:br/>
            </w:r>
          </w:p>
        </w:tc>
        <w:tc>
          <w:tcPr>
            <w:tcW w:w="9079" w:type="dxa"/>
          </w:tcPr>
          <w:p w14:paraId="39D4B382" w14:textId="37965DBA" w:rsidR="001C0607" w:rsidRDefault="001C0607" w:rsidP="001C0607">
            <w:r w:rsidRPr="0036420B">
              <w:t>The Release 2 Evaluation (Sprint 12) is a review process conducted to assess the outcomes and effectiveness of the implemented features and improvements in the second release of the project.</w:t>
            </w:r>
          </w:p>
        </w:tc>
      </w:tr>
      <w:tr w:rsidR="001C0607" w14:paraId="6CCF13F3" w14:textId="77777777" w:rsidTr="001C0607">
        <w:trPr>
          <w:jc w:val="center"/>
        </w:trPr>
        <w:tc>
          <w:tcPr>
            <w:tcW w:w="1568" w:type="dxa"/>
            <w:vAlign w:val="center"/>
          </w:tcPr>
          <w:p w14:paraId="3E071BB2" w14:textId="77777777" w:rsidR="001C0607" w:rsidRDefault="001C0607" w:rsidP="001C0607">
            <w:r>
              <w:rPr>
                <w:rStyle w:val="fontstyle31"/>
                <w:lang w:bidi="ar"/>
              </w:rPr>
              <w:t>Completion State:</w:t>
            </w:r>
            <w:r>
              <w:rPr>
                <w:rStyle w:val="fontstyle31"/>
                <w:lang w:bidi="ar"/>
              </w:rPr>
              <w:br/>
            </w:r>
          </w:p>
        </w:tc>
        <w:tc>
          <w:tcPr>
            <w:tcW w:w="9079" w:type="dxa"/>
          </w:tcPr>
          <w:p w14:paraId="31BE4E50" w14:textId="107A37C8" w:rsidR="001C0607" w:rsidRDefault="001C0607" w:rsidP="001C0607">
            <w:r w:rsidRPr="0036420B">
              <w:t>The completion state involves assessing the functionality, usability, and performance of the features and enhancements implemented in Release 2.</w:t>
            </w:r>
          </w:p>
        </w:tc>
      </w:tr>
      <w:tr w:rsidR="001C0607" w14:paraId="57F72C4D" w14:textId="77777777" w:rsidTr="001C0607">
        <w:trPr>
          <w:jc w:val="center"/>
        </w:trPr>
        <w:tc>
          <w:tcPr>
            <w:tcW w:w="1568" w:type="dxa"/>
            <w:vAlign w:val="center"/>
          </w:tcPr>
          <w:p w14:paraId="5F3D36A7" w14:textId="77777777" w:rsidR="001C0607" w:rsidRDefault="001C0607" w:rsidP="001C0607">
            <w:pPr>
              <w:rPr>
                <w:rStyle w:val="fontstyle31"/>
                <w:lang w:bidi="ar"/>
              </w:rPr>
            </w:pPr>
            <w:r>
              <w:rPr>
                <w:rStyle w:val="fontstyle31"/>
                <w:lang w:bidi="ar"/>
              </w:rPr>
              <w:t>Assumptions:</w:t>
            </w:r>
          </w:p>
          <w:p w14:paraId="4A669BBB" w14:textId="77777777" w:rsidR="001C0607" w:rsidRDefault="001C0607" w:rsidP="001C0607"/>
        </w:tc>
        <w:tc>
          <w:tcPr>
            <w:tcW w:w="9079" w:type="dxa"/>
          </w:tcPr>
          <w:p w14:paraId="5D712076" w14:textId="0681A8CC" w:rsidR="001C0607" w:rsidRDefault="001C0607" w:rsidP="001C0607">
            <w:r w:rsidRPr="0036420B">
              <w:t>It is assumed that the development of Release 2 has been completed according to the planned scope, features, and timelines. This allows for a comprehensive evaluation of the implemented functionalities.</w:t>
            </w:r>
          </w:p>
        </w:tc>
      </w:tr>
      <w:tr w:rsidR="001C0607" w14:paraId="09C5BF2F" w14:textId="77777777" w:rsidTr="001C0607">
        <w:trPr>
          <w:jc w:val="center"/>
        </w:trPr>
        <w:tc>
          <w:tcPr>
            <w:tcW w:w="1568" w:type="dxa"/>
            <w:vAlign w:val="center"/>
          </w:tcPr>
          <w:p w14:paraId="406B7338" w14:textId="77777777" w:rsidR="001C0607" w:rsidRDefault="001C0607" w:rsidP="001C0607">
            <w:pPr>
              <w:rPr>
                <w:rStyle w:val="fontstyle31"/>
                <w:lang w:bidi="ar"/>
              </w:rPr>
            </w:pPr>
            <w:r>
              <w:rPr>
                <w:rStyle w:val="fontstyle31"/>
                <w:lang w:bidi="ar"/>
              </w:rPr>
              <w:t>Risks:</w:t>
            </w:r>
          </w:p>
          <w:p w14:paraId="752FFEBC" w14:textId="77777777" w:rsidR="001C0607" w:rsidRDefault="001C0607" w:rsidP="001C0607"/>
        </w:tc>
        <w:tc>
          <w:tcPr>
            <w:tcW w:w="9079" w:type="dxa"/>
          </w:tcPr>
          <w:p w14:paraId="4D4C78DE" w14:textId="145E349D" w:rsidR="001C0607" w:rsidRDefault="001C0607" w:rsidP="001C0607">
            <w:r w:rsidRPr="0036420B">
              <w:t>There is a risk of functional deficiencies or bugs in the implemented features that may impact the evaluation process and the overall performance of the system or application.</w:t>
            </w:r>
          </w:p>
        </w:tc>
      </w:tr>
      <w:tr w:rsidR="001C0607" w14:paraId="6E2C438B" w14:textId="77777777" w:rsidTr="001C0607">
        <w:trPr>
          <w:jc w:val="center"/>
        </w:trPr>
        <w:tc>
          <w:tcPr>
            <w:tcW w:w="1568" w:type="dxa"/>
            <w:vAlign w:val="center"/>
          </w:tcPr>
          <w:p w14:paraId="02441C16" w14:textId="77777777" w:rsidR="001C0607" w:rsidRDefault="001C0607" w:rsidP="001C0607">
            <w:pPr>
              <w:rPr>
                <w:rStyle w:val="fontstyle31"/>
                <w:lang w:bidi="ar"/>
              </w:rPr>
            </w:pPr>
            <w:r>
              <w:rPr>
                <w:rStyle w:val="fontstyle31"/>
                <w:lang w:bidi="ar"/>
              </w:rPr>
              <w:t>Risk Mitigation:</w:t>
            </w:r>
          </w:p>
          <w:p w14:paraId="09F61957" w14:textId="77777777" w:rsidR="001C0607" w:rsidRDefault="001C0607" w:rsidP="001C0607"/>
        </w:tc>
        <w:tc>
          <w:tcPr>
            <w:tcW w:w="9079" w:type="dxa"/>
          </w:tcPr>
          <w:p w14:paraId="4136CB91" w14:textId="2F9F097C" w:rsidR="001C0607" w:rsidRDefault="001C0607" w:rsidP="001C0607">
            <w:r w:rsidRPr="0036420B">
              <w:t>Conducting thorough testing and quality assurance activities during the development process helps identify and address any functional deficiencies or bugs. This ensures the stability and reliability of the implemented features.</w:t>
            </w:r>
          </w:p>
        </w:tc>
      </w:tr>
      <w:tr w:rsidR="001C0607" w14:paraId="6BD6301F" w14:textId="77777777" w:rsidTr="001C0607">
        <w:trPr>
          <w:jc w:val="center"/>
        </w:trPr>
        <w:tc>
          <w:tcPr>
            <w:tcW w:w="1568" w:type="dxa"/>
            <w:vAlign w:val="center"/>
          </w:tcPr>
          <w:p w14:paraId="33282029" w14:textId="77777777" w:rsidR="001C0607" w:rsidRDefault="001C0607" w:rsidP="001C0607">
            <w:r>
              <w:rPr>
                <w:rStyle w:val="fontstyle31"/>
              </w:rPr>
              <w:t xml:space="preserve">Budget: </w:t>
            </w:r>
          </w:p>
        </w:tc>
        <w:tc>
          <w:tcPr>
            <w:tcW w:w="9079" w:type="dxa"/>
          </w:tcPr>
          <w:p w14:paraId="256697B1" w14:textId="3D0DB3C4" w:rsidR="001C0607" w:rsidRDefault="001C0607" w:rsidP="001C0607"/>
        </w:tc>
      </w:tr>
      <w:tr w:rsidR="001C0607" w14:paraId="5270D1BC" w14:textId="77777777" w:rsidTr="001C0607">
        <w:trPr>
          <w:jc w:val="center"/>
        </w:trPr>
        <w:tc>
          <w:tcPr>
            <w:tcW w:w="1568" w:type="dxa"/>
            <w:vAlign w:val="center"/>
          </w:tcPr>
          <w:p w14:paraId="130118C4" w14:textId="77777777" w:rsidR="001C0607" w:rsidRDefault="001C0607" w:rsidP="001C0607">
            <w:pPr>
              <w:rPr>
                <w:rStyle w:val="fontstyle31"/>
                <w:lang w:bidi="ar"/>
              </w:rPr>
            </w:pPr>
            <w:r>
              <w:rPr>
                <w:rStyle w:val="fontstyle31"/>
                <w:lang w:bidi="ar"/>
              </w:rPr>
              <w:t>Reference Docs:</w:t>
            </w:r>
          </w:p>
          <w:p w14:paraId="2C1FC24A" w14:textId="77777777" w:rsidR="001C0607" w:rsidRDefault="001C0607" w:rsidP="001C0607"/>
        </w:tc>
        <w:tc>
          <w:tcPr>
            <w:tcW w:w="9079" w:type="dxa"/>
          </w:tcPr>
          <w:p w14:paraId="596D555E" w14:textId="405F8FAB" w:rsidR="001C0607" w:rsidRDefault="001C0607" w:rsidP="001C0607">
            <w:r w:rsidRPr="0036420B">
              <w:t>https://asiapacificcollege.sharepoint.com/:f:/s/PROJMANT3MI201MI203/Evjel9uiSslFosc4l3EpNcABUtYTV3a-VQkkDtSNRfqLSA?e=yp43oj</w:t>
            </w:r>
          </w:p>
        </w:tc>
      </w:tr>
    </w:tbl>
    <w:p w14:paraId="4D2B0A4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p w14:paraId="30DCCA27" w14:textId="2D1761DF" w:rsidR="00E25046" w:rsidRDefault="00E25046"/>
    <w:p w14:paraId="2CFEC06C" w14:textId="77777777" w:rsidR="001C0607" w:rsidRDefault="001C0607"/>
    <w:p w14:paraId="6A2FC129" w14:textId="77777777" w:rsidR="001C0607" w:rsidRDefault="001C0607"/>
    <w:p w14:paraId="662E6565" w14:textId="77777777" w:rsidR="001C0607" w:rsidRDefault="001C0607"/>
    <w:p w14:paraId="725E8451" w14:textId="77777777" w:rsidR="001C0607" w:rsidRDefault="001C0607"/>
    <w:p w14:paraId="6779CC1B" w14:textId="77777777" w:rsidR="001C0607" w:rsidRDefault="001C0607"/>
    <w:p w14:paraId="53DCA870" w14:textId="77777777" w:rsidR="001C0607" w:rsidRDefault="001C0607"/>
    <w:tbl>
      <w:tblPr>
        <w:tblStyle w:val="TableGrid"/>
        <w:tblW w:w="0" w:type="auto"/>
        <w:tblInd w:w="-998" w:type="dxa"/>
        <w:tblLook w:val="04A0" w:firstRow="1" w:lastRow="0" w:firstColumn="1" w:lastColumn="0" w:noHBand="0" w:noVBand="1"/>
      </w:tblPr>
      <w:tblGrid>
        <w:gridCol w:w="1568"/>
        <w:gridCol w:w="9079"/>
      </w:tblGrid>
      <w:tr w:rsidR="001C0607" w14:paraId="5B0D13A3" w14:textId="77777777" w:rsidTr="00285CC0">
        <w:tc>
          <w:tcPr>
            <w:tcW w:w="1741" w:type="dxa"/>
            <w:vAlign w:val="center"/>
          </w:tcPr>
          <w:p w14:paraId="2C4E116C" w14:textId="77777777" w:rsidR="001C0607" w:rsidRDefault="001C0607" w:rsidP="00285CC0">
            <w:pPr>
              <w:jc w:val="left"/>
            </w:pPr>
            <w:r>
              <w:rPr>
                <w:rStyle w:val="fontstyle31"/>
                <w:lang w:bidi="ar"/>
              </w:rPr>
              <w:t xml:space="preserve">WBS: </w:t>
            </w:r>
          </w:p>
        </w:tc>
        <w:tc>
          <w:tcPr>
            <w:tcW w:w="8607" w:type="dxa"/>
          </w:tcPr>
          <w:p w14:paraId="49FF1D1F" w14:textId="77777777" w:rsidR="001C0607" w:rsidRDefault="001C0607" w:rsidP="00285CC0">
            <w:r w:rsidRPr="00AA5D6D">
              <w:rPr>
                <w:noProof/>
              </w:rPr>
              <w:t>1.3.2.4</w:t>
            </w:r>
          </w:p>
        </w:tc>
      </w:tr>
      <w:tr w:rsidR="001C0607" w14:paraId="2D18F356" w14:textId="77777777" w:rsidTr="00285CC0">
        <w:tc>
          <w:tcPr>
            <w:tcW w:w="1741" w:type="dxa"/>
            <w:vAlign w:val="center"/>
          </w:tcPr>
          <w:p w14:paraId="1FB74B34" w14:textId="77777777" w:rsidR="001C0607" w:rsidRDefault="001C0607" w:rsidP="00285CC0">
            <w:pPr>
              <w:jc w:val="left"/>
            </w:pPr>
            <w:r>
              <w:rPr>
                <w:rStyle w:val="fontstyle31"/>
                <w:lang w:bidi="ar"/>
              </w:rPr>
              <w:t xml:space="preserve">Work Package: </w:t>
            </w:r>
          </w:p>
        </w:tc>
        <w:tc>
          <w:tcPr>
            <w:tcW w:w="8607" w:type="dxa"/>
          </w:tcPr>
          <w:p w14:paraId="55CCCE73" w14:textId="77777777" w:rsidR="001C0607" w:rsidRDefault="001C0607" w:rsidP="00285CC0">
            <w:r w:rsidRPr="00AA5D6D">
              <w:rPr>
                <w:noProof/>
              </w:rPr>
              <w:t>Release 2 Progression</w:t>
            </w:r>
          </w:p>
        </w:tc>
      </w:tr>
      <w:tr w:rsidR="001C0607" w14:paraId="1EAB8A93" w14:textId="77777777" w:rsidTr="00285CC0">
        <w:tc>
          <w:tcPr>
            <w:tcW w:w="1741" w:type="dxa"/>
            <w:vAlign w:val="center"/>
          </w:tcPr>
          <w:p w14:paraId="313BF0C0" w14:textId="77777777" w:rsidR="001C0607" w:rsidRDefault="001C0607" w:rsidP="00285CC0">
            <w:pPr>
              <w:jc w:val="left"/>
            </w:pPr>
            <w:r>
              <w:rPr>
                <w:rStyle w:val="fontstyle31"/>
                <w:lang w:bidi="ar"/>
              </w:rPr>
              <w:t xml:space="preserve">Package Owner: </w:t>
            </w:r>
          </w:p>
        </w:tc>
        <w:tc>
          <w:tcPr>
            <w:tcW w:w="8607" w:type="dxa"/>
          </w:tcPr>
          <w:p w14:paraId="638FCCAA" w14:textId="77777777" w:rsidR="001C0607" w:rsidRDefault="001C0607" w:rsidP="00285CC0">
            <w:r>
              <w:t>Wilkins Caducio</w:t>
            </w:r>
          </w:p>
        </w:tc>
      </w:tr>
      <w:tr w:rsidR="001C0607" w14:paraId="2921BA96" w14:textId="77777777" w:rsidTr="00285CC0">
        <w:tc>
          <w:tcPr>
            <w:tcW w:w="1741" w:type="dxa"/>
            <w:vAlign w:val="center"/>
          </w:tcPr>
          <w:p w14:paraId="35EFE3B3" w14:textId="77777777" w:rsidR="001C0607" w:rsidRDefault="001C0607" w:rsidP="00285CC0">
            <w:pPr>
              <w:jc w:val="left"/>
            </w:pPr>
            <w:r>
              <w:rPr>
                <w:rStyle w:val="fontstyle31"/>
                <w:lang w:bidi="ar"/>
              </w:rPr>
              <w:t xml:space="preserve">Owner Organization: </w:t>
            </w:r>
          </w:p>
        </w:tc>
        <w:tc>
          <w:tcPr>
            <w:tcW w:w="8607" w:type="dxa"/>
          </w:tcPr>
          <w:p w14:paraId="4EFF09A4" w14:textId="77777777" w:rsidR="001C0607" w:rsidRDefault="001C0607" w:rsidP="00285CC0">
            <w:r w:rsidRPr="00546515">
              <w:rPr>
                <w:noProof/>
              </w:rPr>
              <w:t>Team Developmentality</w:t>
            </w:r>
          </w:p>
        </w:tc>
      </w:tr>
      <w:tr w:rsidR="001C0607" w14:paraId="70E875CA" w14:textId="77777777" w:rsidTr="00285CC0">
        <w:tc>
          <w:tcPr>
            <w:tcW w:w="1741" w:type="dxa"/>
            <w:vAlign w:val="center"/>
          </w:tcPr>
          <w:p w14:paraId="0DFFD673" w14:textId="77777777" w:rsidR="001C0607" w:rsidRDefault="001C0607" w:rsidP="00285CC0">
            <w:pPr>
              <w:jc w:val="left"/>
            </w:pPr>
            <w:r>
              <w:rPr>
                <w:rStyle w:val="fontstyle31"/>
                <w:lang w:bidi="ar"/>
              </w:rPr>
              <w:t xml:space="preserve">Participants: </w:t>
            </w:r>
          </w:p>
        </w:tc>
        <w:tc>
          <w:tcPr>
            <w:tcW w:w="8607" w:type="dxa"/>
          </w:tcPr>
          <w:p w14:paraId="2AD2B7F8" w14:textId="77777777" w:rsidR="001C0607" w:rsidRDefault="001C0607" w:rsidP="00285CC0">
            <w:r w:rsidRPr="00546515">
              <w:rPr>
                <w:noProof/>
              </w:rPr>
              <w:t xml:space="preserve">  </w:t>
            </w:r>
            <w:proofErr w:type="spellStart"/>
            <w:r w:rsidRPr="00A25611">
              <w:rPr>
                <w:rStyle w:val="normaltextrun"/>
                <w:rFonts w:ascii="Calibri" w:hAnsi="Calibri" w:cs="Calibri"/>
                <w:color w:val="000000" w:themeColor="text1"/>
              </w:rPr>
              <w:t>Rark</w:t>
            </w:r>
            <w:proofErr w:type="spellEnd"/>
            <w:r w:rsidRPr="00A25611">
              <w:rPr>
                <w:rStyle w:val="normaltextrun"/>
                <w:rFonts w:ascii="Calibri" w:hAnsi="Calibri" w:cs="Calibri"/>
                <w:color w:val="000000" w:themeColor="text1"/>
              </w:rPr>
              <w:t xml:space="preserve"> </w:t>
            </w:r>
            <w:proofErr w:type="spellStart"/>
            <w:r w:rsidRPr="00A25611">
              <w:rPr>
                <w:rStyle w:val="normaltextrun"/>
                <w:rFonts w:ascii="Calibri" w:hAnsi="Calibri" w:cs="Calibri"/>
                <w:color w:val="000000" w:themeColor="text1"/>
              </w:rPr>
              <w:t>Mowen</w:t>
            </w:r>
            <w:proofErr w:type="spellEnd"/>
            <w:r w:rsidRPr="00A25611">
              <w:rPr>
                <w:rStyle w:val="normaltextrun"/>
                <w:rFonts w:ascii="Calibri" w:hAnsi="Calibri" w:cs="Calibri"/>
                <w:color w:val="000000" w:themeColor="text1"/>
              </w:rPr>
              <w:t xml:space="preserve"> Alcantara, Jakerson Bermudo</w:t>
            </w:r>
          </w:p>
        </w:tc>
      </w:tr>
      <w:tr w:rsidR="001C0607" w14:paraId="6E813587" w14:textId="77777777" w:rsidTr="00285CC0">
        <w:tc>
          <w:tcPr>
            <w:tcW w:w="1741" w:type="dxa"/>
            <w:vAlign w:val="center"/>
          </w:tcPr>
          <w:p w14:paraId="20FBB847" w14:textId="77777777" w:rsidR="001C0607" w:rsidRDefault="001C0607" w:rsidP="00285CC0">
            <w:pPr>
              <w:jc w:val="left"/>
            </w:pPr>
            <w:r>
              <w:rPr>
                <w:rStyle w:val="fontstyle31"/>
                <w:lang w:bidi="ar"/>
              </w:rPr>
              <w:t>Description:</w:t>
            </w:r>
            <w:r>
              <w:rPr>
                <w:rStyle w:val="fontstyle31"/>
                <w:lang w:bidi="ar"/>
              </w:rPr>
              <w:br/>
            </w:r>
          </w:p>
        </w:tc>
        <w:tc>
          <w:tcPr>
            <w:tcW w:w="8607" w:type="dxa"/>
          </w:tcPr>
          <w:p w14:paraId="73D932DD" w14:textId="77777777" w:rsidR="001C0607" w:rsidRDefault="001C0607" w:rsidP="00285CC0">
            <w:r>
              <w:t>Release 2 Progression refers to the ongoing development and implementation of features, enhancements, and bug fixes in the second phase of the project, with the aim of achieving the defined project objectives and delivering value to the stakeholders.</w:t>
            </w:r>
          </w:p>
        </w:tc>
      </w:tr>
      <w:tr w:rsidR="001C0607" w14:paraId="3480BE78" w14:textId="77777777" w:rsidTr="00285CC0">
        <w:tc>
          <w:tcPr>
            <w:tcW w:w="1741" w:type="dxa"/>
            <w:vAlign w:val="center"/>
          </w:tcPr>
          <w:p w14:paraId="6DEF75F3" w14:textId="77777777" w:rsidR="001C0607" w:rsidRDefault="001C0607" w:rsidP="00285CC0">
            <w:pPr>
              <w:jc w:val="left"/>
            </w:pPr>
            <w:r>
              <w:rPr>
                <w:rStyle w:val="fontstyle31"/>
                <w:lang w:bidi="ar"/>
              </w:rPr>
              <w:t>Completion State:</w:t>
            </w:r>
            <w:r>
              <w:rPr>
                <w:rStyle w:val="fontstyle31"/>
                <w:lang w:bidi="ar"/>
              </w:rPr>
              <w:br/>
            </w:r>
          </w:p>
        </w:tc>
        <w:tc>
          <w:tcPr>
            <w:tcW w:w="8607" w:type="dxa"/>
          </w:tcPr>
          <w:p w14:paraId="168CD980" w14:textId="77777777" w:rsidR="001C0607" w:rsidRDefault="001C0607" w:rsidP="00285CC0">
            <w:r w:rsidRPr="00AA5D6D">
              <w:t>The completion state involves successfully implementing all planned features and enhancements outlined for Release 2, ensuring they meet the defined requirements and are functioning as intended.</w:t>
            </w:r>
          </w:p>
        </w:tc>
      </w:tr>
      <w:tr w:rsidR="001C0607" w14:paraId="2A1C67B3" w14:textId="77777777" w:rsidTr="00285CC0">
        <w:tc>
          <w:tcPr>
            <w:tcW w:w="1741" w:type="dxa"/>
            <w:vAlign w:val="center"/>
          </w:tcPr>
          <w:p w14:paraId="4A17D98F" w14:textId="77777777" w:rsidR="001C0607" w:rsidRDefault="001C0607" w:rsidP="00285CC0">
            <w:pPr>
              <w:jc w:val="left"/>
              <w:rPr>
                <w:rStyle w:val="fontstyle31"/>
                <w:lang w:bidi="ar"/>
              </w:rPr>
            </w:pPr>
            <w:r>
              <w:rPr>
                <w:rStyle w:val="fontstyle31"/>
                <w:lang w:bidi="ar"/>
              </w:rPr>
              <w:t>Assumptions:</w:t>
            </w:r>
          </w:p>
          <w:p w14:paraId="1002263C" w14:textId="77777777" w:rsidR="001C0607" w:rsidRDefault="001C0607" w:rsidP="00285CC0">
            <w:pPr>
              <w:jc w:val="left"/>
            </w:pPr>
          </w:p>
        </w:tc>
        <w:tc>
          <w:tcPr>
            <w:tcW w:w="8607" w:type="dxa"/>
          </w:tcPr>
          <w:p w14:paraId="3D8172C3" w14:textId="77777777" w:rsidR="001C0607" w:rsidRDefault="001C0607" w:rsidP="00285CC0">
            <w:r w:rsidRPr="00AA5D6D">
              <w:t>It is assumed that the project scope for Release 2 has been clearly defined, including the specific features, enhancements, and deliverables to be included in this phase.</w:t>
            </w:r>
          </w:p>
        </w:tc>
      </w:tr>
      <w:tr w:rsidR="001C0607" w14:paraId="74948B6E" w14:textId="77777777" w:rsidTr="00285CC0">
        <w:tc>
          <w:tcPr>
            <w:tcW w:w="1741" w:type="dxa"/>
            <w:vAlign w:val="center"/>
          </w:tcPr>
          <w:p w14:paraId="1EC31519" w14:textId="77777777" w:rsidR="001C0607" w:rsidRDefault="001C0607" w:rsidP="00285CC0">
            <w:pPr>
              <w:jc w:val="left"/>
              <w:rPr>
                <w:rStyle w:val="fontstyle31"/>
                <w:lang w:bidi="ar"/>
              </w:rPr>
            </w:pPr>
            <w:r>
              <w:rPr>
                <w:rStyle w:val="fontstyle31"/>
                <w:lang w:bidi="ar"/>
              </w:rPr>
              <w:t>Risks:</w:t>
            </w:r>
          </w:p>
          <w:p w14:paraId="3D0D161B" w14:textId="77777777" w:rsidR="001C0607" w:rsidRDefault="001C0607" w:rsidP="00285CC0">
            <w:pPr>
              <w:jc w:val="left"/>
            </w:pPr>
          </w:p>
        </w:tc>
        <w:tc>
          <w:tcPr>
            <w:tcW w:w="8607" w:type="dxa"/>
          </w:tcPr>
          <w:p w14:paraId="3A15E23A" w14:textId="77777777" w:rsidR="001C0607" w:rsidRDefault="001C0607" w:rsidP="00285CC0">
            <w:r w:rsidRPr="00AA5D6D">
              <w:t>There is a risk of scope creep, where additional requirements or changes are introduced during the progression of Release 2, leading to potential delays, resource constraints, or compromised quality.</w:t>
            </w:r>
          </w:p>
        </w:tc>
      </w:tr>
      <w:tr w:rsidR="001C0607" w14:paraId="14979140" w14:textId="77777777" w:rsidTr="00285CC0">
        <w:tc>
          <w:tcPr>
            <w:tcW w:w="1741" w:type="dxa"/>
            <w:vAlign w:val="center"/>
          </w:tcPr>
          <w:p w14:paraId="01B5FC4B" w14:textId="77777777" w:rsidR="001C0607" w:rsidRDefault="001C0607" w:rsidP="00285CC0">
            <w:pPr>
              <w:jc w:val="left"/>
              <w:rPr>
                <w:rStyle w:val="fontstyle31"/>
                <w:lang w:bidi="ar"/>
              </w:rPr>
            </w:pPr>
            <w:r>
              <w:rPr>
                <w:rStyle w:val="fontstyle31"/>
                <w:lang w:bidi="ar"/>
              </w:rPr>
              <w:t>Risk Mitigation:</w:t>
            </w:r>
          </w:p>
          <w:p w14:paraId="3D9C6A24" w14:textId="77777777" w:rsidR="001C0607" w:rsidRDefault="001C0607" w:rsidP="00285CC0">
            <w:pPr>
              <w:jc w:val="left"/>
            </w:pPr>
          </w:p>
        </w:tc>
        <w:tc>
          <w:tcPr>
            <w:tcW w:w="8607" w:type="dxa"/>
          </w:tcPr>
          <w:p w14:paraId="34A0B6F4" w14:textId="77777777" w:rsidR="001C0607" w:rsidRDefault="001C0607" w:rsidP="00285CC0">
            <w:r w:rsidRPr="00AA5D6D">
              <w:t>Implementing a formal change control process helps manage scope creep by carefully evaluating and documenting any requested changes, ensuring they align with project objectives and constraints.</w:t>
            </w:r>
          </w:p>
        </w:tc>
      </w:tr>
      <w:tr w:rsidR="001C0607" w14:paraId="6304A5B9" w14:textId="77777777" w:rsidTr="00285CC0">
        <w:tc>
          <w:tcPr>
            <w:tcW w:w="1741" w:type="dxa"/>
            <w:vAlign w:val="center"/>
          </w:tcPr>
          <w:p w14:paraId="15ABF93A" w14:textId="77777777" w:rsidR="001C0607" w:rsidRDefault="001C0607" w:rsidP="00285CC0">
            <w:pPr>
              <w:jc w:val="left"/>
            </w:pPr>
            <w:r>
              <w:rPr>
                <w:rStyle w:val="fontstyle31"/>
              </w:rPr>
              <w:t xml:space="preserve">Budget: </w:t>
            </w:r>
          </w:p>
        </w:tc>
        <w:tc>
          <w:tcPr>
            <w:tcW w:w="8607" w:type="dxa"/>
          </w:tcPr>
          <w:p w14:paraId="0184E9A9" w14:textId="541450C9" w:rsidR="001C0607" w:rsidRDefault="001C0607" w:rsidP="00285CC0"/>
        </w:tc>
      </w:tr>
      <w:tr w:rsidR="001C0607" w14:paraId="743BA5C4" w14:textId="77777777" w:rsidTr="00285CC0">
        <w:tc>
          <w:tcPr>
            <w:tcW w:w="1741" w:type="dxa"/>
            <w:vAlign w:val="center"/>
          </w:tcPr>
          <w:p w14:paraId="4456A64A" w14:textId="77777777" w:rsidR="001C0607" w:rsidRDefault="001C0607" w:rsidP="00285CC0">
            <w:pPr>
              <w:jc w:val="left"/>
              <w:rPr>
                <w:rStyle w:val="fontstyle31"/>
                <w:lang w:bidi="ar"/>
              </w:rPr>
            </w:pPr>
            <w:r>
              <w:rPr>
                <w:rStyle w:val="fontstyle31"/>
                <w:lang w:bidi="ar"/>
              </w:rPr>
              <w:t>Reference Docs:</w:t>
            </w:r>
          </w:p>
          <w:p w14:paraId="4B364265" w14:textId="77777777" w:rsidR="001C0607" w:rsidRDefault="001C0607" w:rsidP="00285CC0">
            <w:pPr>
              <w:jc w:val="left"/>
            </w:pPr>
          </w:p>
        </w:tc>
        <w:tc>
          <w:tcPr>
            <w:tcW w:w="8607" w:type="dxa"/>
          </w:tcPr>
          <w:p w14:paraId="7B9DEA8A" w14:textId="77777777" w:rsidR="001C0607" w:rsidRDefault="001C0607" w:rsidP="00285CC0">
            <w:r w:rsidRPr="00546515">
              <w:rPr>
                <w:noProof/>
              </w:rPr>
              <w:t>https://asiapacificcollege.sharepoint.com/:f:/s/PROJMANT3MI201MI203/Evjel9uiSslFosc4l3EpNcABUtYTV3a-VQkkDtSNRfqLSA?e=yp43oj</w:t>
            </w:r>
          </w:p>
        </w:tc>
      </w:tr>
    </w:tbl>
    <w:p w14:paraId="73165044" w14:textId="77777777" w:rsidR="001C0607" w:rsidRDefault="001C0607"/>
    <w:p w14:paraId="652945E0" w14:textId="77777777" w:rsidR="001C0607" w:rsidRDefault="001C0607"/>
    <w:p w14:paraId="44703F00" w14:textId="77777777" w:rsidR="001C0607" w:rsidRDefault="001C0607"/>
    <w:p w14:paraId="70736FA4" w14:textId="77777777" w:rsidR="001C0607" w:rsidRDefault="001C0607"/>
    <w:p w14:paraId="5D303B52" w14:textId="77777777" w:rsidR="001C0607" w:rsidRDefault="001C0607"/>
    <w:p w14:paraId="7AE5D0A6" w14:textId="77777777" w:rsidR="001C0607" w:rsidRDefault="001C0607"/>
    <w:p w14:paraId="6CD8C2F0" w14:textId="77777777" w:rsidR="001C0607" w:rsidRDefault="001C0607"/>
    <w:p w14:paraId="7AFA06A8" w14:textId="77777777" w:rsidR="001C0607" w:rsidRDefault="001C0607"/>
    <w:p w14:paraId="40DD8470" w14:textId="77777777" w:rsidR="001C0607" w:rsidRDefault="001C0607"/>
    <w:p w14:paraId="50629E6E" w14:textId="77777777" w:rsidR="001C0607" w:rsidRDefault="001C0607"/>
    <w:p w14:paraId="1C466781" w14:textId="77777777" w:rsidR="001C0607" w:rsidRDefault="001C0607"/>
    <w:p w14:paraId="3CC027F8" w14:textId="77777777" w:rsidR="001C0607" w:rsidRDefault="001C0607"/>
    <w:p w14:paraId="0FD3AB62" w14:textId="77777777" w:rsidR="001C0607" w:rsidRDefault="001C0607"/>
    <w:p w14:paraId="4A4220AA" w14:textId="77777777" w:rsidR="001C0607" w:rsidRDefault="001C0607"/>
    <w:p w14:paraId="2820C3EE" w14:textId="77777777" w:rsidR="001C0607" w:rsidRDefault="001C0607"/>
    <w:p w14:paraId="5891293D" w14:textId="77777777" w:rsidR="001C0607" w:rsidRDefault="001C0607"/>
    <w:p w14:paraId="01DF89F8" w14:textId="77777777" w:rsidR="001C0607" w:rsidRDefault="001C0607"/>
    <w:p w14:paraId="1B118894" w14:textId="77777777" w:rsidR="001C0607" w:rsidRDefault="001C0607"/>
    <w:p w14:paraId="5DA5EF78" w14:textId="77777777" w:rsidR="001C0607" w:rsidRDefault="001C0607"/>
    <w:p w14:paraId="64F7C17B" w14:textId="77777777" w:rsidR="001C0607" w:rsidRDefault="001C0607"/>
    <w:p w14:paraId="4EC07756" w14:textId="77777777" w:rsidR="001C0607" w:rsidRDefault="001C0607"/>
    <w:p w14:paraId="7A5EFB95" w14:textId="77777777" w:rsidR="001C0607" w:rsidRDefault="001C0607"/>
    <w:p w14:paraId="2F65B8E6" w14:textId="77777777" w:rsidR="001C0607" w:rsidRDefault="001C0607"/>
    <w:p w14:paraId="17670C1E" w14:textId="77777777" w:rsidR="001C0607" w:rsidRDefault="001C0607"/>
    <w:p w14:paraId="68CC650A" w14:textId="77777777" w:rsidR="001C0607" w:rsidRDefault="001C0607"/>
    <w:p w14:paraId="1F65DE48" w14:textId="77777777" w:rsidR="001C0607" w:rsidRDefault="001C0607"/>
    <w:p w14:paraId="6D2E0EBF" w14:textId="77777777" w:rsidR="001C0607" w:rsidRDefault="001C0607"/>
    <w:tbl>
      <w:tblPr>
        <w:tblStyle w:val="TableGrid"/>
        <w:tblW w:w="0" w:type="auto"/>
        <w:tblInd w:w="-998" w:type="dxa"/>
        <w:tblLook w:val="04A0" w:firstRow="1" w:lastRow="0" w:firstColumn="1" w:lastColumn="0" w:noHBand="0" w:noVBand="1"/>
      </w:tblPr>
      <w:tblGrid>
        <w:gridCol w:w="1568"/>
        <w:gridCol w:w="9079"/>
      </w:tblGrid>
      <w:tr w:rsidR="001C0607" w14:paraId="45884D1C" w14:textId="77777777" w:rsidTr="00285CC0">
        <w:tc>
          <w:tcPr>
            <w:tcW w:w="1741" w:type="dxa"/>
            <w:vAlign w:val="center"/>
          </w:tcPr>
          <w:p w14:paraId="1261CECD" w14:textId="77777777" w:rsidR="001C0607" w:rsidRDefault="001C0607" w:rsidP="00285CC0">
            <w:pPr>
              <w:jc w:val="left"/>
            </w:pPr>
            <w:r>
              <w:rPr>
                <w:rStyle w:val="fontstyle31"/>
                <w:lang w:bidi="ar"/>
              </w:rPr>
              <w:t xml:space="preserve">WBS: </w:t>
            </w:r>
          </w:p>
        </w:tc>
        <w:tc>
          <w:tcPr>
            <w:tcW w:w="8607" w:type="dxa"/>
          </w:tcPr>
          <w:p w14:paraId="4D475B59" w14:textId="77777777" w:rsidR="001C0607" w:rsidRDefault="001C0607" w:rsidP="00285CC0">
            <w:r w:rsidRPr="00AA5D6D">
              <w:rPr>
                <w:noProof/>
              </w:rPr>
              <w:t>1.3.2.5</w:t>
            </w:r>
          </w:p>
        </w:tc>
      </w:tr>
      <w:tr w:rsidR="001C0607" w14:paraId="29E71D2D" w14:textId="77777777" w:rsidTr="00285CC0">
        <w:tc>
          <w:tcPr>
            <w:tcW w:w="1741" w:type="dxa"/>
            <w:vAlign w:val="center"/>
          </w:tcPr>
          <w:p w14:paraId="1902F49B" w14:textId="77777777" w:rsidR="001C0607" w:rsidRDefault="001C0607" w:rsidP="00285CC0">
            <w:pPr>
              <w:jc w:val="left"/>
            </w:pPr>
            <w:r>
              <w:rPr>
                <w:rStyle w:val="fontstyle31"/>
                <w:lang w:bidi="ar"/>
              </w:rPr>
              <w:t xml:space="preserve">Work Package: </w:t>
            </w:r>
          </w:p>
        </w:tc>
        <w:tc>
          <w:tcPr>
            <w:tcW w:w="8607" w:type="dxa"/>
          </w:tcPr>
          <w:p w14:paraId="216E9216" w14:textId="77777777" w:rsidR="001C0607" w:rsidRDefault="001C0607" w:rsidP="00285CC0">
            <w:r w:rsidRPr="00401309">
              <w:rPr>
                <w:noProof/>
              </w:rPr>
              <w:t>Finalizing Release 2 (Sprint 13)</w:t>
            </w:r>
          </w:p>
        </w:tc>
      </w:tr>
      <w:tr w:rsidR="001C0607" w14:paraId="78649045" w14:textId="77777777" w:rsidTr="00285CC0">
        <w:tc>
          <w:tcPr>
            <w:tcW w:w="1741" w:type="dxa"/>
            <w:vAlign w:val="center"/>
          </w:tcPr>
          <w:p w14:paraId="22571041" w14:textId="77777777" w:rsidR="001C0607" w:rsidRDefault="001C0607" w:rsidP="00285CC0">
            <w:pPr>
              <w:jc w:val="left"/>
            </w:pPr>
            <w:r>
              <w:rPr>
                <w:rStyle w:val="fontstyle31"/>
                <w:lang w:bidi="ar"/>
              </w:rPr>
              <w:t xml:space="preserve">Package Owner: </w:t>
            </w:r>
          </w:p>
        </w:tc>
        <w:tc>
          <w:tcPr>
            <w:tcW w:w="8607" w:type="dxa"/>
          </w:tcPr>
          <w:p w14:paraId="01175D57" w14:textId="77777777" w:rsidR="001C0607" w:rsidRDefault="001C0607" w:rsidP="00285CC0">
            <w:r>
              <w:t>Wilkins Caducio</w:t>
            </w:r>
          </w:p>
        </w:tc>
      </w:tr>
      <w:tr w:rsidR="001C0607" w14:paraId="7A7889AB" w14:textId="77777777" w:rsidTr="00285CC0">
        <w:tc>
          <w:tcPr>
            <w:tcW w:w="1741" w:type="dxa"/>
            <w:vAlign w:val="center"/>
          </w:tcPr>
          <w:p w14:paraId="44FF93B7" w14:textId="77777777" w:rsidR="001C0607" w:rsidRDefault="001C0607" w:rsidP="00285CC0">
            <w:pPr>
              <w:jc w:val="left"/>
            </w:pPr>
            <w:r>
              <w:rPr>
                <w:rStyle w:val="fontstyle31"/>
                <w:lang w:bidi="ar"/>
              </w:rPr>
              <w:t xml:space="preserve">Owner Organization: </w:t>
            </w:r>
          </w:p>
        </w:tc>
        <w:tc>
          <w:tcPr>
            <w:tcW w:w="8607" w:type="dxa"/>
          </w:tcPr>
          <w:p w14:paraId="1BD2A109" w14:textId="77777777" w:rsidR="001C0607" w:rsidRDefault="001C0607" w:rsidP="00285CC0">
            <w:r w:rsidRPr="00546515">
              <w:rPr>
                <w:noProof/>
              </w:rPr>
              <w:t>Team Developmentality</w:t>
            </w:r>
          </w:p>
        </w:tc>
      </w:tr>
      <w:tr w:rsidR="001C0607" w14:paraId="5F48B412" w14:textId="77777777" w:rsidTr="00285CC0">
        <w:tc>
          <w:tcPr>
            <w:tcW w:w="1741" w:type="dxa"/>
            <w:vAlign w:val="center"/>
          </w:tcPr>
          <w:p w14:paraId="7D46562F" w14:textId="77777777" w:rsidR="001C0607" w:rsidRDefault="001C0607" w:rsidP="00285CC0">
            <w:pPr>
              <w:jc w:val="left"/>
            </w:pPr>
            <w:r>
              <w:rPr>
                <w:rStyle w:val="fontstyle31"/>
                <w:lang w:bidi="ar"/>
              </w:rPr>
              <w:t xml:space="preserve">Participants: </w:t>
            </w:r>
          </w:p>
        </w:tc>
        <w:tc>
          <w:tcPr>
            <w:tcW w:w="8607" w:type="dxa"/>
          </w:tcPr>
          <w:p w14:paraId="0E654D07" w14:textId="77777777" w:rsidR="001C0607" w:rsidRDefault="001C0607" w:rsidP="00285CC0">
            <w:r w:rsidRPr="00546515">
              <w:rPr>
                <w:noProof/>
              </w:rPr>
              <w:t xml:space="preserve">  </w:t>
            </w:r>
            <w:proofErr w:type="spellStart"/>
            <w:r w:rsidRPr="00A25611">
              <w:rPr>
                <w:rStyle w:val="normaltextrun"/>
                <w:rFonts w:ascii="Calibri" w:hAnsi="Calibri" w:cs="Calibri"/>
                <w:color w:val="000000" w:themeColor="text1"/>
              </w:rPr>
              <w:t>Rark</w:t>
            </w:r>
            <w:proofErr w:type="spellEnd"/>
            <w:r w:rsidRPr="00A25611">
              <w:rPr>
                <w:rStyle w:val="normaltextrun"/>
                <w:rFonts w:ascii="Calibri" w:hAnsi="Calibri" w:cs="Calibri"/>
                <w:color w:val="000000" w:themeColor="text1"/>
              </w:rPr>
              <w:t xml:space="preserve"> </w:t>
            </w:r>
            <w:proofErr w:type="spellStart"/>
            <w:r w:rsidRPr="00A25611">
              <w:rPr>
                <w:rStyle w:val="normaltextrun"/>
                <w:rFonts w:ascii="Calibri" w:hAnsi="Calibri" w:cs="Calibri"/>
                <w:color w:val="000000" w:themeColor="text1"/>
              </w:rPr>
              <w:t>Mowen</w:t>
            </w:r>
            <w:proofErr w:type="spellEnd"/>
            <w:r w:rsidRPr="00A25611">
              <w:rPr>
                <w:rStyle w:val="normaltextrun"/>
                <w:rFonts w:ascii="Calibri" w:hAnsi="Calibri" w:cs="Calibri"/>
                <w:color w:val="000000" w:themeColor="text1"/>
              </w:rPr>
              <w:t xml:space="preserve"> Alcantara, Jakerson Bermudo</w:t>
            </w:r>
          </w:p>
        </w:tc>
      </w:tr>
      <w:tr w:rsidR="001C0607" w14:paraId="64971351" w14:textId="77777777" w:rsidTr="00285CC0">
        <w:tc>
          <w:tcPr>
            <w:tcW w:w="1741" w:type="dxa"/>
            <w:vAlign w:val="center"/>
          </w:tcPr>
          <w:p w14:paraId="03310F07" w14:textId="77777777" w:rsidR="001C0607" w:rsidRDefault="001C0607" w:rsidP="00285CC0">
            <w:pPr>
              <w:jc w:val="left"/>
            </w:pPr>
            <w:r>
              <w:rPr>
                <w:rStyle w:val="fontstyle31"/>
                <w:lang w:bidi="ar"/>
              </w:rPr>
              <w:t>Description:</w:t>
            </w:r>
            <w:r>
              <w:rPr>
                <w:rStyle w:val="fontstyle31"/>
                <w:lang w:bidi="ar"/>
              </w:rPr>
              <w:br/>
            </w:r>
          </w:p>
        </w:tc>
        <w:tc>
          <w:tcPr>
            <w:tcW w:w="8607" w:type="dxa"/>
          </w:tcPr>
          <w:p w14:paraId="0C1A3605" w14:textId="77777777" w:rsidR="001C0607" w:rsidRDefault="001C0607" w:rsidP="00285CC0">
            <w:r w:rsidRPr="00401309">
              <w:t>Finalizing Release 2 (Sprint 13) involves completing the remaining tasks, conducting final testing, and ensuring all deliverables are in place for the successful deployment and delivery of the second phase of the project.</w:t>
            </w:r>
          </w:p>
        </w:tc>
      </w:tr>
      <w:tr w:rsidR="001C0607" w14:paraId="2127BACA" w14:textId="77777777" w:rsidTr="00285CC0">
        <w:tc>
          <w:tcPr>
            <w:tcW w:w="1741" w:type="dxa"/>
            <w:vAlign w:val="center"/>
          </w:tcPr>
          <w:p w14:paraId="12CCEF6C" w14:textId="77777777" w:rsidR="001C0607" w:rsidRDefault="001C0607" w:rsidP="00285CC0">
            <w:pPr>
              <w:jc w:val="left"/>
            </w:pPr>
            <w:r>
              <w:rPr>
                <w:rStyle w:val="fontstyle31"/>
                <w:lang w:bidi="ar"/>
              </w:rPr>
              <w:t>Completion State:</w:t>
            </w:r>
            <w:r>
              <w:rPr>
                <w:rStyle w:val="fontstyle31"/>
                <w:lang w:bidi="ar"/>
              </w:rPr>
              <w:br/>
            </w:r>
          </w:p>
        </w:tc>
        <w:tc>
          <w:tcPr>
            <w:tcW w:w="8607" w:type="dxa"/>
          </w:tcPr>
          <w:p w14:paraId="5B09C718" w14:textId="77777777" w:rsidR="001C0607" w:rsidRDefault="001C0607" w:rsidP="00285CC0">
            <w:r w:rsidRPr="00401309">
              <w:t>The completion state involves ensuring that all tasks and activities planned for the finalization of Release 2 have been completed, including development, testing, documentation, and any necessary refinements or adjustments.</w:t>
            </w:r>
          </w:p>
        </w:tc>
      </w:tr>
      <w:tr w:rsidR="001C0607" w14:paraId="1B2B78DE" w14:textId="77777777" w:rsidTr="00285CC0">
        <w:tc>
          <w:tcPr>
            <w:tcW w:w="1741" w:type="dxa"/>
            <w:vAlign w:val="center"/>
          </w:tcPr>
          <w:p w14:paraId="0C358D69" w14:textId="77777777" w:rsidR="001C0607" w:rsidRDefault="001C0607" w:rsidP="00285CC0">
            <w:pPr>
              <w:jc w:val="left"/>
              <w:rPr>
                <w:rStyle w:val="fontstyle31"/>
                <w:lang w:bidi="ar"/>
              </w:rPr>
            </w:pPr>
            <w:r>
              <w:rPr>
                <w:rStyle w:val="fontstyle31"/>
                <w:lang w:bidi="ar"/>
              </w:rPr>
              <w:t>Assumptions:</w:t>
            </w:r>
          </w:p>
          <w:p w14:paraId="7D7EA731" w14:textId="77777777" w:rsidR="001C0607" w:rsidRDefault="001C0607" w:rsidP="00285CC0">
            <w:pPr>
              <w:jc w:val="left"/>
            </w:pPr>
          </w:p>
        </w:tc>
        <w:tc>
          <w:tcPr>
            <w:tcW w:w="8607" w:type="dxa"/>
          </w:tcPr>
          <w:p w14:paraId="7EE10FE3" w14:textId="77777777" w:rsidR="001C0607" w:rsidRDefault="001C0607" w:rsidP="00285CC0">
            <w:r w:rsidRPr="00401309">
              <w:t>It is assumed that the development and progression of Release 2 have been carried out according to plan, with all features, enhancements, and bug fixes implemented and tested.</w:t>
            </w:r>
          </w:p>
        </w:tc>
      </w:tr>
      <w:tr w:rsidR="001C0607" w14:paraId="0C365428" w14:textId="77777777" w:rsidTr="00285CC0">
        <w:tc>
          <w:tcPr>
            <w:tcW w:w="1741" w:type="dxa"/>
            <w:vAlign w:val="center"/>
          </w:tcPr>
          <w:p w14:paraId="6DC8AACC" w14:textId="77777777" w:rsidR="001C0607" w:rsidRDefault="001C0607" w:rsidP="00285CC0">
            <w:pPr>
              <w:jc w:val="left"/>
              <w:rPr>
                <w:rStyle w:val="fontstyle31"/>
                <w:lang w:bidi="ar"/>
              </w:rPr>
            </w:pPr>
            <w:r>
              <w:rPr>
                <w:rStyle w:val="fontstyle31"/>
                <w:lang w:bidi="ar"/>
              </w:rPr>
              <w:t>Risks:</w:t>
            </w:r>
          </w:p>
          <w:p w14:paraId="464D3F42" w14:textId="77777777" w:rsidR="001C0607" w:rsidRDefault="001C0607" w:rsidP="00285CC0">
            <w:pPr>
              <w:jc w:val="left"/>
            </w:pPr>
          </w:p>
        </w:tc>
        <w:tc>
          <w:tcPr>
            <w:tcW w:w="8607" w:type="dxa"/>
          </w:tcPr>
          <w:p w14:paraId="1C80973A" w14:textId="77777777" w:rsidR="001C0607" w:rsidRDefault="001C0607" w:rsidP="00285CC0">
            <w:r w:rsidRPr="00401309">
              <w:t>There is a risk that undetected issues or bugs may be present in the finalized release, potentially affecting the stability, functionality, or user experience.</w:t>
            </w:r>
          </w:p>
        </w:tc>
      </w:tr>
      <w:tr w:rsidR="001C0607" w14:paraId="6276DE77" w14:textId="77777777" w:rsidTr="00285CC0">
        <w:tc>
          <w:tcPr>
            <w:tcW w:w="1741" w:type="dxa"/>
            <w:vAlign w:val="center"/>
          </w:tcPr>
          <w:p w14:paraId="1B472BF8" w14:textId="77777777" w:rsidR="001C0607" w:rsidRDefault="001C0607" w:rsidP="00285CC0">
            <w:pPr>
              <w:jc w:val="left"/>
              <w:rPr>
                <w:rStyle w:val="fontstyle31"/>
                <w:lang w:bidi="ar"/>
              </w:rPr>
            </w:pPr>
            <w:r>
              <w:rPr>
                <w:rStyle w:val="fontstyle31"/>
                <w:lang w:bidi="ar"/>
              </w:rPr>
              <w:t>Risk Mitigation:</w:t>
            </w:r>
          </w:p>
          <w:p w14:paraId="146E8DBB" w14:textId="77777777" w:rsidR="001C0607" w:rsidRDefault="001C0607" w:rsidP="00285CC0">
            <w:pPr>
              <w:jc w:val="left"/>
            </w:pPr>
          </w:p>
        </w:tc>
        <w:tc>
          <w:tcPr>
            <w:tcW w:w="8607" w:type="dxa"/>
          </w:tcPr>
          <w:p w14:paraId="70400118" w14:textId="77777777" w:rsidR="001C0607" w:rsidRDefault="001C0607" w:rsidP="00285CC0">
            <w:r w:rsidRPr="00401309">
              <w:t>Conducting comprehensive testing and quality assurance activities during the finalization phase helps identify and address any remaining issues or bugs, ensuring the release's stability and reliability.</w:t>
            </w:r>
          </w:p>
        </w:tc>
      </w:tr>
      <w:tr w:rsidR="001C0607" w14:paraId="48632D86" w14:textId="77777777" w:rsidTr="00285CC0">
        <w:tc>
          <w:tcPr>
            <w:tcW w:w="1741" w:type="dxa"/>
            <w:vAlign w:val="center"/>
          </w:tcPr>
          <w:p w14:paraId="0541790A" w14:textId="77777777" w:rsidR="001C0607" w:rsidRDefault="001C0607" w:rsidP="00285CC0">
            <w:pPr>
              <w:jc w:val="left"/>
            </w:pPr>
            <w:r>
              <w:rPr>
                <w:rStyle w:val="fontstyle31"/>
              </w:rPr>
              <w:t xml:space="preserve">Budget: </w:t>
            </w:r>
          </w:p>
        </w:tc>
        <w:tc>
          <w:tcPr>
            <w:tcW w:w="8607" w:type="dxa"/>
          </w:tcPr>
          <w:p w14:paraId="3BCD2723" w14:textId="2A6C069D" w:rsidR="001C0607" w:rsidRDefault="001C0607" w:rsidP="00285CC0"/>
        </w:tc>
      </w:tr>
      <w:tr w:rsidR="001C0607" w14:paraId="1595414C" w14:textId="77777777" w:rsidTr="00285CC0">
        <w:tc>
          <w:tcPr>
            <w:tcW w:w="1741" w:type="dxa"/>
            <w:vAlign w:val="center"/>
          </w:tcPr>
          <w:p w14:paraId="1FD65648" w14:textId="77777777" w:rsidR="001C0607" w:rsidRDefault="001C0607" w:rsidP="00285CC0">
            <w:pPr>
              <w:jc w:val="left"/>
              <w:rPr>
                <w:rStyle w:val="fontstyle31"/>
                <w:lang w:bidi="ar"/>
              </w:rPr>
            </w:pPr>
            <w:r>
              <w:rPr>
                <w:rStyle w:val="fontstyle31"/>
                <w:lang w:bidi="ar"/>
              </w:rPr>
              <w:t>Reference Docs:</w:t>
            </w:r>
          </w:p>
          <w:p w14:paraId="7CB8D182" w14:textId="77777777" w:rsidR="001C0607" w:rsidRDefault="001C0607" w:rsidP="00285CC0">
            <w:pPr>
              <w:jc w:val="left"/>
            </w:pPr>
          </w:p>
        </w:tc>
        <w:tc>
          <w:tcPr>
            <w:tcW w:w="8607" w:type="dxa"/>
          </w:tcPr>
          <w:p w14:paraId="594A61C2" w14:textId="77777777" w:rsidR="001C0607" w:rsidRDefault="001C0607" w:rsidP="00285CC0">
            <w:r w:rsidRPr="00546515">
              <w:rPr>
                <w:noProof/>
              </w:rPr>
              <w:t>https://asiapacificcollege.sharepoint.com/:f:/s/PROJMANT3MI201MI203/Evjel9uiSslFosc4l3EpNcABUtYTV3a-VQkkDtSNRfqLSA?e=yp43oj</w:t>
            </w:r>
          </w:p>
        </w:tc>
      </w:tr>
    </w:tbl>
    <w:p w14:paraId="416275C9" w14:textId="77777777" w:rsidR="001C0607" w:rsidRDefault="001C0607"/>
    <w:p w14:paraId="4F33D71B" w14:textId="77777777" w:rsidR="001C0607" w:rsidRDefault="001C0607"/>
    <w:p w14:paraId="543689A0" w14:textId="77777777" w:rsidR="001C0607" w:rsidRDefault="001C0607"/>
    <w:p w14:paraId="0A92AE1C" w14:textId="77777777" w:rsidR="001C0607" w:rsidRDefault="001C0607"/>
    <w:p w14:paraId="5BDC017E" w14:textId="77777777" w:rsidR="001C0607" w:rsidRDefault="001C0607"/>
    <w:p w14:paraId="794E3507" w14:textId="77777777" w:rsidR="001C0607" w:rsidRDefault="001C0607"/>
    <w:p w14:paraId="2CE495AD" w14:textId="77777777" w:rsidR="001C0607" w:rsidRDefault="001C0607"/>
    <w:p w14:paraId="61301541" w14:textId="77777777" w:rsidR="001C0607" w:rsidRDefault="001C0607"/>
    <w:p w14:paraId="4638093A" w14:textId="77777777" w:rsidR="001C0607" w:rsidRDefault="001C0607"/>
    <w:p w14:paraId="5B3739EB" w14:textId="77777777" w:rsidR="001C0607" w:rsidRDefault="001C0607"/>
    <w:p w14:paraId="0D16A287" w14:textId="77777777" w:rsidR="001C0607" w:rsidRDefault="001C0607"/>
    <w:p w14:paraId="34BBDD20" w14:textId="77777777" w:rsidR="001C0607" w:rsidRDefault="001C0607"/>
    <w:p w14:paraId="0B7B5F3C" w14:textId="77777777" w:rsidR="001C0607" w:rsidRDefault="001C0607"/>
    <w:p w14:paraId="23CC3847" w14:textId="77777777" w:rsidR="001C0607" w:rsidRDefault="001C0607"/>
    <w:p w14:paraId="13CF68DC" w14:textId="77777777" w:rsidR="001C0607" w:rsidRDefault="001C0607"/>
    <w:p w14:paraId="09764D8E" w14:textId="77777777" w:rsidR="001C0607" w:rsidRDefault="001C0607"/>
    <w:p w14:paraId="3AB80C39" w14:textId="77777777" w:rsidR="001C0607" w:rsidRDefault="001C0607"/>
    <w:p w14:paraId="0FE877D8" w14:textId="77777777" w:rsidR="001C0607" w:rsidRDefault="001C0607"/>
    <w:p w14:paraId="10517EC8" w14:textId="77777777" w:rsidR="001C0607" w:rsidRDefault="001C0607"/>
    <w:tbl>
      <w:tblPr>
        <w:tblStyle w:val="TableGrid"/>
        <w:tblW w:w="0" w:type="auto"/>
        <w:tblInd w:w="-714" w:type="dxa"/>
        <w:tblLook w:val="04A0" w:firstRow="1" w:lastRow="0" w:firstColumn="1" w:lastColumn="0" w:noHBand="0" w:noVBand="1"/>
      </w:tblPr>
      <w:tblGrid>
        <w:gridCol w:w="1568"/>
        <w:gridCol w:w="9079"/>
      </w:tblGrid>
      <w:tr w:rsidR="001C0607" w14:paraId="0EAC8C7A" w14:textId="77777777" w:rsidTr="00285CC0">
        <w:tc>
          <w:tcPr>
            <w:tcW w:w="2079" w:type="dxa"/>
            <w:vAlign w:val="center"/>
          </w:tcPr>
          <w:p w14:paraId="1A17D321" w14:textId="77777777" w:rsidR="001C0607" w:rsidRDefault="001C0607" w:rsidP="00285CC0">
            <w:pPr>
              <w:jc w:val="left"/>
            </w:pPr>
            <w:r>
              <w:rPr>
                <w:rStyle w:val="fontstyle31"/>
                <w:lang w:bidi="ar"/>
              </w:rPr>
              <w:t xml:space="preserve">WBS: </w:t>
            </w:r>
          </w:p>
        </w:tc>
        <w:tc>
          <w:tcPr>
            <w:tcW w:w="7985" w:type="dxa"/>
          </w:tcPr>
          <w:p w14:paraId="1F0B46EC" w14:textId="77777777" w:rsidR="001C0607" w:rsidRDefault="001C0607" w:rsidP="00285CC0">
            <w:r w:rsidRPr="00401309">
              <w:rPr>
                <w:noProof/>
              </w:rPr>
              <w:t>1.3.2.6</w:t>
            </w:r>
          </w:p>
        </w:tc>
      </w:tr>
      <w:tr w:rsidR="001C0607" w14:paraId="0C335B8C" w14:textId="77777777" w:rsidTr="00285CC0">
        <w:tc>
          <w:tcPr>
            <w:tcW w:w="2079" w:type="dxa"/>
            <w:vAlign w:val="center"/>
          </w:tcPr>
          <w:p w14:paraId="0C95D567" w14:textId="77777777" w:rsidR="001C0607" w:rsidRDefault="001C0607" w:rsidP="00285CC0">
            <w:pPr>
              <w:jc w:val="left"/>
            </w:pPr>
            <w:r>
              <w:rPr>
                <w:rStyle w:val="fontstyle31"/>
                <w:lang w:bidi="ar"/>
              </w:rPr>
              <w:t xml:space="preserve">Work Package: </w:t>
            </w:r>
          </w:p>
        </w:tc>
        <w:tc>
          <w:tcPr>
            <w:tcW w:w="7985" w:type="dxa"/>
          </w:tcPr>
          <w:p w14:paraId="6B2882EB" w14:textId="77777777" w:rsidR="001C0607" w:rsidRDefault="001C0607" w:rsidP="00285CC0">
            <w:r>
              <w:rPr>
                <w:noProof/>
              </w:rPr>
              <w:t>5</w:t>
            </w:r>
            <w:r w:rsidRPr="00401309">
              <w:rPr>
                <w:noProof/>
                <w:vertAlign w:val="superscript"/>
              </w:rPr>
              <w:t>th</w:t>
            </w:r>
            <w:r>
              <w:rPr>
                <w:noProof/>
              </w:rPr>
              <w:t xml:space="preserve"> </w:t>
            </w:r>
            <w:r w:rsidRPr="00401309">
              <w:rPr>
                <w:noProof/>
              </w:rPr>
              <w:t>Team development meeting</w:t>
            </w:r>
          </w:p>
        </w:tc>
      </w:tr>
      <w:tr w:rsidR="001C0607" w14:paraId="68B499BF" w14:textId="77777777" w:rsidTr="00285CC0">
        <w:tc>
          <w:tcPr>
            <w:tcW w:w="2079" w:type="dxa"/>
            <w:vAlign w:val="center"/>
          </w:tcPr>
          <w:p w14:paraId="294BCC2C" w14:textId="77777777" w:rsidR="001C0607" w:rsidRDefault="001C0607" w:rsidP="00285CC0">
            <w:pPr>
              <w:jc w:val="left"/>
            </w:pPr>
            <w:r>
              <w:rPr>
                <w:rStyle w:val="fontstyle31"/>
                <w:lang w:bidi="ar"/>
              </w:rPr>
              <w:t xml:space="preserve">Package Owner: </w:t>
            </w:r>
          </w:p>
        </w:tc>
        <w:tc>
          <w:tcPr>
            <w:tcW w:w="7985" w:type="dxa"/>
          </w:tcPr>
          <w:p w14:paraId="5BE4844E" w14:textId="77777777" w:rsidR="001C0607" w:rsidRDefault="001C0607" w:rsidP="00285CC0">
            <w:r>
              <w:t>Wilkins Caducio</w:t>
            </w:r>
          </w:p>
        </w:tc>
      </w:tr>
      <w:tr w:rsidR="001C0607" w14:paraId="3D11252C" w14:textId="77777777" w:rsidTr="00285CC0">
        <w:tc>
          <w:tcPr>
            <w:tcW w:w="2079" w:type="dxa"/>
            <w:vAlign w:val="center"/>
          </w:tcPr>
          <w:p w14:paraId="737B266D" w14:textId="77777777" w:rsidR="001C0607" w:rsidRDefault="001C0607" w:rsidP="00285CC0">
            <w:pPr>
              <w:jc w:val="left"/>
            </w:pPr>
            <w:r>
              <w:rPr>
                <w:rStyle w:val="fontstyle31"/>
                <w:lang w:bidi="ar"/>
              </w:rPr>
              <w:t xml:space="preserve">Owner Organization: </w:t>
            </w:r>
          </w:p>
        </w:tc>
        <w:tc>
          <w:tcPr>
            <w:tcW w:w="7985" w:type="dxa"/>
          </w:tcPr>
          <w:p w14:paraId="567E0EF8" w14:textId="77777777" w:rsidR="001C0607" w:rsidRDefault="001C0607" w:rsidP="00285CC0">
            <w:r w:rsidRPr="00546515">
              <w:rPr>
                <w:noProof/>
              </w:rPr>
              <w:t>Team Developmentality</w:t>
            </w:r>
          </w:p>
        </w:tc>
      </w:tr>
      <w:tr w:rsidR="001C0607" w14:paraId="667973AE" w14:textId="77777777" w:rsidTr="00285CC0">
        <w:tc>
          <w:tcPr>
            <w:tcW w:w="2079" w:type="dxa"/>
            <w:vAlign w:val="center"/>
          </w:tcPr>
          <w:p w14:paraId="55CBE419" w14:textId="77777777" w:rsidR="001C0607" w:rsidRDefault="001C0607" w:rsidP="00285CC0">
            <w:pPr>
              <w:jc w:val="left"/>
            </w:pPr>
            <w:r>
              <w:rPr>
                <w:rStyle w:val="fontstyle31"/>
                <w:lang w:bidi="ar"/>
              </w:rPr>
              <w:t xml:space="preserve">Participants: </w:t>
            </w:r>
          </w:p>
        </w:tc>
        <w:tc>
          <w:tcPr>
            <w:tcW w:w="7985" w:type="dxa"/>
          </w:tcPr>
          <w:p w14:paraId="09FA6821" w14:textId="77777777" w:rsidR="001C0607" w:rsidRDefault="001C0607" w:rsidP="00285CC0">
            <w:r w:rsidRPr="00546515">
              <w:rPr>
                <w:noProof/>
              </w:rPr>
              <w:t xml:space="preserve">  </w:t>
            </w:r>
            <w:proofErr w:type="spellStart"/>
            <w:r w:rsidRPr="00A25611">
              <w:rPr>
                <w:rStyle w:val="normaltextrun"/>
                <w:rFonts w:ascii="Calibri" w:hAnsi="Calibri" w:cs="Calibri"/>
                <w:color w:val="000000" w:themeColor="text1"/>
              </w:rPr>
              <w:t>Rark</w:t>
            </w:r>
            <w:proofErr w:type="spellEnd"/>
            <w:r w:rsidRPr="00A25611">
              <w:rPr>
                <w:rStyle w:val="normaltextrun"/>
                <w:rFonts w:ascii="Calibri" w:hAnsi="Calibri" w:cs="Calibri"/>
                <w:color w:val="000000" w:themeColor="text1"/>
              </w:rPr>
              <w:t xml:space="preserve"> </w:t>
            </w:r>
            <w:proofErr w:type="spellStart"/>
            <w:r w:rsidRPr="00A25611">
              <w:rPr>
                <w:rStyle w:val="normaltextrun"/>
                <w:rFonts w:ascii="Calibri" w:hAnsi="Calibri" w:cs="Calibri"/>
                <w:color w:val="000000" w:themeColor="text1"/>
              </w:rPr>
              <w:t>Mowen</w:t>
            </w:r>
            <w:proofErr w:type="spellEnd"/>
            <w:r w:rsidRPr="00A25611">
              <w:rPr>
                <w:rStyle w:val="normaltextrun"/>
                <w:rFonts w:ascii="Calibri" w:hAnsi="Calibri" w:cs="Calibri"/>
                <w:color w:val="000000" w:themeColor="text1"/>
              </w:rPr>
              <w:t xml:space="preserve"> Alcantara, Jakerson Bermudo</w:t>
            </w:r>
          </w:p>
        </w:tc>
      </w:tr>
      <w:tr w:rsidR="001C0607" w14:paraId="12E457C2" w14:textId="77777777" w:rsidTr="00285CC0">
        <w:tc>
          <w:tcPr>
            <w:tcW w:w="2079" w:type="dxa"/>
            <w:vAlign w:val="center"/>
          </w:tcPr>
          <w:p w14:paraId="5C57D52B" w14:textId="77777777" w:rsidR="001C0607" w:rsidRDefault="001C0607" w:rsidP="00285CC0">
            <w:pPr>
              <w:jc w:val="left"/>
            </w:pPr>
            <w:r>
              <w:rPr>
                <w:rStyle w:val="fontstyle31"/>
                <w:lang w:bidi="ar"/>
              </w:rPr>
              <w:t>Description:</w:t>
            </w:r>
            <w:r>
              <w:rPr>
                <w:rStyle w:val="fontstyle31"/>
                <w:lang w:bidi="ar"/>
              </w:rPr>
              <w:br/>
            </w:r>
          </w:p>
        </w:tc>
        <w:tc>
          <w:tcPr>
            <w:tcW w:w="7985" w:type="dxa"/>
          </w:tcPr>
          <w:p w14:paraId="3099AF3C" w14:textId="77777777" w:rsidR="001C0607" w:rsidRDefault="001C0607" w:rsidP="00285CC0">
            <w:r w:rsidRPr="00401309">
              <w:t>The 5th Team Development Meeting is a scheduled gathering where the development team convenes to discuss progress updates, address challenges, and plan next steps in the project.</w:t>
            </w:r>
          </w:p>
        </w:tc>
      </w:tr>
      <w:tr w:rsidR="001C0607" w14:paraId="712CB5AF" w14:textId="77777777" w:rsidTr="00285CC0">
        <w:tc>
          <w:tcPr>
            <w:tcW w:w="2079" w:type="dxa"/>
            <w:vAlign w:val="center"/>
          </w:tcPr>
          <w:p w14:paraId="5D07617A" w14:textId="77777777" w:rsidR="001C0607" w:rsidRDefault="001C0607" w:rsidP="00285CC0">
            <w:pPr>
              <w:jc w:val="left"/>
            </w:pPr>
            <w:r>
              <w:rPr>
                <w:rStyle w:val="fontstyle31"/>
                <w:lang w:bidi="ar"/>
              </w:rPr>
              <w:t>Completion State:</w:t>
            </w:r>
            <w:r>
              <w:rPr>
                <w:rStyle w:val="fontstyle31"/>
                <w:lang w:bidi="ar"/>
              </w:rPr>
              <w:br/>
            </w:r>
          </w:p>
        </w:tc>
        <w:tc>
          <w:tcPr>
            <w:tcW w:w="7985" w:type="dxa"/>
          </w:tcPr>
          <w:p w14:paraId="7F336167" w14:textId="77777777" w:rsidR="001C0607" w:rsidRDefault="001C0607" w:rsidP="00285CC0">
            <w:r w:rsidRPr="00401309">
              <w:t>The completion state involves sharing and reviewing progress made since the last team meeting, including completed tasks, milestones achieved, and any relevant updates on the project's overall status.</w:t>
            </w:r>
          </w:p>
        </w:tc>
      </w:tr>
      <w:tr w:rsidR="001C0607" w14:paraId="5AED6B0B" w14:textId="77777777" w:rsidTr="00285CC0">
        <w:tc>
          <w:tcPr>
            <w:tcW w:w="2079" w:type="dxa"/>
            <w:vAlign w:val="center"/>
          </w:tcPr>
          <w:p w14:paraId="5B42F1C9" w14:textId="77777777" w:rsidR="001C0607" w:rsidRDefault="001C0607" w:rsidP="00285CC0">
            <w:pPr>
              <w:jc w:val="left"/>
              <w:rPr>
                <w:rStyle w:val="fontstyle31"/>
                <w:lang w:bidi="ar"/>
              </w:rPr>
            </w:pPr>
            <w:r>
              <w:rPr>
                <w:rStyle w:val="fontstyle31"/>
                <w:lang w:bidi="ar"/>
              </w:rPr>
              <w:t>Assumptions:</w:t>
            </w:r>
          </w:p>
          <w:p w14:paraId="3242858F" w14:textId="77777777" w:rsidR="001C0607" w:rsidRDefault="001C0607" w:rsidP="00285CC0">
            <w:pPr>
              <w:jc w:val="left"/>
            </w:pPr>
          </w:p>
        </w:tc>
        <w:tc>
          <w:tcPr>
            <w:tcW w:w="7985" w:type="dxa"/>
          </w:tcPr>
          <w:p w14:paraId="3D0A9B1D" w14:textId="77777777" w:rsidR="001C0607" w:rsidRDefault="001C0607" w:rsidP="00285CC0">
            <w:r w:rsidRPr="00401309">
              <w:rPr>
                <w:rFonts w:ascii="Times New Roman" w:hAnsi="Times New Roman" w:cs="Times New Roman"/>
              </w:rPr>
              <w:t xml:space="preserve">It is assumed that all team members actively participate in the meeting, providing updates, sharing insights, and engaging in collaborative discussions to drive progress and make informed decisions. </w:t>
            </w:r>
          </w:p>
        </w:tc>
      </w:tr>
      <w:tr w:rsidR="001C0607" w14:paraId="100DDA1E" w14:textId="77777777" w:rsidTr="00285CC0">
        <w:tc>
          <w:tcPr>
            <w:tcW w:w="2079" w:type="dxa"/>
            <w:vAlign w:val="center"/>
          </w:tcPr>
          <w:p w14:paraId="61307816" w14:textId="77777777" w:rsidR="001C0607" w:rsidRDefault="001C0607" w:rsidP="00285CC0">
            <w:pPr>
              <w:jc w:val="left"/>
              <w:rPr>
                <w:rStyle w:val="fontstyle31"/>
                <w:lang w:bidi="ar"/>
              </w:rPr>
            </w:pPr>
            <w:r>
              <w:rPr>
                <w:rStyle w:val="fontstyle31"/>
                <w:lang w:bidi="ar"/>
              </w:rPr>
              <w:t>Risks:</w:t>
            </w:r>
          </w:p>
          <w:p w14:paraId="1B7BBDD5" w14:textId="77777777" w:rsidR="001C0607" w:rsidRDefault="001C0607" w:rsidP="00285CC0">
            <w:pPr>
              <w:jc w:val="left"/>
            </w:pPr>
          </w:p>
        </w:tc>
        <w:tc>
          <w:tcPr>
            <w:tcW w:w="7985" w:type="dxa"/>
          </w:tcPr>
          <w:p w14:paraId="752E660C" w14:textId="77777777" w:rsidR="001C0607" w:rsidRDefault="001C0607" w:rsidP="00285CC0">
            <w:r w:rsidRPr="00401309">
              <w:t>There is a risk of encountering a lack of clarity or miscommunication during the meeting, leading to misunderstandings, delays, or misaligned expectations among team members.</w:t>
            </w:r>
          </w:p>
        </w:tc>
      </w:tr>
      <w:tr w:rsidR="001C0607" w14:paraId="441AF253" w14:textId="77777777" w:rsidTr="00285CC0">
        <w:tc>
          <w:tcPr>
            <w:tcW w:w="2079" w:type="dxa"/>
            <w:vAlign w:val="center"/>
          </w:tcPr>
          <w:p w14:paraId="7E7558D5" w14:textId="77777777" w:rsidR="001C0607" w:rsidRDefault="001C0607" w:rsidP="00285CC0">
            <w:pPr>
              <w:jc w:val="left"/>
              <w:rPr>
                <w:rStyle w:val="fontstyle31"/>
                <w:lang w:bidi="ar"/>
              </w:rPr>
            </w:pPr>
            <w:r>
              <w:rPr>
                <w:rStyle w:val="fontstyle31"/>
                <w:lang w:bidi="ar"/>
              </w:rPr>
              <w:t>Risk Mitigation:</w:t>
            </w:r>
          </w:p>
          <w:p w14:paraId="76DDDC76" w14:textId="77777777" w:rsidR="001C0607" w:rsidRDefault="001C0607" w:rsidP="00285CC0">
            <w:pPr>
              <w:jc w:val="left"/>
            </w:pPr>
          </w:p>
        </w:tc>
        <w:tc>
          <w:tcPr>
            <w:tcW w:w="7985" w:type="dxa"/>
          </w:tcPr>
          <w:p w14:paraId="385F8916" w14:textId="77777777" w:rsidR="001C0607" w:rsidRDefault="001C0607" w:rsidP="00285CC0">
            <w:r w:rsidRPr="00401309">
              <w:t>Establishing a clear meeting agenda and outlining the objectives beforehand helps ensure that the discussion stays focused, relevant, and aligned with the intended purpose of the meeting.</w:t>
            </w:r>
          </w:p>
        </w:tc>
      </w:tr>
      <w:tr w:rsidR="001C0607" w14:paraId="05888E0A" w14:textId="77777777" w:rsidTr="00285CC0">
        <w:tc>
          <w:tcPr>
            <w:tcW w:w="2079" w:type="dxa"/>
            <w:vAlign w:val="center"/>
          </w:tcPr>
          <w:p w14:paraId="58CF321E" w14:textId="77777777" w:rsidR="001C0607" w:rsidRDefault="001C0607" w:rsidP="00285CC0">
            <w:pPr>
              <w:jc w:val="left"/>
            </w:pPr>
            <w:r>
              <w:rPr>
                <w:rStyle w:val="fontstyle31"/>
              </w:rPr>
              <w:t xml:space="preserve">Budget: </w:t>
            </w:r>
          </w:p>
        </w:tc>
        <w:tc>
          <w:tcPr>
            <w:tcW w:w="7985" w:type="dxa"/>
          </w:tcPr>
          <w:p w14:paraId="1FC28C2E" w14:textId="0D46757A" w:rsidR="001C0607" w:rsidRDefault="001C0607" w:rsidP="00285CC0"/>
        </w:tc>
      </w:tr>
      <w:tr w:rsidR="001C0607" w14:paraId="183CB831" w14:textId="77777777" w:rsidTr="00285CC0">
        <w:tc>
          <w:tcPr>
            <w:tcW w:w="2079" w:type="dxa"/>
            <w:vAlign w:val="center"/>
          </w:tcPr>
          <w:p w14:paraId="62BDDA7D" w14:textId="77777777" w:rsidR="001C0607" w:rsidRDefault="001C0607" w:rsidP="00285CC0">
            <w:pPr>
              <w:jc w:val="left"/>
              <w:rPr>
                <w:rStyle w:val="fontstyle31"/>
                <w:lang w:bidi="ar"/>
              </w:rPr>
            </w:pPr>
            <w:r>
              <w:rPr>
                <w:rStyle w:val="fontstyle31"/>
                <w:lang w:bidi="ar"/>
              </w:rPr>
              <w:t>Reference Docs:</w:t>
            </w:r>
          </w:p>
          <w:p w14:paraId="2873EAD8" w14:textId="77777777" w:rsidR="001C0607" w:rsidRDefault="001C0607" w:rsidP="00285CC0">
            <w:pPr>
              <w:jc w:val="left"/>
            </w:pPr>
          </w:p>
        </w:tc>
        <w:tc>
          <w:tcPr>
            <w:tcW w:w="7985" w:type="dxa"/>
          </w:tcPr>
          <w:p w14:paraId="0205167F" w14:textId="77777777" w:rsidR="001C0607" w:rsidRDefault="001C0607" w:rsidP="00285CC0">
            <w:r w:rsidRPr="00546515">
              <w:rPr>
                <w:noProof/>
              </w:rPr>
              <w:t>https://asiapacificcollege.sharepoint.com/:f:/s/PROJMANT3MI201MI203/Evjel9uiSslFosc4l3EpNcABUtYTV3a-VQkkDtSNRfqLSA?e=yp43oj</w:t>
            </w:r>
          </w:p>
        </w:tc>
      </w:tr>
    </w:tbl>
    <w:p w14:paraId="4ACBD7A5" w14:textId="77777777" w:rsidR="001C0607" w:rsidRDefault="001C0607"/>
    <w:p w14:paraId="60531E49" w14:textId="77777777" w:rsidR="001C0607" w:rsidRDefault="001C0607"/>
    <w:p w14:paraId="5E3447C9" w14:textId="77777777" w:rsidR="001C0607" w:rsidRDefault="001C0607"/>
    <w:p w14:paraId="66E1F49F" w14:textId="77777777" w:rsidR="001C0607" w:rsidRDefault="001C0607"/>
    <w:p w14:paraId="105D73D7" w14:textId="77777777" w:rsidR="001C0607" w:rsidRDefault="001C0607"/>
    <w:p w14:paraId="4C09B3DE" w14:textId="77777777" w:rsidR="001C0607" w:rsidRDefault="001C0607"/>
    <w:p w14:paraId="3BE28C0D" w14:textId="77777777" w:rsidR="001C0607" w:rsidRDefault="001C0607"/>
    <w:p w14:paraId="59AAC924" w14:textId="77777777" w:rsidR="001C0607" w:rsidRDefault="001C0607"/>
    <w:p w14:paraId="1DA63BD6" w14:textId="77777777" w:rsidR="001C0607" w:rsidRDefault="001C0607"/>
    <w:p w14:paraId="2525DFF7" w14:textId="77777777" w:rsidR="001C0607" w:rsidRDefault="001C0607"/>
    <w:p w14:paraId="6405975D" w14:textId="77777777" w:rsidR="001C0607" w:rsidRDefault="001C0607"/>
    <w:p w14:paraId="447F6727" w14:textId="77777777" w:rsidR="001C0607" w:rsidRDefault="001C0607"/>
    <w:p w14:paraId="66FAAB89" w14:textId="77777777" w:rsidR="001C0607" w:rsidRDefault="001C0607"/>
    <w:p w14:paraId="6D2C5626" w14:textId="77777777" w:rsidR="001C0607" w:rsidRDefault="001C0607"/>
    <w:p w14:paraId="5218EAED" w14:textId="77777777" w:rsidR="001C0607" w:rsidRDefault="001C0607"/>
    <w:p w14:paraId="18BFF8ED" w14:textId="77777777" w:rsidR="001C0607" w:rsidRDefault="001C0607"/>
    <w:p w14:paraId="53B3F6CF" w14:textId="77777777" w:rsidR="001C0607" w:rsidRDefault="001C0607"/>
    <w:p w14:paraId="1B75A0A5" w14:textId="77777777" w:rsidR="001C0607" w:rsidRDefault="001C0607"/>
    <w:p w14:paraId="4DD0E2DC" w14:textId="77777777" w:rsidR="001C0607" w:rsidRDefault="001C0607"/>
    <w:p w14:paraId="367100D9" w14:textId="77777777" w:rsidR="001C0607" w:rsidRDefault="001C0607"/>
    <w:p w14:paraId="611B2BFE" w14:textId="77777777" w:rsidR="001C0607" w:rsidRDefault="001C0607"/>
    <w:p w14:paraId="7025EF43" w14:textId="77777777" w:rsidR="001C0607" w:rsidRDefault="001C0607"/>
    <w:p w14:paraId="3B15F340" w14:textId="77777777" w:rsidR="001C0607" w:rsidRDefault="001C0607"/>
    <w:p w14:paraId="2C669E9E" w14:textId="77777777" w:rsidR="001C0607" w:rsidRDefault="001C0607"/>
    <w:p w14:paraId="5FA687FE" w14:textId="77777777" w:rsidR="001C0607" w:rsidRDefault="001C0607"/>
    <w:p w14:paraId="52690C2B" w14:textId="77777777" w:rsidR="001C0607" w:rsidRDefault="001C0607"/>
    <w:p w14:paraId="05C9DDD6" w14:textId="77777777" w:rsidR="001C0607" w:rsidRDefault="001C0607"/>
    <w:p w14:paraId="13F3E667" w14:textId="77777777" w:rsidR="001C0607" w:rsidRDefault="001C0607"/>
    <w:tbl>
      <w:tblPr>
        <w:tblStyle w:val="TableGrid"/>
        <w:tblW w:w="0" w:type="auto"/>
        <w:tblLook w:val="04A0" w:firstRow="1" w:lastRow="0" w:firstColumn="1" w:lastColumn="0" w:noHBand="0" w:noVBand="1"/>
      </w:tblPr>
      <w:tblGrid>
        <w:gridCol w:w="1568"/>
        <w:gridCol w:w="9079"/>
      </w:tblGrid>
      <w:tr w:rsidR="001C0607" w14:paraId="2B20272A" w14:textId="77777777" w:rsidTr="00285CC0">
        <w:tc>
          <w:tcPr>
            <w:tcW w:w="1696" w:type="dxa"/>
            <w:vAlign w:val="center"/>
          </w:tcPr>
          <w:p w14:paraId="79C3AC13" w14:textId="77777777" w:rsidR="001C0607" w:rsidRDefault="001C0607" w:rsidP="00285CC0">
            <w:pPr>
              <w:jc w:val="left"/>
            </w:pPr>
            <w:r>
              <w:rPr>
                <w:rStyle w:val="fontstyle31"/>
                <w:lang w:bidi="ar"/>
              </w:rPr>
              <w:t xml:space="preserve">WBS: </w:t>
            </w:r>
          </w:p>
        </w:tc>
        <w:tc>
          <w:tcPr>
            <w:tcW w:w="7654" w:type="dxa"/>
          </w:tcPr>
          <w:p w14:paraId="62AD3D93" w14:textId="77777777" w:rsidR="001C0607" w:rsidRDefault="001C0607" w:rsidP="00285CC0">
            <w:r w:rsidRPr="00AD7CB4">
              <w:rPr>
                <w:noProof/>
              </w:rPr>
              <w:t>1.3.3.1.1</w:t>
            </w:r>
          </w:p>
        </w:tc>
      </w:tr>
      <w:tr w:rsidR="001C0607" w14:paraId="07F8CD15" w14:textId="77777777" w:rsidTr="00285CC0">
        <w:tc>
          <w:tcPr>
            <w:tcW w:w="1696" w:type="dxa"/>
            <w:vAlign w:val="center"/>
          </w:tcPr>
          <w:p w14:paraId="0B8B4C47" w14:textId="77777777" w:rsidR="001C0607" w:rsidRDefault="001C0607" w:rsidP="00285CC0">
            <w:pPr>
              <w:jc w:val="left"/>
            </w:pPr>
            <w:r>
              <w:rPr>
                <w:rStyle w:val="fontstyle31"/>
                <w:lang w:bidi="ar"/>
              </w:rPr>
              <w:t xml:space="preserve">Work Package: </w:t>
            </w:r>
          </w:p>
        </w:tc>
        <w:tc>
          <w:tcPr>
            <w:tcW w:w="7654" w:type="dxa"/>
          </w:tcPr>
          <w:p w14:paraId="79FA0759" w14:textId="77777777" w:rsidR="001C0607" w:rsidRDefault="001C0607" w:rsidP="00285CC0">
            <w:r w:rsidRPr="00AD7CB4">
              <w:rPr>
                <w:noProof/>
              </w:rPr>
              <w:t>Creation of functions to submit concerns</w:t>
            </w:r>
          </w:p>
        </w:tc>
      </w:tr>
      <w:tr w:rsidR="001C0607" w14:paraId="1652F7DB" w14:textId="77777777" w:rsidTr="00285CC0">
        <w:tc>
          <w:tcPr>
            <w:tcW w:w="1696" w:type="dxa"/>
            <w:vAlign w:val="center"/>
          </w:tcPr>
          <w:p w14:paraId="6EE059E5" w14:textId="77777777" w:rsidR="001C0607" w:rsidRDefault="001C0607" w:rsidP="00285CC0">
            <w:pPr>
              <w:jc w:val="left"/>
            </w:pPr>
            <w:r>
              <w:rPr>
                <w:rStyle w:val="fontstyle31"/>
                <w:lang w:bidi="ar"/>
              </w:rPr>
              <w:t xml:space="preserve">Package Owner: </w:t>
            </w:r>
          </w:p>
        </w:tc>
        <w:tc>
          <w:tcPr>
            <w:tcW w:w="7654" w:type="dxa"/>
          </w:tcPr>
          <w:p w14:paraId="2FE59A08" w14:textId="77777777" w:rsidR="001C0607" w:rsidRDefault="001C0607" w:rsidP="00285CC0">
            <w:r>
              <w:t>Wilkins Caducio</w:t>
            </w:r>
          </w:p>
        </w:tc>
      </w:tr>
      <w:tr w:rsidR="001C0607" w14:paraId="58D19AAD" w14:textId="77777777" w:rsidTr="00285CC0">
        <w:tc>
          <w:tcPr>
            <w:tcW w:w="1696" w:type="dxa"/>
            <w:vAlign w:val="center"/>
          </w:tcPr>
          <w:p w14:paraId="07FB42F6" w14:textId="77777777" w:rsidR="001C0607" w:rsidRDefault="001C0607" w:rsidP="00285CC0">
            <w:pPr>
              <w:jc w:val="left"/>
            </w:pPr>
            <w:r>
              <w:rPr>
                <w:rStyle w:val="fontstyle31"/>
                <w:lang w:bidi="ar"/>
              </w:rPr>
              <w:t xml:space="preserve">Owner Organization: </w:t>
            </w:r>
          </w:p>
        </w:tc>
        <w:tc>
          <w:tcPr>
            <w:tcW w:w="7654" w:type="dxa"/>
          </w:tcPr>
          <w:p w14:paraId="4D4485E6" w14:textId="77777777" w:rsidR="001C0607" w:rsidRDefault="001C0607" w:rsidP="00285CC0">
            <w:r w:rsidRPr="00546515">
              <w:rPr>
                <w:noProof/>
              </w:rPr>
              <w:t>Team Developmentality</w:t>
            </w:r>
          </w:p>
        </w:tc>
      </w:tr>
      <w:tr w:rsidR="001C0607" w14:paraId="1AAF0AD7" w14:textId="77777777" w:rsidTr="00285CC0">
        <w:tc>
          <w:tcPr>
            <w:tcW w:w="1696" w:type="dxa"/>
            <w:vAlign w:val="center"/>
          </w:tcPr>
          <w:p w14:paraId="7C27BBAE" w14:textId="77777777" w:rsidR="001C0607" w:rsidRDefault="001C0607" w:rsidP="00285CC0">
            <w:pPr>
              <w:jc w:val="left"/>
            </w:pPr>
            <w:r>
              <w:rPr>
                <w:rStyle w:val="fontstyle31"/>
                <w:lang w:bidi="ar"/>
              </w:rPr>
              <w:t xml:space="preserve">Participants: </w:t>
            </w:r>
          </w:p>
        </w:tc>
        <w:tc>
          <w:tcPr>
            <w:tcW w:w="7654" w:type="dxa"/>
          </w:tcPr>
          <w:p w14:paraId="1B580470" w14:textId="77777777" w:rsidR="001C0607" w:rsidRDefault="001C0607" w:rsidP="00285CC0">
            <w:r w:rsidRPr="00546515">
              <w:rPr>
                <w:noProof/>
              </w:rPr>
              <w:t xml:space="preserve">  </w:t>
            </w:r>
            <w:proofErr w:type="spellStart"/>
            <w:r w:rsidRPr="00A25611">
              <w:rPr>
                <w:rStyle w:val="normaltextrun"/>
                <w:rFonts w:ascii="Calibri" w:hAnsi="Calibri" w:cs="Calibri"/>
                <w:color w:val="000000" w:themeColor="text1"/>
              </w:rPr>
              <w:t>Rark</w:t>
            </w:r>
            <w:proofErr w:type="spellEnd"/>
            <w:r w:rsidRPr="00A25611">
              <w:rPr>
                <w:rStyle w:val="normaltextrun"/>
                <w:rFonts w:ascii="Calibri" w:hAnsi="Calibri" w:cs="Calibri"/>
                <w:color w:val="000000" w:themeColor="text1"/>
              </w:rPr>
              <w:t xml:space="preserve"> </w:t>
            </w:r>
            <w:proofErr w:type="spellStart"/>
            <w:r w:rsidRPr="00A25611">
              <w:rPr>
                <w:rStyle w:val="normaltextrun"/>
                <w:rFonts w:ascii="Calibri" w:hAnsi="Calibri" w:cs="Calibri"/>
                <w:color w:val="000000" w:themeColor="text1"/>
              </w:rPr>
              <w:t>Mowen</w:t>
            </w:r>
            <w:proofErr w:type="spellEnd"/>
            <w:r w:rsidRPr="00A25611">
              <w:rPr>
                <w:rStyle w:val="normaltextrun"/>
                <w:rFonts w:ascii="Calibri" w:hAnsi="Calibri" w:cs="Calibri"/>
                <w:color w:val="000000" w:themeColor="text1"/>
              </w:rPr>
              <w:t xml:space="preserve"> Alcantara, Jakerson Bermudo</w:t>
            </w:r>
          </w:p>
        </w:tc>
      </w:tr>
      <w:tr w:rsidR="001C0607" w14:paraId="07F6449C" w14:textId="77777777" w:rsidTr="00285CC0">
        <w:tc>
          <w:tcPr>
            <w:tcW w:w="1696" w:type="dxa"/>
            <w:vAlign w:val="center"/>
          </w:tcPr>
          <w:p w14:paraId="483F9EE4" w14:textId="77777777" w:rsidR="001C0607" w:rsidRDefault="001C0607" w:rsidP="00285CC0">
            <w:pPr>
              <w:jc w:val="left"/>
            </w:pPr>
            <w:r>
              <w:rPr>
                <w:rStyle w:val="fontstyle31"/>
                <w:lang w:bidi="ar"/>
              </w:rPr>
              <w:t>Description:</w:t>
            </w:r>
            <w:r>
              <w:rPr>
                <w:rStyle w:val="fontstyle31"/>
                <w:lang w:bidi="ar"/>
              </w:rPr>
              <w:br/>
            </w:r>
          </w:p>
        </w:tc>
        <w:tc>
          <w:tcPr>
            <w:tcW w:w="7654" w:type="dxa"/>
          </w:tcPr>
          <w:p w14:paraId="4BBF60ED" w14:textId="77777777" w:rsidR="001C0607" w:rsidRDefault="001C0607" w:rsidP="00285CC0">
            <w:r w:rsidRPr="00AD7CB4">
              <w:t>The creation of functions to submit concerns involves developing the necessary mechanisms and interfaces that allow users to raise and submit their concerns or issues for further review and resolution.</w:t>
            </w:r>
          </w:p>
        </w:tc>
      </w:tr>
      <w:tr w:rsidR="001C0607" w14:paraId="50B7D355" w14:textId="77777777" w:rsidTr="00285CC0">
        <w:tc>
          <w:tcPr>
            <w:tcW w:w="1696" w:type="dxa"/>
            <w:vAlign w:val="center"/>
          </w:tcPr>
          <w:p w14:paraId="0DB2C65A" w14:textId="77777777" w:rsidR="001C0607" w:rsidRDefault="001C0607" w:rsidP="00285CC0">
            <w:pPr>
              <w:jc w:val="left"/>
            </w:pPr>
            <w:r>
              <w:rPr>
                <w:rStyle w:val="fontstyle31"/>
                <w:lang w:bidi="ar"/>
              </w:rPr>
              <w:t>Completion State:</w:t>
            </w:r>
            <w:r>
              <w:rPr>
                <w:rStyle w:val="fontstyle31"/>
                <w:lang w:bidi="ar"/>
              </w:rPr>
              <w:br/>
            </w:r>
          </w:p>
        </w:tc>
        <w:tc>
          <w:tcPr>
            <w:tcW w:w="7654" w:type="dxa"/>
          </w:tcPr>
          <w:p w14:paraId="1E702E95" w14:textId="77777777" w:rsidR="001C0607" w:rsidRDefault="001C0607" w:rsidP="00285CC0">
            <w:r w:rsidRPr="00AD7CB4">
              <w:t>The completion state of the creation of functions to submit concerns refers to the successful implementation and availability of the concerned submission functionality within the system or platform.</w:t>
            </w:r>
          </w:p>
        </w:tc>
      </w:tr>
      <w:tr w:rsidR="001C0607" w14:paraId="7EB3703F" w14:textId="77777777" w:rsidTr="00285CC0">
        <w:tc>
          <w:tcPr>
            <w:tcW w:w="1696" w:type="dxa"/>
            <w:vAlign w:val="center"/>
          </w:tcPr>
          <w:p w14:paraId="37334F7A" w14:textId="77777777" w:rsidR="001C0607" w:rsidRDefault="001C0607" w:rsidP="00285CC0">
            <w:pPr>
              <w:jc w:val="left"/>
              <w:rPr>
                <w:rStyle w:val="fontstyle31"/>
                <w:lang w:bidi="ar"/>
              </w:rPr>
            </w:pPr>
            <w:r>
              <w:rPr>
                <w:rStyle w:val="fontstyle31"/>
                <w:lang w:bidi="ar"/>
              </w:rPr>
              <w:t>Assumptions:</w:t>
            </w:r>
          </w:p>
          <w:p w14:paraId="467CCEDE" w14:textId="77777777" w:rsidR="001C0607" w:rsidRDefault="001C0607" w:rsidP="00285CC0">
            <w:pPr>
              <w:jc w:val="left"/>
            </w:pPr>
          </w:p>
        </w:tc>
        <w:tc>
          <w:tcPr>
            <w:tcW w:w="7654" w:type="dxa"/>
          </w:tcPr>
          <w:p w14:paraId="3D18E26E" w14:textId="77777777" w:rsidR="001C0607" w:rsidRDefault="001C0607" w:rsidP="00285CC0">
            <w:r w:rsidRPr="00AD7CB4">
              <w:t>It is assumed that users have appropriate access to the system or platform, allowing them to utilize the functions to submit concerns.</w:t>
            </w:r>
          </w:p>
        </w:tc>
      </w:tr>
      <w:tr w:rsidR="001C0607" w14:paraId="02B31C47" w14:textId="77777777" w:rsidTr="00285CC0">
        <w:tc>
          <w:tcPr>
            <w:tcW w:w="1696" w:type="dxa"/>
            <w:vAlign w:val="center"/>
          </w:tcPr>
          <w:p w14:paraId="44E61C5E" w14:textId="77777777" w:rsidR="001C0607" w:rsidRDefault="001C0607" w:rsidP="00285CC0">
            <w:pPr>
              <w:jc w:val="left"/>
              <w:rPr>
                <w:rStyle w:val="fontstyle31"/>
                <w:lang w:bidi="ar"/>
              </w:rPr>
            </w:pPr>
            <w:r>
              <w:rPr>
                <w:rStyle w:val="fontstyle31"/>
                <w:lang w:bidi="ar"/>
              </w:rPr>
              <w:t>Risks:</w:t>
            </w:r>
          </w:p>
          <w:p w14:paraId="4ADB292D" w14:textId="77777777" w:rsidR="001C0607" w:rsidRDefault="001C0607" w:rsidP="00285CC0">
            <w:pPr>
              <w:jc w:val="left"/>
            </w:pPr>
          </w:p>
        </w:tc>
        <w:tc>
          <w:tcPr>
            <w:tcW w:w="7654" w:type="dxa"/>
          </w:tcPr>
          <w:p w14:paraId="54C773D2" w14:textId="77777777" w:rsidR="001C0607" w:rsidRDefault="001C0607" w:rsidP="00285CC0">
            <w:r w:rsidRPr="00AD7CB4">
              <w:t>There is a risk that the submitted concerns may contain sensitive information, requiring measures to ensure data security and privacy during the submission process and subsequent handling.</w:t>
            </w:r>
          </w:p>
        </w:tc>
      </w:tr>
      <w:tr w:rsidR="001C0607" w14:paraId="4A1DE76F" w14:textId="77777777" w:rsidTr="00285CC0">
        <w:tc>
          <w:tcPr>
            <w:tcW w:w="1696" w:type="dxa"/>
            <w:vAlign w:val="center"/>
          </w:tcPr>
          <w:p w14:paraId="2C50933B" w14:textId="77777777" w:rsidR="001C0607" w:rsidRDefault="001C0607" w:rsidP="00285CC0">
            <w:pPr>
              <w:jc w:val="left"/>
              <w:rPr>
                <w:rStyle w:val="fontstyle31"/>
                <w:lang w:bidi="ar"/>
              </w:rPr>
            </w:pPr>
            <w:r>
              <w:rPr>
                <w:rStyle w:val="fontstyle31"/>
                <w:lang w:bidi="ar"/>
              </w:rPr>
              <w:t>Risk Mitigation:</w:t>
            </w:r>
          </w:p>
          <w:p w14:paraId="2A2D0432" w14:textId="77777777" w:rsidR="001C0607" w:rsidRDefault="001C0607" w:rsidP="00285CC0">
            <w:pPr>
              <w:jc w:val="left"/>
            </w:pPr>
          </w:p>
        </w:tc>
        <w:tc>
          <w:tcPr>
            <w:tcW w:w="7654" w:type="dxa"/>
          </w:tcPr>
          <w:p w14:paraId="1C06C0C4" w14:textId="77777777" w:rsidR="001C0607" w:rsidRDefault="001C0607" w:rsidP="00285CC0">
            <w:r w:rsidRPr="00AD7CB4">
              <w:t>Implementing robust data encryption and access control measures helps safeguard the submitted concerns, protecting sensitive information from unauthorized access.</w:t>
            </w:r>
          </w:p>
        </w:tc>
      </w:tr>
      <w:tr w:rsidR="001C0607" w14:paraId="74571150" w14:textId="77777777" w:rsidTr="00285CC0">
        <w:tc>
          <w:tcPr>
            <w:tcW w:w="1696" w:type="dxa"/>
            <w:vAlign w:val="center"/>
          </w:tcPr>
          <w:p w14:paraId="78446B0E" w14:textId="77777777" w:rsidR="001C0607" w:rsidRDefault="001C0607" w:rsidP="00285CC0">
            <w:pPr>
              <w:jc w:val="left"/>
            </w:pPr>
            <w:r>
              <w:rPr>
                <w:rStyle w:val="fontstyle31"/>
              </w:rPr>
              <w:t xml:space="preserve">Budget: </w:t>
            </w:r>
          </w:p>
        </w:tc>
        <w:tc>
          <w:tcPr>
            <w:tcW w:w="7654" w:type="dxa"/>
          </w:tcPr>
          <w:p w14:paraId="73CC0134" w14:textId="631584E3" w:rsidR="001C0607" w:rsidRDefault="001C0607" w:rsidP="00285CC0"/>
        </w:tc>
      </w:tr>
      <w:tr w:rsidR="001C0607" w14:paraId="0E30AC5D" w14:textId="77777777" w:rsidTr="00285CC0">
        <w:tc>
          <w:tcPr>
            <w:tcW w:w="1696" w:type="dxa"/>
            <w:vAlign w:val="center"/>
          </w:tcPr>
          <w:p w14:paraId="4B4019C8" w14:textId="77777777" w:rsidR="001C0607" w:rsidRDefault="001C0607" w:rsidP="00285CC0">
            <w:pPr>
              <w:jc w:val="left"/>
              <w:rPr>
                <w:rStyle w:val="fontstyle31"/>
                <w:lang w:bidi="ar"/>
              </w:rPr>
            </w:pPr>
            <w:r>
              <w:rPr>
                <w:rStyle w:val="fontstyle31"/>
                <w:lang w:bidi="ar"/>
              </w:rPr>
              <w:t>Reference Docs:</w:t>
            </w:r>
          </w:p>
          <w:p w14:paraId="7529E0E6" w14:textId="77777777" w:rsidR="001C0607" w:rsidRDefault="001C0607" w:rsidP="00285CC0">
            <w:pPr>
              <w:jc w:val="left"/>
            </w:pPr>
          </w:p>
        </w:tc>
        <w:tc>
          <w:tcPr>
            <w:tcW w:w="7654" w:type="dxa"/>
          </w:tcPr>
          <w:p w14:paraId="62A5D030" w14:textId="77777777" w:rsidR="001C0607" w:rsidRDefault="001C0607" w:rsidP="00285CC0">
            <w:r w:rsidRPr="00546515">
              <w:rPr>
                <w:noProof/>
              </w:rPr>
              <w:t>https://asiapacificcollege.sharepoint.com/:f:/s/PROJMANT3MI201MI203/Evjel9uiSslFosc4l3EpNcABUtYTV3a-VQkkDtSNRfqLSA?e=yp43oj</w:t>
            </w:r>
          </w:p>
        </w:tc>
      </w:tr>
    </w:tbl>
    <w:p w14:paraId="76315954" w14:textId="77777777" w:rsidR="001C0607" w:rsidRDefault="001C0607"/>
    <w:p w14:paraId="5E7CEE02" w14:textId="77777777" w:rsidR="001C0607" w:rsidRDefault="001C0607"/>
    <w:p w14:paraId="3B81AB7F" w14:textId="77777777" w:rsidR="001C0607" w:rsidRDefault="001C0607"/>
    <w:p w14:paraId="3BFE9430" w14:textId="77777777" w:rsidR="001C0607" w:rsidRDefault="001C0607"/>
    <w:p w14:paraId="7C4C7007" w14:textId="77777777" w:rsidR="001C0607" w:rsidRDefault="001C0607"/>
    <w:p w14:paraId="1D100DEE" w14:textId="77777777" w:rsidR="001C0607" w:rsidRDefault="001C0607"/>
    <w:p w14:paraId="0A2DCB0F" w14:textId="77777777" w:rsidR="001C0607" w:rsidRDefault="001C0607"/>
    <w:p w14:paraId="68BF89E1" w14:textId="77777777" w:rsidR="001C0607" w:rsidRDefault="001C0607"/>
    <w:p w14:paraId="4742A214" w14:textId="77777777" w:rsidR="001C0607" w:rsidRDefault="001C0607"/>
    <w:p w14:paraId="4B1F598F" w14:textId="77777777" w:rsidR="001C0607" w:rsidRDefault="001C0607"/>
    <w:p w14:paraId="1757C214" w14:textId="77777777" w:rsidR="001C0607" w:rsidRDefault="001C0607"/>
    <w:p w14:paraId="23D6FF41" w14:textId="77777777" w:rsidR="001C0607" w:rsidRDefault="001C0607"/>
    <w:p w14:paraId="67591927" w14:textId="77777777" w:rsidR="001C0607" w:rsidRDefault="001C0607"/>
    <w:p w14:paraId="4E539F5E" w14:textId="77777777" w:rsidR="001C0607" w:rsidRDefault="001C0607"/>
    <w:p w14:paraId="50F0808A" w14:textId="77777777" w:rsidR="001C0607" w:rsidRDefault="001C0607"/>
    <w:p w14:paraId="0A997A53" w14:textId="77777777" w:rsidR="001C0607" w:rsidRDefault="001C0607"/>
    <w:p w14:paraId="55BAF6C8" w14:textId="77777777" w:rsidR="001C0607" w:rsidRDefault="001C0607"/>
    <w:p w14:paraId="363D8A11" w14:textId="77777777" w:rsidR="001C0607" w:rsidRDefault="001C0607"/>
    <w:p w14:paraId="3527D124" w14:textId="77777777" w:rsidR="001C0607" w:rsidRDefault="001C0607"/>
    <w:p w14:paraId="3455C1E9" w14:textId="77777777" w:rsidR="001C0607" w:rsidRDefault="001C0607"/>
    <w:p w14:paraId="755B06A2" w14:textId="77777777" w:rsidR="001C0607" w:rsidRDefault="001C0607"/>
    <w:p w14:paraId="51FDEC59" w14:textId="77777777" w:rsidR="001C0607" w:rsidRDefault="001C0607"/>
    <w:p w14:paraId="45C39DF4" w14:textId="77777777" w:rsidR="001C0607" w:rsidRDefault="001C0607"/>
    <w:p w14:paraId="265C66B6" w14:textId="77777777" w:rsidR="001C0607" w:rsidRDefault="001C0607"/>
    <w:tbl>
      <w:tblPr>
        <w:tblStyle w:val="TableGrid"/>
        <w:tblW w:w="0" w:type="auto"/>
        <w:tblInd w:w="-572" w:type="dxa"/>
        <w:tblLook w:val="04A0" w:firstRow="1" w:lastRow="0" w:firstColumn="1" w:lastColumn="0" w:noHBand="0" w:noVBand="1"/>
      </w:tblPr>
      <w:tblGrid>
        <w:gridCol w:w="1568"/>
        <w:gridCol w:w="9079"/>
      </w:tblGrid>
      <w:tr w:rsidR="001C0607" w14:paraId="1DDDB766" w14:textId="77777777" w:rsidTr="00285CC0">
        <w:tc>
          <w:tcPr>
            <w:tcW w:w="1937" w:type="dxa"/>
            <w:vAlign w:val="center"/>
          </w:tcPr>
          <w:p w14:paraId="0A25DC21" w14:textId="77777777" w:rsidR="001C0607" w:rsidRDefault="001C0607" w:rsidP="00285CC0">
            <w:pPr>
              <w:jc w:val="left"/>
            </w:pPr>
            <w:r>
              <w:rPr>
                <w:rStyle w:val="fontstyle31"/>
                <w:lang w:bidi="ar"/>
              </w:rPr>
              <w:t xml:space="preserve">WBS: </w:t>
            </w:r>
          </w:p>
        </w:tc>
        <w:tc>
          <w:tcPr>
            <w:tcW w:w="7985" w:type="dxa"/>
          </w:tcPr>
          <w:p w14:paraId="697A8F70" w14:textId="77777777" w:rsidR="001C0607" w:rsidRDefault="001C0607" w:rsidP="00285CC0">
            <w:r w:rsidRPr="00AD7CB4">
              <w:rPr>
                <w:noProof/>
              </w:rPr>
              <w:t>1.3.3.1.2</w:t>
            </w:r>
          </w:p>
        </w:tc>
      </w:tr>
      <w:tr w:rsidR="001C0607" w14:paraId="6D553AE3" w14:textId="77777777" w:rsidTr="00285CC0">
        <w:tc>
          <w:tcPr>
            <w:tcW w:w="1937" w:type="dxa"/>
            <w:vAlign w:val="center"/>
          </w:tcPr>
          <w:p w14:paraId="5DD17342" w14:textId="77777777" w:rsidR="001C0607" w:rsidRDefault="001C0607" w:rsidP="00285CC0">
            <w:pPr>
              <w:jc w:val="left"/>
            </w:pPr>
            <w:r>
              <w:rPr>
                <w:rStyle w:val="fontstyle31"/>
                <w:lang w:bidi="ar"/>
              </w:rPr>
              <w:t xml:space="preserve">Work Package: </w:t>
            </w:r>
          </w:p>
        </w:tc>
        <w:tc>
          <w:tcPr>
            <w:tcW w:w="7985" w:type="dxa"/>
          </w:tcPr>
          <w:p w14:paraId="473F9573" w14:textId="77777777" w:rsidR="001C0607" w:rsidRDefault="001C0607" w:rsidP="00285CC0">
            <w:r w:rsidRPr="00AD7CB4">
              <w:rPr>
                <w:noProof/>
              </w:rPr>
              <w:t>Creation of functions to manage concerns</w:t>
            </w:r>
          </w:p>
        </w:tc>
      </w:tr>
      <w:tr w:rsidR="001C0607" w14:paraId="33BD7831" w14:textId="77777777" w:rsidTr="00285CC0">
        <w:tc>
          <w:tcPr>
            <w:tcW w:w="1937" w:type="dxa"/>
            <w:vAlign w:val="center"/>
          </w:tcPr>
          <w:p w14:paraId="79C0F5B2" w14:textId="77777777" w:rsidR="001C0607" w:rsidRDefault="001C0607" w:rsidP="00285CC0">
            <w:pPr>
              <w:jc w:val="left"/>
            </w:pPr>
            <w:r>
              <w:rPr>
                <w:rStyle w:val="fontstyle31"/>
                <w:lang w:bidi="ar"/>
              </w:rPr>
              <w:t xml:space="preserve">Package Owner: </w:t>
            </w:r>
          </w:p>
        </w:tc>
        <w:tc>
          <w:tcPr>
            <w:tcW w:w="7985" w:type="dxa"/>
          </w:tcPr>
          <w:p w14:paraId="7A9EA8C5" w14:textId="77777777" w:rsidR="001C0607" w:rsidRDefault="001C0607" w:rsidP="00285CC0">
            <w:r>
              <w:t>Wilkins Caducio</w:t>
            </w:r>
          </w:p>
        </w:tc>
      </w:tr>
      <w:tr w:rsidR="001C0607" w14:paraId="3D6E17F1" w14:textId="77777777" w:rsidTr="00285CC0">
        <w:tc>
          <w:tcPr>
            <w:tcW w:w="1937" w:type="dxa"/>
            <w:vAlign w:val="center"/>
          </w:tcPr>
          <w:p w14:paraId="06B8B590" w14:textId="77777777" w:rsidR="001C0607" w:rsidRDefault="001C0607" w:rsidP="00285CC0">
            <w:pPr>
              <w:jc w:val="left"/>
            </w:pPr>
            <w:r>
              <w:rPr>
                <w:rStyle w:val="fontstyle31"/>
                <w:lang w:bidi="ar"/>
              </w:rPr>
              <w:t xml:space="preserve">Owner Organization: </w:t>
            </w:r>
          </w:p>
        </w:tc>
        <w:tc>
          <w:tcPr>
            <w:tcW w:w="7985" w:type="dxa"/>
          </w:tcPr>
          <w:p w14:paraId="771A0CE8" w14:textId="77777777" w:rsidR="001C0607" w:rsidRDefault="001C0607" w:rsidP="00285CC0">
            <w:r w:rsidRPr="00546515">
              <w:rPr>
                <w:noProof/>
              </w:rPr>
              <w:t>Team Developmentality</w:t>
            </w:r>
          </w:p>
        </w:tc>
      </w:tr>
      <w:tr w:rsidR="001C0607" w14:paraId="1F3370CD" w14:textId="77777777" w:rsidTr="00285CC0">
        <w:tc>
          <w:tcPr>
            <w:tcW w:w="1937" w:type="dxa"/>
            <w:vAlign w:val="center"/>
          </w:tcPr>
          <w:p w14:paraId="43995589" w14:textId="77777777" w:rsidR="001C0607" w:rsidRDefault="001C0607" w:rsidP="00285CC0">
            <w:pPr>
              <w:jc w:val="left"/>
            </w:pPr>
            <w:r>
              <w:rPr>
                <w:rStyle w:val="fontstyle31"/>
                <w:lang w:bidi="ar"/>
              </w:rPr>
              <w:t xml:space="preserve">Participants: </w:t>
            </w:r>
          </w:p>
        </w:tc>
        <w:tc>
          <w:tcPr>
            <w:tcW w:w="7985" w:type="dxa"/>
          </w:tcPr>
          <w:p w14:paraId="6C735291" w14:textId="77777777" w:rsidR="001C0607" w:rsidRDefault="001C0607" w:rsidP="00285CC0">
            <w:r w:rsidRPr="00546515">
              <w:rPr>
                <w:noProof/>
              </w:rPr>
              <w:t xml:space="preserve">  </w:t>
            </w:r>
            <w:proofErr w:type="spellStart"/>
            <w:r w:rsidRPr="00A25611">
              <w:rPr>
                <w:rStyle w:val="normaltextrun"/>
                <w:rFonts w:ascii="Calibri" w:hAnsi="Calibri" w:cs="Calibri"/>
                <w:color w:val="000000" w:themeColor="text1"/>
              </w:rPr>
              <w:t>Rark</w:t>
            </w:r>
            <w:proofErr w:type="spellEnd"/>
            <w:r w:rsidRPr="00A25611">
              <w:rPr>
                <w:rStyle w:val="normaltextrun"/>
                <w:rFonts w:ascii="Calibri" w:hAnsi="Calibri" w:cs="Calibri"/>
                <w:color w:val="000000" w:themeColor="text1"/>
              </w:rPr>
              <w:t xml:space="preserve"> </w:t>
            </w:r>
            <w:proofErr w:type="spellStart"/>
            <w:r w:rsidRPr="00A25611">
              <w:rPr>
                <w:rStyle w:val="normaltextrun"/>
                <w:rFonts w:ascii="Calibri" w:hAnsi="Calibri" w:cs="Calibri"/>
                <w:color w:val="000000" w:themeColor="text1"/>
              </w:rPr>
              <w:t>Mowen</w:t>
            </w:r>
            <w:proofErr w:type="spellEnd"/>
            <w:r w:rsidRPr="00A25611">
              <w:rPr>
                <w:rStyle w:val="normaltextrun"/>
                <w:rFonts w:ascii="Calibri" w:hAnsi="Calibri" w:cs="Calibri"/>
                <w:color w:val="000000" w:themeColor="text1"/>
              </w:rPr>
              <w:t xml:space="preserve"> Alcantara, Jakerson Bermudo</w:t>
            </w:r>
          </w:p>
        </w:tc>
      </w:tr>
      <w:tr w:rsidR="001C0607" w14:paraId="3DD40F8B" w14:textId="77777777" w:rsidTr="00285CC0">
        <w:tc>
          <w:tcPr>
            <w:tcW w:w="1937" w:type="dxa"/>
            <w:vAlign w:val="center"/>
          </w:tcPr>
          <w:p w14:paraId="137B2026" w14:textId="77777777" w:rsidR="001C0607" w:rsidRDefault="001C0607" w:rsidP="00285CC0">
            <w:pPr>
              <w:jc w:val="left"/>
            </w:pPr>
            <w:r>
              <w:rPr>
                <w:rStyle w:val="fontstyle31"/>
                <w:lang w:bidi="ar"/>
              </w:rPr>
              <w:t>Description:</w:t>
            </w:r>
            <w:r>
              <w:rPr>
                <w:rStyle w:val="fontstyle31"/>
                <w:lang w:bidi="ar"/>
              </w:rPr>
              <w:br/>
            </w:r>
          </w:p>
        </w:tc>
        <w:tc>
          <w:tcPr>
            <w:tcW w:w="7985" w:type="dxa"/>
          </w:tcPr>
          <w:p w14:paraId="758D03B4" w14:textId="77777777" w:rsidR="001C0607" w:rsidRDefault="001C0607" w:rsidP="00285CC0">
            <w:r w:rsidRPr="00AD7CB4">
              <w:t xml:space="preserve">The creation of functions to </w:t>
            </w:r>
            <w:r>
              <w:t>manage</w:t>
            </w:r>
            <w:r w:rsidRPr="00AD7CB4">
              <w:t xml:space="preserve"> concerns involves developing the necessary mechanisms and interfaces that allow users to raise and submit their concerns or issues for further review and resolution.</w:t>
            </w:r>
          </w:p>
        </w:tc>
      </w:tr>
      <w:tr w:rsidR="001C0607" w14:paraId="45AA559F" w14:textId="77777777" w:rsidTr="00285CC0">
        <w:tc>
          <w:tcPr>
            <w:tcW w:w="1937" w:type="dxa"/>
            <w:vAlign w:val="center"/>
          </w:tcPr>
          <w:p w14:paraId="0B652AC8" w14:textId="77777777" w:rsidR="001C0607" w:rsidRDefault="001C0607" w:rsidP="00285CC0">
            <w:pPr>
              <w:jc w:val="left"/>
            </w:pPr>
            <w:r>
              <w:rPr>
                <w:rStyle w:val="fontstyle31"/>
                <w:lang w:bidi="ar"/>
              </w:rPr>
              <w:t>Completion State:</w:t>
            </w:r>
            <w:r>
              <w:rPr>
                <w:rStyle w:val="fontstyle31"/>
                <w:lang w:bidi="ar"/>
              </w:rPr>
              <w:br/>
            </w:r>
          </w:p>
        </w:tc>
        <w:tc>
          <w:tcPr>
            <w:tcW w:w="7985" w:type="dxa"/>
          </w:tcPr>
          <w:p w14:paraId="4326E19E" w14:textId="77777777" w:rsidR="001C0607" w:rsidRDefault="001C0607" w:rsidP="00285CC0">
            <w:r w:rsidRPr="00DB13D1">
              <w:t xml:space="preserve">Sprint 10 is done when </w:t>
            </w:r>
            <w:proofErr w:type="gramStart"/>
            <w:r w:rsidRPr="00DB13D1">
              <w:t>all of</w:t>
            </w:r>
            <w:proofErr w:type="gramEnd"/>
            <w:r w:rsidRPr="00DB13D1">
              <w:t xml:space="preserve"> the use cases that have been found have been verified and validated to the client's satisfaction.</w:t>
            </w:r>
          </w:p>
        </w:tc>
      </w:tr>
      <w:tr w:rsidR="001C0607" w14:paraId="61ADBD1B" w14:textId="77777777" w:rsidTr="00285CC0">
        <w:tc>
          <w:tcPr>
            <w:tcW w:w="1937" w:type="dxa"/>
            <w:vAlign w:val="center"/>
          </w:tcPr>
          <w:p w14:paraId="32A38BD4" w14:textId="77777777" w:rsidR="001C0607" w:rsidRDefault="001C0607" w:rsidP="00285CC0">
            <w:pPr>
              <w:jc w:val="left"/>
              <w:rPr>
                <w:rStyle w:val="fontstyle31"/>
                <w:lang w:bidi="ar"/>
              </w:rPr>
            </w:pPr>
            <w:r>
              <w:rPr>
                <w:rStyle w:val="fontstyle31"/>
                <w:lang w:bidi="ar"/>
              </w:rPr>
              <w:t>Assumptions:</w:t>
            </w:r>
          </w:p>
          <w:p w14:paraId="47382067" w14:textId="77777777" w:rsidR="001C0607" w:rsidRDefault="001C0607" w:rsidP="00285CC0">
            <w:pPr>
              <w:jc w:val="left"/>
            </w:pPr>
          </w:p>
        </w:tc>
        <w:tc>
          <w:tcPr>
            <w:tcW w:w="7985" w:type="dxa"/>
          </w:tcPr>
          <w:p w14:paraId="4F3FE7D5" w14:textId="77777777" w:rsidR="001C0607" w:rsidRDefault="001C0607" w:rsidP="00285CC0">
            <w:r w:rsidRPr="00DB13D1">
              <w:t>Assumptions include having a set of use cases ready to check, communicating clearly with the client about needs, and having client representatives available to work with and give feedback.</w:t>
            </w:r>
          </w:p>
        </w:tc>
      </w:tr>
      <w:tr w:rsidR="001C0607" w14:paraId="181867E3" w14:textId="77777777" w:rsidTr="00285CC0">
        <w:tc>
          <w:tcPr>
            <w:tcW w:w="1937" w:type="dxa"/>
            <w:vAlign w:val="center"/>
          </w:tcPr>
          <w:p w14:paraId="613C8FC5" w14:textId="77777777" w:rsidR="001C0607" w:rsidRDefault="001C0607" w:rsidP="00285CC0">
            <w:pPr>
              <w:jc w:val="left"/>
              <w:rPr>
                <w:rStyle w:val="fontstyle31"/>
                <w:lang w:bidi="ar"/>
              </w:rPr>
            </w:pPr>
            <w:r>
              <w:rPr>
                <w:rStyle w:val="fontstyle31"/>
                <w:lang w:bidi="ar"/>
              </w:rPr>
              <w:t>Risks:</w:t>
            </w:r>
          </w:p>
          <w:p w14:paraId="6B646609" w14:textId="77777777" w:rsidR="001C0607" w:rsidRDefault="001C0607" w:rsidP="00285CC0">
            <w:pPr>
              <w:jc w:val="left"/>
            </w:pPr>
          </w:p>
        </w:tc>
        <w:tc>
          <w:tcPr>
            <w:tcW w:w="7985" w:type="dxa"/>
          </w:tcPr>
          <w:p w14:paraId="05AB4F93" w14:textId="77777777" w:rsidR="001C0607" w:rsidRDefault="001C0607" w:rsidP="00285CC0">
            <w:r w:rsidRPr="00DB13D1">
              <w:t>Possible risks include mismatches between the features that are built and what the client wants, confusion about what the client wants, and delays in client feedback or availability.</w:t>
            </w:r>
          </w:p>
        </w:tc>
      </w:tr>
      <w:tr w:rsidR="001C0607" w14:paraId="52DB1CBD" w14:textId="77777777" w:rsidTr="00285CC0">
        <w:tc>
          <w:tcPr>
            <w:tcW w:w="1937" w:type="dxa"/>
            <w:vAlign w:val="center"/>
          </w:tcPr>
          <w:p w14:paraId="7B562CC1" w14:textId="77777777" w:rsidR="001C0607" w:rsidRDefault="001C0607" w:rsidP="00285CC0">
            <w:pPr>
              <w:jc w:val="left"/>
              <w:rPr>
                <w:rStyle w:val="fontstyle31"/>
                <w:lang w:bidi="ar"/>
              </w:rPr>
            </w:pPr>
            <w:r>
              <w:rPr>
                <w:rStyle w:val="fontstyle31"/>
                <w:lang w:bidi="ar"/>
              </w:rPr>
              <w:t>Risk Mitigation:</w:t>
            </w:r>
          </w:p>
          <w:p w14:paraId="33FFD848" w14:textId="77777777" w:rsidR="001C0607" w:rsidRDefault="001C0607" w:rsidP="00285CC0">
            <w:pPr>
              <w:jc w:val="left"/>
            </w:pPr>
          </w:p>
        </w:tc>
        <w:tc>
          <w:tcPr>
            <w:tcW w:w="7985" w:type="dxa"/>
          </w:tcPr>
          <w:p w14:paraId="791918D8" w14:textId="77777777" w:rsidR="001C0607" w:rsidRDefault="001C0607" w:rsidP="00285CC0">
            <w:r w:rsidRPr="00DB13D1">
              <w:t>To reduce these risks, the client will be kept in the loop and work with the team daily throughout Sprint 10. Use cases will be closely looked over, and any problems or differences will be fixed quickly. It will be tried to be clear about what is needed and to get client comments as soon as possible.</w:t>
            </w:r>
          </w:p>
        </w:tc>
      </w:tr>
      <w:tr w:rsidR="001C0607" w14:paraId="69146D62" w14:textId="77777777" w:rsidTr="00285CC0">
        <w:tc>
          <w:tcPr>
            <w:tcW w:w="1937" w:type="dxa"/>
            <w:vAlign w:val="center"/>
          </w:tcPr>
          <w:p w14:paraId="3AEA6BAE" w14:textId="77777777" w:rsidR="001C0607" w:rsidRDefault="001C0607" w:rsidP="00285CC0">
            <w:pPr>
              <w:jc w:val="left"/>
            </w:pPr>
            <w:r>
              <w:rPr>
                <w:rStyle w:val="fontstyle31"/>
              </w:rPr>
              <w:t xml:space="preserve">Budget: </w:t>
            </w:r>
          </w:p>
        </w:tc>
        <w:tc>
          <w:tcPr>
            <w:tcW w:w="7985" w:type="dxa"/>
          </w:tcPr>
          <w:p w14:paraId="4E31D710" w14:textId="4B97E1D0" w:rsidR="001C0607" w:rsidRDefault="001C0607" w:rsidP="00285CC0"/>
        </w:tc>
      </w:tr>
      <w:tr w:rsidR="001C0607" w14:paraId="63DDD46F" w14:textId="77777777" w:rsidTr="00285CC0">
        <w:tc>
          <w:tcPr>
            <w:tcW w:w="1937" w:type="dxa"/>
            <w:vAlign w:val="center"/>
          </w:tcPr>
          <w:p w14:paraId="4FB52A02" w14:textId="77777777" w:rsidR="001C0607" w:rsidRDefault="001C0607" w:rsidP="00285CC0">
            <w:pPr>
              <w:jc w:val="left"/>
              <w:rPr>
                <w:rStyle w:val="fontstyle31"/>
                <w:lang w:bidi="ar"/>
              </w:rPr>
            </w:pPr>
            <w:r>
              <w:rPr>
                <w:rStyle w:val="fontstyle31"/>
                <w:lang w:bidi="ar"/>
              </w:rPr>
              <w:t>Reference Docs:</w:t>
            </w:r>
          </w:p>
          <w:p w14:paraId="74196DA8" w14:textId="77777777" w:rsidR="001C0607" w:rsidRDefault="001C0607" w:rsidP="00285CC0">
            <w:pPr>
              <w:jc w:val="left"/>
            </w:pPr>
          </w:p>
        </w:tc>
        <w:tc>
          <w:tcPr>
            <w:tcW w:w="7985" w:type="dxa"/>
          </w:tcPr>
          <w:p w14:paraId="0E90CB8F" w14:textId="77777777" w:rsidR="001C0607" w:rsidRDefault="001C0607" w:rsidP="00285CC0">
            <w:r w:rsidRPr="00546515">
              <w:rPr>
                <w:noProof/>
              </w:rPr>
              <w:t>https://asiapacificcollege.sharepoint.com/:f:/s/PROJMANT3MI201MI203/Evjel9uiSslFosc4l3EpNcABUtYTV3a-VQkkDtSNRfqLSA?e=yp43oj</w:t>
            </w:r>
          </w:p>
        </w:tc>
      </w:tr>
    </w:tbl>
    <w:p w14:paraId="5A1405E3" w14:textId="77777777" w:rsidR="001C0607" w:rsidRDefault="001C0607"/>
    <w:p w14:paraId="1C051189" w14:textId="77777777" w:rsidR="001C0607" w:rsidRDefault="001C0607"/>
    <w:p w14:paraId="540A0CAF" w14:textId="77777777" w:rsidR="001C0607" w:rsidRDefault="001C0607"/>
    <w:p w14:paraId="20DFDBAC" w14:textId="77777777" w:rsidR="001C0607" w:rsidRDefault="001C0607"/>
    <w:p w14:paraId="2A091AB8" w14:textId="77777777" w:rsidR="001C0607" w:rsidRDefault="001C0607"/>
    <w:p w14:paraId="151F34D0" w14:textId="77777777" w:rsidR="001C0607" w:rsidRDefault="001C0607"/>
    <w:p w14:paraId="6B072541" w14:textId="77777777" w:rsidR="001C0607" w:rsidRDefault="001C0607"/>
    <w:p w14:paraId="3BB4C1BF" w14:textId="77777777" w:rsidR="001C0607" w:rsidRDefault="001C0607"/>
    <w:p w14:paraId="721DB0E8" w14:textId="77777777" w:rsidR="001C0607" w:rsidRDefault="001C0607"/>
    <w:p w14:paraId="63755163" w14:textId="77777777" w:rsidR="001C0607" w:rsidRDefault="001C0607"/>
    <w:p w14:paraId="33BED544" w14:textId="77777777" w:rsidR="001C0607" w:rsidRDefault="001C0607"/>
    <w:p w14:paraId="4CEA46FA" w14:textId="77777777" w:rsidR="001C0607" w:rsidRDefault="001C0607"/>
    <w:p w14:paraId="0AC08A7B" w14:textId="77777777" w:rsidR="001C0607" w:rsidRDefault="001C0607"/>
    <w:p w14:paraId="2103F000" w14:textId="77777777" w:rsidR="001C0607" w:rsidRDefault="001C0607"/>
    <w:p w14:paraId="38756FE3" w14:textId="77777777" w:rsidR="001C0607" w:rsidRDefault="001C0607"/>
    <w:p w14:paraId="454930E4" w14:textId="77777777" w:rsidR="001C0607" w:rsidRDefault="001C0607"/>
    <w:p w14:paraId="357D0D00" w14:textId="77777777" w:rsidR="001C0607" w:rsidRDefault="001C0607"/>
    <w:p w14:paraId="5A0468BA" w14:textId="77777777" w:rsidR="001C0607" w:rsidRDefault="001C0607"/>
    <w:p w14:paraId="0CDA50F4" w14:textId="77777777" w:rsidR="001C0607" w:rsidRDefault="001C0607"/>
    <w:p w14:paraId="437332F2" w14:textId="77777777" w:rsidR="001C0607" w:rsidRDefault="001C0607"/>
    <w:p w14:paraId="1601C4E9" w14:textId="77777777" w:rsidR="001C0607" w:rsidRDefault="001C0607"/>
    <w:p w14:paraId="5C8FD074" w14:textId="77777777" w:rsidR="001C0607" w:rsidRDefault="001C0607"/>
    <w:p w14:paraId="7AB7F5DF" w14:textId="77777777" w:rsidR="001C0607" w:rsidRDefault="001C0607"/>
    <w:tbl>
      <w:tblPr>
        <w:tblStyle w:val="TableGrid"/>
        <w:tblW w:w="10647" w:type="dxa"/>
        <w:tblLook w:val="04A0" w:firstRow="1" w:lastRow="0" w:firstColumn="1" w:lastColumn="0" w:noHBand="0" w:noVBand="1"/>
      </w:tblPr>
      <w:tblGrid>
        <w:gridCol w:w="1568"/>
        <w:gridCol w:w="9079"/>
      </w:tblGrid>
      <w:tr w:rsidR="001C0607" w14:paraId="1AEE0E44" w14:textId="77777777" w:rsidTr="00285CC0">
        <w:tc>
          <w:tcPr>
            <w:tcW w:w="1568" w:type="dxa"/>
            <w:vAlign w:val="center"/>
          </w:tcPr>
          <w:p w14:paraId="527F855E" w14:textId="77777777" w:rsidR="001C0607" w:rsidRDefault="001C0607" w:rsidP="00285CC0">
            <w:r>
              <w:rPr>
                <w:rStyle w:val="fontstyle31"/>
                <w:lang w:bidi="ar"/>
              </w:rPr>
              <w:t xml:space="preserve">WBS: </w:t>
            </w:r>
          </w:p>
        </w:tc>
        <w:tc>
          <w:tcPr>
            <w:tcW w:w="9079" w:type="dxa"/>
          </w:tcPr>
          <w:p w14:paraId="012C48B6" w14:textId="77777777" w:rsidR="001C0607" w:rsidRDefault="001C0607" w:rsidP="00285CC0">
            <w:r w:rsidRPr="00AD7CB4">
              <w:rPr>
                <w:noProof/>
              </w:rPr>
              <w:t>1.3.3.1.3</w:t>
            </w:r>
          </w:p>
        </w:tc>
      </w:tr>
      <w:tr w:rsidR="001C0607" w14:paraId="662B0B70" w14:textId="77777777" w:rsidTr="00285CC0">
        <w:tc>
          <w:tcPr>
            <w:tcW w:w="1568" w:type="dxa"/>
            <w:vAlign w:val="center"/>
          </w:tcPr>
          <w:p w14:paraId="39A5F742" w14:textId="77777777" w:rsidR="001C0607" w:rsidRDefault="001C0607" w:rsidP="00285CC0">
            <w:r>
              <w:rPr>
                <w:rStyle w:val="fontstyle31"/>
                <w:lang w:bidi="ar"/>
              </w:rPr>
              <w:t xml:space="preserve">Work Package: </w:t>
            </w:r>
          </w:p>
        </w:tc>
        <w:tc>
          <w:tcPr>
            <w:tcW w:w="9079" w:type="dxa"/>
          </w:tcPr>
          <w:p w14:paraId="2F0B78EE" w14:textId="77777777" w:rsidR="001C0607" w:rsidRDefault="001C0607" w:rsidP="00285CC0">
            <w:r w:rsidRPr="00AD7CB4">
              <w:rPr>
                <w:noProof/>
              </w:rPr>
              <w:t>Creation of functions to track submitted concerns</w:t>
            </w:r>
          </w:p>
        </w:tc>
      </w:tr>
      <w:tr w:rsidR="001C0607" w14:paraId="76AC1A89" w14:textId="77777777" w:rsidTr="00285CC0">
        <w:tc>
          <w:tcPr>
            <w:tcW w:w="1568" w:type="dxa"/>
            <w:vAlign w:val="center"/>
          </w:tcPr>
          <w:p w14:paraId="1C62C4BF" w14:textId="77777777" w:rsidR="001C0607" w:rsidRDefault="001C0607" w:rsidP="00285CC0">
            <w:r>
              <w:rPr>
                <w:rStyle w:val="fontstyle31"/>
                <w:lang w:bidi="ar"/>
              </w:rPr>
              <w:t xml:space="preserve">Package Owner: </w:t>
            </w:r>
          </w:p>
        </w:tc>
        <w:tc>
          <w:tcPr>
            <w:tcW w:w="9079" w:type="dxa"/>
          </w:tcPr>
          <w:p w14:paraId="14228CEF" w14:textId="77777777" w:rsidR="001C0607" w:rsidRDefault="001C0607" w:rsidP="00285CC0">
            <w:r>
              <w:t>Wilkins Caducio</w:t>
            </w:r>
          </w:p>
          <w:p w14:paraId="0C85737C" w14:textId="77777777" w:rsidR="001C0607" w:rsidRDefault="001C0607" w:rsidP="00285CC0"/>
        </w:tc>
      </w:tr>
      <w:tr w:rsidR="001C0607" w14:paraId="3D6DFA3B" w14:textId="77777777" w:rsidTr="00285CC0">
        <w:tc>
          <w:tcPr>
            <w:tcW w:w="1568" w:type="dxa"/>
            <w:vAlign w:val="center"/>
          </w:tcPr>
          <w:p w14:paraId="4382E657" w14:textId="77777777" w:rsidR="001C0607" w:rsidRDefault="001C0607" w:rsidP="00285CC0">
            <w:r>
              <w:rPr>
                <w:rStyle w:val="fontstyle31"/>
                <w:lang w:bidi="ar"/>
              </w:rPr>
              <w:t xml:space="preserve">Owner Organization: </w:t>
            </w:r>
          </w:p>
        </w:tc>
        <w:tc>
          <w:tcPr>
            <w:tcW w:w="9079" w:type="dxa"/>
          </w:tcPr>
          <w:p w14:paraId="0FCB7917" w14:textId="77777777" w:rsidR="001C0607" w:rsidRDefault="001C0607" w:rsidP="00285CC0">
            <w:r>
              <w:t xml:space="preserve">Team </w:t>
            </w:r>
            <w:proofErr w:type="spellStart"/>
            <w:r>
              <w:t>Developmentality</w:t>
            </w:r>
            <w:proofErr w:type="spellEnd"/>
          </w:p>
          <w:p w14:paraId="0BF126E6" w14:textId="77777777" w:rsidR="001C0607" w:rsidRDefault="001C0607" w:rsidP="00285CC0"/>
        </w:tc>
      </w:tr>
      <w:tr w:rsidR="001C0607" w14:paraId="4A3E5C00" w14:textId="77777777" w:rsidTr="00285CC0">
        <w:tc>
          <w:tcPr>
            <w:tcW w:w="1568" w:type="dxa"/>
            <w:vAlign w:val="center"/>
          </w:tcPr>
          <w:p w14:paraId="3F257782" w14:textId="77777777" w:rsidR="001C0607" w:rsidRDefault="001C0607" w:rsidP="00285CC0">
            <w:r>
              <w:rPr>
                <w:rStyle w:val="fontstyle31"/>
                <w:lang w:bidi="ar"/>
              </w:rPr>
              <w:t xml:space="preserve">Participants: </w:t>
            </w:r>
          </w:p>
        </w:tc>
        <w:tc>
          <w:tcPr>
            <w:tcW w:w="9079" w:type="dxa"/>
          </w:tcPr>
          <w:p w14:paraId="1B669A69" w14:textId="77777777" w:rsidR="001C0607" w:rsidRDefault="001C0607" w:rsidP="00285CC0">
            <w:proofErr w:type="spellStart"/>
            <w:r w:rsidRPr="00AD7CB4">
              <w:rPr>
                <w:rStyle w:val="normaltextrun"/>
                <w:rFonts w:ascii="Calibri" w:hAnsi="Calibri" w:cs="Calibri"/>
                <w:color w:val="000000" w:themeColor="text1"/>
              </w:rPr>
              <w:t>Rark</w:t>
            </w:r>
            <w:proofErr w:type="spellEnd"/>
            <w:r w:rsidRPr="00AD7CB4">
              <w:rPr>
                <w:rStyle w:val="normaltextrun"/>
                <w:rFonts w:ascii="Calibri" w:hAnsi="Calibri" w:cs="Calibri"/>
                <w:color w:val="000000" w:themeColor="text1"/>
              </w:rPr>
              <w:t xml:space="preserve"> </w:t>
            </w:r>
            <w:proofErr w:type="spellStart"/>
            <w:r w:rsidRPr="00AD7CB4">
              <w:rPr>
                <w:rStyle w:val="normaltextrun"/>
                <w:rFonts w:ascii="Calibri" w:hAnsi="Calibri" w:cs="Calibri"/>
                <w:color w:val="000000" w:themeColor="text1"/>
              </w:rPr>
              <w:t>Mowen</w:t>
            </w:r>
            <w:proofErr w:type="spellEnd"/>
            <w:r w:rsidRPr="00AD7CB4">
              <w:rPr>
                <w:rStyle w:val="normaltextrun"/>
                <w:rFonts w:ascii="Calibri" w:hAnsi="Calibri" w:cs="Calibri"/>
                <w:color w:val="000000" w:themeColor="text1"/>
              </w:rPr>
              <w:t xml:space="preserve"> Alcantara, Jakerson Bermudo </w:t>
            </w:r>
          </w:p>
        </w:tc>
      </w:tr>
      <w:tr w:rsidR="001C0607" w14:paraId="785ADC7F" w14:textId="77777777" w:rsidTr="00285CC0">
        <w:tc>
          <w:tcPr>
            <w:tcW w:w="1568" w:type="dxa"/>
            <w:vAlign w:val="center"/>
          </w:tcPr>
          <w:p w14:paraId="555C4C22" w14:textId="77777777" w:rsidR="001C0607" w:rsidRDefault="001C0607" w:rsidP="00285CC0">
            <w:r>
              <w:rPr>
                <w:rStyle w:val="fontstyle31"/>
                <w:lang w:bidi="ar"/>
              </w:rPr>
              <w:t>Description:</w:t>
            </w:r>
            <w:r>
              <w:rPr>
                <w:rStyle w:val="fontstyle31"/>
                <w:lang w:bidi="ar"/>
              </w:rPr>
              <w:br/>
            </w:r>
          </w:p>
        </w:tc>
        <w:tc>
          <w:tcPr>
            <w:tcW w:w="9079" w:type="dxa"/>
          </w:tcPr>
          <w:p w14:paraId="50E18FEA" w14:textId="77777777" w:rsidR="001C0607" w:rsidRDefault="001C0607" w:rsidP="00285CC0">
            <w:r w:rsidRPr="00AD7CB4">
              <w:t>The creation of functions to track submitted concerns involves developing the necessary mechanisms and tools to monitor and track the status, progress, and resolution of user-submitted concerns.</w:t>
            </w:r>
          </w:p>
        </w:tc>
      </w:tr>
      <w:tr w:rsidR="001C0607" w14:paraId="77C27530" w14:textId="77777777" w:rsidTr="00285CC0">
        <w:tc>
          <w:tcPr>
            <w:tcW w:w="1568" w:type="dxa"/>
            <w:vAlign w:val="center"/>
          </w:tcPr>
          <w:p w14:paraId="50C9E1D5" w14:textId="77777777" w:rsidR="001C0607" w:rsidRDefault="001C0607" w:rsidP="00285CC0">
            <w:r>
              <w:rPr>
                <w:rStyle w:val="fontstyle31"/>
                <w:lang w:bidi="ar"/>
              </w:rPr>
              <w:t>Completion State:</w:t>
            </w:r>
            <w:r>
              <w:rPr>
                <w:rStyle w:val="fontstyle31"/>
                <w:lang w:bidi="ar"/>
              </w:rPr>
              <w:br/>
            </w:r>
          </w:p>
        </w:tc>
        <w:tc>
          <w:tcPr>
            <w:tcW w:w="9079" w:type="dxa"/>
          </w:tcPr>
          <w:p w14:paraId="6BE97F38" w14:textId="77777777" w:rsidR="001C0607" w:rsidRDefault="001C0607" w:rsidP="00285CC0">
            <w:r w:rsidRPr="00AD7CB4">
              <w:t>The completion state of the creation of functions to track submitted concerns refers to achieving the desired functionality and readiness of the system or platform to effectively monitor, track, and manage user-submitted concerns throughout their lifecycle.</w:t>
            </w:r>
          </w:p>
        </w:tc>
      </w:tr>
      <w:tr w:rsidR="001C0607" w14:paraId="1F2218C3" w14:textId="77777777" w:rsidTr="00285CC0">
        <w:tc>
          <w:tcPr>
            <w:tcW w:w="1568" w:type="dxa"/>
            <w:vAlign w:val="center"/>
          </w:tcPr>
          <w:p w14:paraId="7A16975D" w14:textId="77777777" w:rsidR="001C0607" w:rsidRDefault="001C0607" w:rsidP="00285CC0">
            <w:pPr>
              <w:rPr>
                <w:rStyle w:val="fontstyle31"/>
                <w:lang w:bidi="ar"/>
              </w:rPr>
            </w:pPr>
            <w:r>
              <w:rPr>
                <w:rStyle w:val="fontstyle31"/>
                <w:lang w:bidi="ar"/>
              </w:rPr>
              <w:t>Assumptions:</w:t>
            </w:r>
          </w:p>
          <w:p w14:paraId="4FB9BE66" w14:textId="77777777" w:rsidR="001C0607" w:rsidRDefault="001C0607" w:rsidP="00285CC0"/>
        </w:tc>
        <w:tc>
          <w:tcPr>
            <w:tcW w:w="9079" w:type="dxa"/>
          </w:tcPr>
          <w:p w14:paraId="23CA3363" w14:textId="77777777" w:rsidR="001C0607" w:rsidRDefault="001C0607" w:rsidP="00285CC0">
            <w:r w:rsidRPr="00AD7CB4">
              <w:t>It is assumed that the system will provide timely updates on the status and progress of submitted concerns, ensuring users are informed about the resolution process.</w:t>
            </w:r>
          </w:p>
        </w:tc>
      </w:tr>
      <w:tr w:rsidR="001C0607" w14:paraId="7E1E93E8" w14:textId="77777777" w:rsidTr="00285CC0">
        <w:tc>
          <w:tcPr>
            <w:tcW w:w="1568" w:type="dxa"/>
            <w:vAlign w:val="center"/>
          </w:tcPr>
          <w:p w14:paraId="7A1CA25D" w14:textId="77777777" w:rsidR="001C0607" w:rsidRDefault="001C0607" w:rsidP="00285CC0">
            <w:pPr>
              <w:rPr>
                <w:rStyle w:val="fontstyle31"/>
                <w:lang w:bidi="ar"/>
              </w:rPr>
            </w:pPr>
            <w:r>
              <w:rPr>
                <w:rStyle w:val="fontstyle31"/>
                <w:lang w:bidi="ar"/>
              </w:rPr>
              <w:t>Risks:</w:t>
            </w:r>
          </w:p>
          <w:p w14:paraId="378DCC76" w14:textId="77777777" w:rsidR="001C0607" w:rsidRDefault="001C0607" w:rsidP="00285CC0"/>
        </w:tc>
        <w:tc>
          <w:tcPr>
            <w:tcW w:w="9079" w:type="dxa"/>
          </w:tcPr>
          <w:p w14:paraId="55E99C50" w14:textId="77777777" w:rsidR="001C0607" w:rsidRDefault="001C0607" w:rsidP="00285CC0">
            <w:r w:rsidRPr="00AD7CB4">
              <w:t>There is a risk of encountering inaccuracies or missing information when tracking submitted concerns, potentially leading to confusion or delays in resolving the concerns.</w:t>
            </w:r>
          </w:p>
        </w:tc>
      </w:tr>
      <w:tr w:rsidR="001C0607" w14:paraId="253060D0" w14:textId="77777777" w:rsidTr="00285CC0">
        <w:tc>
          <w:tcPr>
            <w:tcW w:w="1568" w:type="dxa"/>
            <w:vAlign w:val="center"/>
          </w:tcPr>
          <w:p w14:paraId="761D2C3B" w14:textId="77777777" w:rsidR="001C0607" w:rsidRDefault="001C0607" w:rsidP="00285CC0">
            <w:pPr>
              <w:rPr>
                <w:rStyle w:val="fontstyle31"/>
                <w:lang w:bidi="ar"/>
              </w:rPr>
            </w:pPr>
            <w:r>
              <w:rPr>
                <w:rStyle w:val="fontstyle31"/>
                <w:lang w:bidi="ar"/>
              </w:rPr>
              <w:t>Risk Mitigation:</w:t>
            </w:r>
          </w:p>
          <w:p w14:paraId="5836C480" w14:textId="77777777" w:rsidR="001C0607" w:rsidRDefault="001C0607" w:rsidP="00285CC0"/>
        </w:tc>
        <w:tc>
          <w:tcPr>
            <w:tcW w:w="9079" w:type="dxa"/>
          </w:tcPr>
          <w:p w14:paraId="481D4016" w14:textId="77777777" w:rsidR="001C0607" w:rsidRDefault="001C0607" w:rsidP="00285CC0">
            <w:r w:rsidRPr="00AD7CB4">
              <w:t>Implementing robust data validation measures helps ensure the accuracy and completeness of concern-related data, minimizing the risk of errors or missing information during tracking.</w:t>
            </w:r>
          </w:p>
        </w:tc>
      </w:tr>
      <w:tr w:rsidR="001C0607" w14:paraId="6D43A32C" w14:textId="77777777" w:rsidTr="00285CC0">
        <w:tc>
          <w:tcPr>
            <w:tcW w:w="1568" w:type="dxa"/>
            <w:vAlign w:val="center"/>
          </w:tcPr>
          <w:p w14:paraId="4BFED6B7" w14:textId="77777777" w:rsidR="001C0607" w:rsidRDefault="001C0607" w:rsidP="00285CC0">
            <w:r>
              <w:rPr>
                <w:rStyle w:val="fontstyle31"/>
              </w:rPr>
              <w:t xml:space="preserve">Budget: </w:t>
            </w:r>
          </w:p>
        </w:tc>
        <w:tc>
          <w:tcPr>
            <w:tcW w:w="9079" w:type="dxa"/>
          </w:tcPr>
          <w:p w14:paraId="0A800B71" w14:textId="77777777" w:rsidR="001C0607" w:rsidRDefault="001C0607" w:rsidP="00285CC0"/>
        </w:tc>
      </w:tr>
      <w:tr w:rsidR="001C0607" w14:paraId="792362EC" w14:textId="77777777" w:rsidTr="00285CC0">
        <w:tc>
          <w:tcPr>
            <w:tcW w:w="1568" w:type="dxa"/>
            <w:vAlign w:val="center"/>
          </w:tcPr>
          <w:p w14:paraId="56D7C6DE" w14:textId="77777777" w:rsidR="001C0607" w:rsidRDefault="001C0607" w:rsidP="00285CC0">
            <w:pPr>
              <w:rPr>
                <w:rStyle w:val="fontstyle31"/>
                <w:lang w:bidi="ar"/>
              </w:rPr>
            </w:pPr>
            <w:r>
              <w:rPr>
                <w:rStyle w:val="fontstyle31"/>
                <w:lang w:bidi="ar"/>
              </w:rPr>
              <w:t>Reference Docs:</w:t>
            </w:r>
          </w:p>
          <w:p w14:paraId="2EF52477" w14:textId="77777777" w:rsidR="001C0607" w:rsidRDefault="001C0607" w:rsidP="00285CC0"/>
        </w:tc>
        <w:tc>
          <w:tcPr>
            <w:tcW w:w="9079" w:type="dxa"/>
          </w:tcPr>
          <w:p w14:paraId="0D84BFB3" w14:textId="77777777" w:rsidR="001C0607" w:rsidRDefault="001C0607" w:rsidP="00285CC0">
            <w:r>
              <w:t xml:space="preserve">https://asiapacificcollege.sharepoint.com/:f:/s/PROJMANT3MI201MI203/Evjel9uiSslFosc4l3EpNcABUtYTV3a-VQkkDtSNRfqLSA?e=yp43oj  </w:t>
            </w:r>
          </w:p>
          <w:p w14:paraId="38BB0108" w14:textId="77777777" w:rsidR="001C0607" w:rsidRDefault="001C0607" w:rsidP="00285CC0"/>
        </w:tc>
      </w:tr>
    </w:tbl>
    <w:p w14:paraId="5280A456" w14:textId="77777777" w:rsidR="001C0607" w:rsidRDefault="001C0607"/>
    <w:p w14:paraId="5C04256E" w14:textId="77777777" w:rsidR="001C0607" w:rsidRDefault="001C0607"/>
    <w:p w14:paraId="3984D253" w14:textId="77777777" w:rsidR="001C0607" w:rsidRDefault="001C0607"/>
    <w:p w14:paraId="1B6E5EBB" w14:textId="77777777" w:rsidR="001C0607" w:rsidRDefault="001C0607"/>
    <w:p w14:paraId="2E4E4F95" w14:textId="77777777" w:rsidR="001C0607" w:rsidRDefault="001C0607"/>
    <w:p w14:paraId="48EA04A2" w14:textId="77777777" w:rsidR="001C0607" w:rsidRDefault="001C0607"/>
    <w:p w14:paraId="7AB3605E" w14:textId="77777777" w:rsidR="001C0607" w:rsidRDefault="001C0607"/>
    <w:p w14:paraId="5BDAC43D" w14:textId="77777777" w:rsidR="001C0607" w:rsidRDefault="001C0607"/>
    <w:p w14:paraId="12D71FF1" w14:textId="77777777" w:rsidR="001C0607" w:rsidRDefault="001C0607"/>
    <w:p w14:paraId="7BADBEC7" w14:textId="77777777" w:rsidR="001C0607" w:rsidRDefault="001C0607"/>
    <w:p w14:paraId="74FAEF5E" w14:textId="77777777" w:rsidR="001C0607" w:rsidRDefault="001C0607"/>
    <w:p w14:paraId="63BCA9E3" w14:textId="77777777" w:rsidR="001C0607" w:rsidRDefault="001C0607"/>
    <w:p w14:paraId="2459BB10" w14:textId="77777777" w:rsidR="001C0607" w:rsidRDefault="001C0607"/>
    <w:p w14:paraId="7EDD8D3F" w14:textId="77777777" w:rsidR="001C0607" w:rsidRDefault="001C0607"/>
    <w:p w14:paraId="2518BC8D" w14:textId="77777777" w:rsidR="001C0607" w:rsidRDefault="001C0607"/>
    <w:p w14:paraId="288226C1" w14:textId="77777777" w:rsidR="001C0607" w:rsidRDefault="001C0607"/>
    <w:p w14:paraId="682AC838" w14:textId="77777777" w:rsidR="001C0607" w:rsidRDefault="001C0607"/>
    <w:p w14:paraId="340CDEE8" w14:textId="77777777" w:rsidR="001C0607" w:rsidRDefault="001C0607"/>
    <w:p w14:paraId="0A5CA742" w14:textId="77777777" w:rsidR="001C0607" w:rsidRDefault="001C0607"/>
    <w:p w14:paraId="72BE0BAB" w14:textId="77777777" w:rsidR="001C0607" w:rsidRDefault="001C0607"/>
    <w:p w14:paraId="4C14DD78" w14:textId="77777777" w:rsidR="001C0607" w:rsidRDefault="001C0607"/>
    <w:p w14:paraId="12D1F376" w14:textId="77777777" w:rsidR="001C0607" w:rsidRDefault="001C0607"/>
    <w:tbl>
      <w:tblPr>
        <w:tblStyle w:val="TableGrid"/>
        <w:tblW w:w="9350" w:type="dxa"/>
        <w:tblLook w:val="04A0" w:firstRow="1" w:lastRow="0" w:firstColumn="1" w:lastColumn="0" w:noHBand="0" w:noVBand="1"/>
      </w:tblPr>
      <w:tblGrid>
        <w:gridCol w:w="1568"/>
        <w:gridCol w:w="9079"/>
      </w:tblGrid>
      <w:tr w:rsidR="001C0607" w14:paraId="368FBB87" w14:textId="77777777" w:rsidTr="00285CC0">
        <w:tc>
          <w:tcPr>
            <w:tcW w:w="1883" w:type="dxa"/>
            <w:vAlign w:val="center"/>
          </w:tcPr>
          <w:p w14:paraId="5BD47305" w14:textId="77777777" w:rsidR="001C0607" w:rsidRDefault="001C0607" w:rsidP="00285CC0">
            <w:r>
              <w:rPr>
                <w:rStyle w:val="fontstyle31"/>
                <w:lang w:bidi="ar"/>
              </w:rPr>
              <w:t xml:space="preserve">WBS: </w:t>
            </w:r>
          </w:p>
        </w:tc>
        <w:tc>
          <w:tcPr>
            <w:tcW w:w="7467" w:type="dxa"/>
          </w:tcPr>
          <w:p w14:paraId="004D750A" w14:textId="77777777" w:rsidR="001C0607" w:rsidRDefault="001C0607" w:rsidP="00285CC0">
            <w:r w:rsidRPr="00AD7CB4">
              <w:rPr>
                <w:noProof/>
              </w:rPr>
              <w:t>1.3.3.2.1</w:t>
            </w:r>
          </w:p>
        </w:tc>
      </w:tr>
      <w:tr w:rsidR="001C0607" w14:paraId="37708B64" w14:textId="77777777" w:rsidTr="00285CC0">
        <w:tc>
          <w:tcPr>
            <w:tcW w:w="1883" w:type="dxa"/>
            <w:vAlign w:val="center"/>
          </w:tcPr>
          <w:p w14:paraId="4319FB0B" w14:textId="77777777" w:rsidR="001C0607" w:rsidRDefault="001C0607" w:rsidP="00285CC0">
            <w:r>
              <w:rPr>
                <w:rStyle w:val="fontstyle31"/>
                <w:lang w:bidi="ar"/>
              </w:rPr>
              <w:t xml:space="preserve">Work Package: </w:t>
            </w:r>
          </w:p>
        </w:tc>
        <w:tc>
          <w:tcPr>
            <w:tcW w:w="7467" w:type="dxa"/>
          </w:tcPr>
          <w:p w14:paraId="56C0A46B" w14:textId="77777777" w:rsidR="001C0607" w:rsidRDefault="001C0607" w:rsidP="00285CC0">
            <w:r w:rsidRPr="00AD7CB4">
              <w:rPr>
                <w:noProof/>
              </w:rPr>
              <w:t>Generate Report</w:t>
            </w:r>
          </w:p>
        </w:tc>
      </w:tr>
      <w:tr w:rsidR="001C0607" w14:paraId="36663532" w14:textId="77777777" w:rsidTr="00285CC0">
        <w:tc>
          <w:tcPr>
            <w:tcW w:w="1883" w:type="dxa"/>
            <w:vAlign w:val="center"/>
          </w:tcPr>
          <w:p w14:paraId="73A05218" w14:textId="77777777" w:rsidR="001C0607" w:rsidRDefault="001C0607" w:rsidP="00285CC0">
            <w:r>
              <w:rPr>
                <w:rStyle w:val="fontstyle31"/>
                <w:lang w:bidi="ar"/>
              </w:rPr>
              <w:t xml:space="preserve">Package Owner: </w:t>
            </w:r>
          </w:p>
        </w:tc>
        <w:tc>
          <w:tcPr>
            <w:tcW w:w="7467" w:type="dxa"/>
          </w:tcPr>
          <w:p w14:paraId="687A4998" w14:textId="77777777" w:rsidR="001C0607" w:rsidRDefault="001C0607" w:rsidP="00285CC0">
            <w:r>
              <w:t>Wilkins Caducio</w:t>
            </w:r>
          </w:p>
        </w:tc>
      </w:tr>
      <w:tr w:rsidR="001C0607" w14:paraId="607BFADA" w14:textId="77777777" w:rsidTr="00285CC0">
        <w:tc>
          <w:tcPr>
            <w:tcW w:w="1883" w:type="dxa"/>
            <w:vAlign w:val="center"/>
          </w:tcPr>
          <w:p w14:paraId="0A138500" w14:textId="77777777" w:rsidR="001C0607" w:rsidRDefault="001C0607" w:rsidP="00285CC0">
            <w:r>
              <w:rPr>
                <w:rStyle w:val="fontstyle31"/>
                <w:lang w:bidi="ar"/>
              </w:rPr>
              <w:t xml:space="preserve">Owner Organization: </w:t>
            </w:r>
          </w:p>
        </w:tc>
        <w:tc>
          <w:tcPr>
            <w:tcW w:w="7467" w:type="dxa"/>
          </w:tcPr>
          <w:p w14:paraId="29E20F91" w14:textId="77777777" w:rsidR="001C0607" w:rsidRDefault="001C0607" w:rsidP="00285CC0">
            <w:r>
              <w:t xml:space="preserve">Team </w:t>
            </w:r>
            <w:proofErr w:type="spellStart"/>
            <w:r>
              <w:t>Developmentality</w:t>
            </w:r>
            <w:proofErr w:type="spellEnd"/>
          </w:p>
        </w:tc>
      </w:tr>
      <w:tr w:rsidR="001C0607" w14:paraId="52E38EE9" w14:textId="77777777" w:rsidTr="00285CC0">
        <w:tc>
          <w:tcPr>
            <w:tcW w:w="1883" w:type="dxa"/>
            <w:vAlign w:val="center"/>
          </w:tcPr>
          <w:p w14:paraId="0F535A7C" w14:textId="77777777" w:rsidR="001C0607" w:rsidRDefault="001C0607" w:rsidP="00285CC0">
            <w:r>
              <w:rPr>
                <w:rStyle w:val="fontstyle31"/>
                <w:lang w:bidi="ar"/>
              </w:rPr>
              <w:t xml:space="preserve">Participants: </w:t>
            </w:r>
          </w:p>
        </w:tc>
        <w:tc>
          <w:tcPr>
            <w:tcW w:w="7467" w:type="dxa"/>
          </w:tcPr>
          <w:p w14:paraId="0BC2FFFF" w14:textId="77777777" w:rsidR="001C0607" w:rsidRDefault="001C0607" w:rsidP="00285CC0">
            <w:proofErr w:type="spellStart"/>
            <w:r w:rsidRPr="00AD7CB4">
              <w:rPr>
                <w:rStyle w:val="normaltextrun"/>
                <w:rFonts w:ascii="Calibri" w:hAnsi="Calibri" w:cs="Calibri"/>
                <w:color w:val="000000" w:themeColor="text1"/>
              </w:rPr>
              <w:t>Rark</w:t>
            </w:r>
            <w:proofErr w:type="spellEnd"/>
            <w:r w:rsidRPr="00AD7CB4">
              <w:rPr>
                <w:rStyle w:val="normaltextrun"/>
                <w:rFonts w:ascii="Calibri" w:hAnsi="Calibri" w:cs="Calibri"/>
                <w:color w:val="000000" w:themeColor="text1"/>
              </w:rPr>
              <w:t xml:space="preserve"> </w:t>
            </w:r>
            <w:proofErr w:type="spellStart"/>
            <w:r w:rsidRPr="00AD7CB4">
              <w:rPr>
                <w:rStyle w:val="normaltextrun"/>
                <w:rFonts w:ascii="Calibri" w:hAnsi="Calibri" w:cs="Calibri"/>
                <w:color w:val="000000" w:themeColor="text1"/>
              </w:rPr>
              <w:t>Mowen</w:t>
            </w:r>
            <w:proofErr w:type="spellEnd"/>
            <w:r w:rsidRPr="00AD7CB4">
              <w:rPr>
                <w:rStyle w:val="normaltextrun"/>
                <w:rFonts w:ascii="Calibri" w:hAnsi="Calibri" w:cs="Calibri"/>
                <w:color w:val="000000" w:themeColor="text1"/>
              </w:rPr>
              <w:t xml:space="preserve"> Alcantara, Jakerson Bermudo</w:t>
            </w:r>
          </w:p>
        </w:tc>
      </w:tr>
      <w:tr w:rsidR="001C0607" w14:paraId="34EC2A1C" w14:textId="77777777" w:rsidTr="00285CC0">
        <w:tc>
          <w:tcPr>
            <w:tcW w:w="1883" w:type="dxa"/>
            <w:vAlign w:val="center"/>
          </w:tcPr>
          <w:p w14:paraId="7EEE601A" w14:textId="77777777" w:rsidR="001C0607" w:rsidRDefault="001C0607" w:rsidP="00285CC0">
            <w:r>
              <w:rPr>
                <w:rStyle w:val="fontstyle31"/>
                <w:lang w:bidi="ar"/>
              </w:rPr>
              <w:t>Description:</w:t>
            </w:r>
            <w:r>
              <w:rPr>
                <w:rStyle w:val="fontstyle31"/>
                <w:lang w:bidi="ar"/>
              </w:rPr>
              <w:br/>
            </w:r>
          </w:p>
        </w:tc>
        <w:tc>
          <w:tcPr>
            <w:tcW w:w="7467" w:type="dxa"/>
          </w:tcPr>
          <w:p w14:paraId="19E9AF06" w14:textId="77777777" w:rsidR="001C0607" w:rsidRDefault="001C0607" w:rsidP="00285CC0">
            <w:r w:rsidRPr="00AD7CB4">
              <w:t>The "Generate Report" function involves the automated generation of comprehensive reports based on specified criteria or data inputs, providing a consolidated overview of relevant information in a structured format.</w:t>
            </w:r>
          </w:p>
        </w:tc>
      </w:tr>
      <w:tr w:rsidR="001C0607" w14:paraId="2002B3FD" w14:textId="77777777" w:rsidTr="00285CC0">
        <w:tc>
          <w:tcPr>
            <w:tcW w:w="1883" w:type="dxa"/>
            <w:vAlign w:val="center"/>
          </w:tcPr>
          <w:p w14:paraId="63183F19" w14:textId="77777777" w:rsidR="001C0607" w:rsidRDefault="001C0607" w:rsidP="00285CC0">
            <w:r>
              <w:rPr>
                <w:rStyle w:val="fontstyle31"/>
                <w:lang w:bidi="ar"/>
              </w:rPr>
              <w:t>Completion State:</w:t>
            </w:r>
            <w:r>
              <w:rPr>
                <w:rStyle w:val="fontstyle31"/>
                <w:lang w:bidi="ar"/>
              </w:rPr>
              <w:br/>
            </w:r>
          </w:p>
        </w:tc>
        <w:tc>
          <w:tcPr>
            <w:tcW w:w="7467" w:type="dxa"/>
          </w:tcPr>
          <w:p w14:paraId="34399480" w14:textId="77777777" w:rsidR="001C0607" w:rsidRDefault="001C0607" w:rsidP="00285CC0">
            <w:r w:rsidRPr="008E5265">
              <w:t>The completion state of the "Generate Report" function refers to successfully implementing the functionality to generate reports that meet the specified criteria, providing accurate and meaningful information in a presentable format.</w:t>
            </w:r>
          </w:p>
        </w:tc>
      </w:tr>
      <w:tr w:rsidR="001C0607" w14:paraId="5702B7CD" w14:textId="77777777" w:rsidTr="00285CC0">
        <w:tc>
          <w:tcPr>
            <w:tcW w:w="1883" w:type="dxa"/>
            <w:vAlign w:val="center"/>
          </w:tcPr>
          <w:p w14:paraId="22BFC14F" w14:textId="77777777" w:rsidR="001C0607" w:rsidRDefault="001C0607" w:rsidP="00285CC0">
            <w:pPr>
              <w:rPr>
                <w:rStyle w:val="fontstyle31"/>
                <w:lang w:bidi="ar"/>
              </w:rPr>
            </w:pPr>
            <w:r>
              <w:rPr>
                <w:rStyle w:val="fontstyle31"/>
                <w:lang w:bidi="ar"/>
              </w:rPr>
              <w:t>Assumptions:</w:t>
            </w:r>
          </w:p>
          <w:p w14:paraId="3167C9B8" w14:textId="77777777" w:rsidR="001C0607" w:rsidRDefault="001C0607" w:rsidP="00285CC0"/>
        </w:tc>
        <w:tc>
          <w:tcPr>
            <w:tcW w:w="7467" w:type="dxa"/>
          </w:tcPr>
          <w:p w14:paraId="75B25F66" w14:textId="77777777" w:rsidR="001C0607" w:rsidRDefault="001C0607" w:rsidP="00285CC0">
            <w:r w:rsidRPr="008E5265">
              <w:t>It is assumed that the necessary data required for generating the report is available in the system or can be accessed through appropriate integration</w:t>
            </w:r>
          </w:p>
        </w:tc>
      </w:tr>
      <w:tr w:rsidR="001C0607" w14:paraId="181E9341" w14:textId="77777777" w:rsidTr="00285CC0">
        <w:tc>
          <w:tcPr>
            <w:tcW w:w="1883" w:type="dxa"/>
            <w:vAlign w:val="center"/>
          </w:tcPr>
          <w:p w14:paraId="1E52151B" w14:textId="77777777" w:rsidR="001C0607" w:rsidRDefault="001C0607" w:rsidP="00285CC0">
            <w:pPr>
              <w:rPr>
                <w:rStyle w:val="fontstyle31"/>
                <w:lang w:bidi="ar"/>
              </w:rPr>
            </w:pPr>
            <w:r>
              <w:rPr>
                <w:rStyle w:val="fontstyle31"/>
                <w:lang w:bidi="ar"/>
              </w:rPr>
              <w:t>Risks:</w:t>
            </w:r>
          </w:p>
          <w:p w14:paraId="4E007A49" w14:textId="77777777" w:rsidR="001C0607" w:rsidRDefault="001C0607" w:rsidP="00285CC0"/>
        </w:tc>
        <w:tc>
          <w:tcPr>
            <w:tcW w:w="7467" w:type="dxa"/>
          </w:tcPr>
          <w:p w14:paraId="03601552" w14:textId="77777777" w:rsidR="001C0607" w:rsidRDefault="001C0607" w:rsidP="00285CC0">
            <w:r w:rsidRPr="008E5265">
              <w:t>There is a risk of encountering data integrity issues during the report generation process, such as inaccurate or incomplete data, which can affect the accuracy and reliability of the generated report.</w:t>
            </w:r>
          </w:p>
        </w:tc>
      </w:tr>
      <w:tr w:rsidR="001C0607" w14:paraId="1F25350C" w14:textId="77777777" w:rsidTr="00285CC0">
        <w:tc>
          <w:tcPr>
            <w:tcW w:w="1883" w:type="dxa"/>
            <w:vAlign w:val="center"/>
          </w:tcPr>
          <w:p w14:paraId="6803DB62" w14:textId="77777777" w:rsidR="001C0607" w:rsidRDefault="001C0607" w:rsidP="00285CC0">
            <w:pPr>
              <w:rPr>
                <w:rStyle w:val="fontstyle31"/>
                <w:lang w:bidi="ar"/>
              </w:rPr>
            </w:pPr>
            <w:r>
              <w:rPr>
                <w:rStyle w:val="fontstyle31"/>
                <w:lang w:bidi="ar"/>
              </w:rPr>
              <w:t>Risk Mitigation:</w:t>
            </w:r>
          </w:p>
          <w:p w14:paraId="77043655" w14:textId="77777777" w:rsidR="001C0607" w:rsidRDefault="001C0607" w:rsidP="00285CC0"/>
        </w:tc>
        <w:tc>
          <w:tcPr>
            <w:tcW w:w="7467" w:type="dxa"/>
          </w:tcPr>
          <w:p w14:paraId="77A5651E" w14:textId="77777777" w:rsidR="001C0607" w:rsidRDefault="001C0607" w:rsidP="00285CC0">
            <w:r w:rsidRPr="008E5265">
              <w:t>Implementing data validation and cleansing measures before generating the report helps ensure the integrity and accuracy of the data used in the report generation process.</w:t>
            </w:r>
          </w:p>
        </w:tc>
      </w:tr>
      <w:tr w:rsidR="001C0607" w14:paraId="24DC9362" w14:textId="77777777" w:rsidTr="00285CC0">
        <w:tc>
          <w:tcPr>
            <w:tcW w:w="1883" w:type="dxa"/>
            <w:vAlign w:val="center"/>
          </w:tcPr>
          <w:p w14:paraId="7170DEA7" w14:textId="77777777" w:rsidR="001C0607" w:rsidRDefault="001C0607" w:rsidP="00285CC0">
            <w:r>
              <w:rPr>
                <w:rStyle w:val="fontstyle31"/>
              </w:rPr>
              <w:t xml:space="preserve">Budget: </w:t>
            </w:r>
          </w:p>
        </w:tc>
        <w:tc>
          <w:tcPr>
            <w:tcW w:w="7467" w:type="dxa"/>
          </w:tcPr>
          <w:p w14:paraId="121AAFF2" w14:textId="77777777" w:rsidR="001C0607" w:rsidRDefault="001C0607" w:rsidP="00285CC0"/>
        </w:tc>
      </w:tr>
      <w:tr w:rsidR="001C0607" w14:paraId="6DF47A9E" w14:textId="77777777" w:rsidTr="00285CC0">
        <w:tc>
          <w:tcPr>
            <w:tcW w:w="1883" w:type="dxa"/>
            <w:vAlign w:val="center"/>
          </w:tcPr>
          <w:p w14:paraId="3D0EE07B" w14:textId="77777777" w:rsidR="001C0607" w:rsidRDefault="001C0607" w:rsidP="00285CC0">
            <w:pPr>
              <w:rPr>
                <w:rStyle w:val="fontstyle31"/>
                <w:lang w:bidi="ar"/>
              </w:rPr>
            </w:pPr>
            <w:r>
              <w:rPr>
                <w:rStyle w:val="fontstyle31"/>
                <w:lang w:bidi="ar"/>
              </w:rPr>
              <w:t>Reference Docs:</w:t>
            </w:r>
          </w:p>
          <w:p w14:paraId="7EC6AC44" w14:textId="77777777" w:rsidR="001C0607" w:rsidRDefault="001C0607" w:rsidP="00285CC0"/>
        </w:tc>
        <w:tc>
          <w:tcPr>
            <w:tcW w:w="7467" w:type="dxa"/>
          </w:tcPr>
          <w:p w14:paraId="26CBA7E3" w14:textId="77777777" w:rsidR="001C0607" w:rsidRDefault="001C0607" w:rsidP="00285CC0">
            <w:r>
              <w:t xml:space="preserve">https://asiapacificcollege.sharepoint.com/:f:/s/PROJMANT3MI201MI203/Evjel9uiSslFosc4l3EpNcABUtYTV3a-VQkkDtSNRfqLSA?e=yp43oj    </w:t>
            </w:r>
          </w:p>
        </w:tc>
      </w:tr>
    </w:tbl>
    <w:p w14:paraId="0BCBE832" w14:textId="77777777" w:rsidR="001C0607" w:rsidRDefault="001C0607"/>
    <w:p w14:paraId="2F909C4B" w14:textId="77777777" w:rsidR="001C0607" w:rsidRDefault="001C0607"/>
    <w:p w14:paraId="04AC2348" w14:textId="77777777" w:rsidR="001C0607" w:rsidRDefault="001C0607"/>
    <w:p w14:paraId="4DF4D41E" w14:textId="77777777" w:rsidR="001C0607" w:rsidRDefault="001C0607"/>
    <w:p w14:paraId="254D2FF2" w14:textId="77777777" w:rsidR="001C0607" w:rsidRDefault="001C0607"/>
    <w:p w14:paraId="1AB0A3E7" w14:textId="77777777" w:rsidR="001C0607" w:rsidRDefault="001C0607"/>
    <w:p w14:paraId="7D6764B1" w14:textId="77777777" w:rsidR="001C0607" w:rsidRDefault="001C0607"/>
    <w:p w14:paraId="3F4722AE" w14:textId="77777777" w:rsidR="001C0607" w:rsidRDefault="001C0607"/>
    <w:p w14:paraId="4F605164" w14:textId="77777777" w:rsidR="001C0607" w:rsidRDefault="001C0607"/>
    <w:p w14:paraId="72B4220D" w14:textId="77777777" w:rsidR="001C0607" w:rsidRDefault="001C0607"/>
    <w:p w14:paraId="0ED1575A" w14:textId="77777777" w:rsidR="001C0607" w:rsidRDefault="001C0607"/>
    <w:p w14:paraId="71297351" w14:textId="77777777" w:rsidR="001C0607" w:rsidRDefault="001C0607"/>
    <w:p w14:paraId="6AAF4510" w14:textId="77777777" w:rsidR="001C0607" w:rsidRDefault="001C0607"/>
    <w:p w14:paraId="5C7A5015" w14:textId="77777777" w:rsidR="001C0607" w:rsidRDefault="001C0607"/>
    <w:p w14:paraId="6A5F8F10" w14:textId="77777777" w:rsidR="001C0607" w:rsidRDefault="001C0607"/>
    <w:p w14:paraId="79ABF3E9" w14:textId="77777777" w:rsidR="001C0607" w:rsidRDefault="001C0607"/>
    <w:p w14:paraId="5C6D0999" w14:textId="77777777" w:rsidR="001C0607" w:rsidRDefault="001C0607"/>
    <w:p w14:paraId="133A0B1E" w14:textId="77777777" w:rsidR="001C0607" w:rsidRDefault="001C0607"/>
    <w:p w14:paraId="291877C7" w14:textId="77777777" w:rsidR="001C0607" w:rsidRDefault="001C0607"/>
    <w:p w14:paraId="681763F7" w14:textId="77777777" w:rsidR="001C0607" w:rsidRDefault="001C0607"/>
    <w:p w14:paraId="442795A9" w14:textId="77777777" w:rsidR="001C0607" w:rsidRDefault="001C0607"/>
    <w:p w14:paraId="09750872" w14:textId="77777777" w:rsidR="001C0607" w:rsidRDefault="001C0607"/>
    <w:p w14:paraId="2F1F6E1C" w14:textId="77777777" w:rsidR="001C0607" w:rsidRDefault="001C0607"/>
    <w:p w14:paraId="3C716FB4" w14:textId="77777777" w:rsidR="001C0607" w:rsidRDefault="001C0607"/>
    <w:p w14:paraId="673B9318" w14:textId="77777777" w:rsidR="001C0607" w:rsidRDefault="001C0607"/>
    <w:tbl>
      <w:tblPr>
        <w:tblStyle w:val="TableGrid"/>
        <w:tblW w:w="10647" w:type="dxa"/>
        <w:tblLook w:val="04A0" w:firstRow="1" w:lastRow="0" w:firstColumn="1" w:lastColumn="0" w:noHBand="0" w:noVBand="1"/>
      </w:tblPr>
      <w:tblGrid>
        <w:gridCol w:w="1568"/>
        <w:gridCol w:w="9079"/>
      </w:tblGrid>
      <w:tr w:rsidR="004B590C" w14:paraId="5B5242A9" w14:textId="77777777" w:rsidTr="00285CC0">
        <w:tc>
          <w:tcPr>
            <w:tcW w:w="1568" w:type="dxa"/>
            <w:vAlign w:val="center"/>
          </w:tcPr>
          <w:p w14:paraId="13A2D8A6" w14:textId="77777777" w:rsidR="004B590C" w:rsidRDefault="004B590C" w:rsidP="00285CC0">
            <w:r>
              <w:rPr>
                <w:rStyle w:val="fontstyle31"/>
                <w:lang w:bidi="ar"/>
              </w:rPr>
              <w:t xml:space="preserve">WBS: </w:t>
            </w:r>
          </w:p>
        </w:tc>
        <w:tc>
          <w:tcPr>
            <w:tcW w:w="9079" w:type="dxa"/>
          </w:tcPr>
          <w:p w14:paraId="695E222F" w14:textId="77777777" w:rsidR="004B590C" w:rsidRDefault="004B590C" w:rsidP="00285CC0">
            <w:r w:rsidRPr="008E5265">
              <w:rPr>
                <w:noProof/>
              </w:rPr>
              <w:t>1.3.3.2.2</w:t>
            </w:r>
          </w:p>
        </w:tc>
      </w:tr>
      <w:tr w:rsidR="004B590C" w14:paraId="57B4F062" w14:textId="77777777" w:rsidTr="00285CC0">
        <w:tc>
          <w:tcPr>
            <w:tcW w:w="1568" w:type="dxa"/>
            <w:vAlign w:val="center"/>
          </w:tcPr>
          <w:p w14:paraId="7DD42236" w14:textId="77777777" w:rsidR="004B590C" w:rsidRDefault="004B590C" w:rsidP="00285CC0">
            <w:r>
              <w:rPr>
                <w:rStyle w:val="fontstyle31"/>
                <w:lang w:bidi="ar"/>
              </w:rPr>
              <w:t xml:space="preserve">Work Package: </w:t>
            </w:r>
          </w:p>
        </w:tc>
        <w:tc>
          <w:tcPr>
            <w:tcW w:w="9079" w:type="dxa"/>
          </w:tcPr>
          <w:p w14:paraId="4E316322" w14:textId="77777777" w:rsidR="004B590C" w:rsidRDefault="004B590C" w:rsidP="00285CC0">
            <w:r w:rsidRPr="008E5265">
              <w:rPr>
                <w:noProof/>
              </w:rPr>
              <w:t>Modify Web App information</w:t>
            </w:r>
          </w:p>
        </w:tc>
      </w:tr>
      <w:tr w:rsidR="004B590C" w14:paraId="1EE52506" w14:textId="77777777" w:rsidTr="00285CC0">
        <w:tc>
          <w:tcPr>
            <w:tcW w:w="1568" w:type="dxa"/>
            <w:vAlign w:val="center"/>
          </w:tcPr>
          <w:p w14:paraId="5376C20E" w14:textId="77777777" w:rsidR="004B590C" w:rsidRDefault="004B590C" w:rsidP="00285CC0">
            <w:r>
              <w:rPr>
                <w:rStyle w:val="fontstyle31"/>
                <w:lang w:bidi="ar"/>
              </w:rPr>
              <w:t xml:space="preserve">Package Owner: </w:t>
            </w:r>
          </w:p>
        </w:tc>
        <w:tc>
          <w:tcPr>
            <w:tcW w:w="9079" w:type="dxa"/>
          </w:tcPr>
          <w:p w14:paraId="0DFF86DB" w14:textId="77777777" w:rsidR="004B590C" w:rsidRDefault="004B590C" w:rsidP="00285CC0">
            <w:r>
              <w:t>Wilkins Caducio</w:t>
            </w:r>
          </w:p>
        </w:tc>
      </w:tr>
      <w:tr w:rsidR="004B590C" w14:paraId="1432ACDD" w14:textId="77777777" w:rsidTr="00285CC0">
        <w:tc>
          <w:tcPr>
            <w:tcW w:w="1568" w:type="dxa"/>
            <w:vAlign w:val="center"/>
          </w:tcPr>
          <w:p w14:paraId="57CA2A20" w14:textId="77777777" w:rsidR="004B590C" w:rsidRDefault="004B590C" w:rsidP="00285CC0">
            <w:r>
              <w:rPr>
                <w:rStyle w:val="fontstyle31"/>
                <w:lang w:bidi="ar"/>
              </w:rPr>
              <w:t xml:space="preserve">Owner Organization: </w:t>
            </w:r>
          </w:p>
        </w:tc>
        <w:tc>
          <w:tcPr>
            <w:tcW w:w="9079" w:type="dxa"/>
          </w:tcPr>
          <w:p w14:paraId="01BEEA64" w14:textId="77777777" w:rsidR="004B590C" w:rsidRDefault="004B590C" w:rsidP="00285CC0">
            <w:r>
              <w:t xml:space="preserve">Team </w:t>
            </w:r>
            <w:proofErr w:type="spellStart"/>
            <w:r>
              <w:t>Developmentality</w:t>
            </w:r>
            <w:proofErr w:type="spellEnd"/>
          </w:p>
        </w:tc>
      </w:tr>
      <w:tr w:rsidR="004B590C" w14:paraId="34A36FB0" w14:textId="77777777" w:rsidTr="00285CC0">
        <w:tc>
          <w:tcPr>
            <w:tcW w:w="1568" w:type="dxa"/>
            <w:vAlign w:val="center"/>
          </w:tcPr>
          <w:p w14:paraId="771E460B" w14:textId="77777777" w:rsidR="004B590C" w:rsidRDefault="004B590C" w:rsidP="00285CC0">
            <w:r>
              <w:rPr>
                <w:rStyle w:val="fontstyle31"/>
                <w:lang w:bidi="ar"/>
              </w:rPr>
              <w:t xml:space="preserve">Participants: </w:t>
            </w:r>
          </w:p>
        </w:tc>
        <w:tc>
          <w:tcPr>
            <w:tcW w:w="9079" w:type="dxa"/>
          </w:tcPr>
          <w:p w14:paraId="5F7207D5" w14:textId="77777777" w:rsidR="004B590C" w:rsidRDefault="004B590C" w:rsidP="00285CC0">
            <w:proofErr w:type="spellStart"/>
            <w:r w:rsidRPr="00AD7CB4">
              <w:rPr>
                <w:rStyle w:val="normaltextrun"/>
                <w:rFonts w:ascii="Calibri" w:hAnsi="Calibri" w:cs="Calibri"/>
                <w:color w:val="000000" w:themeColor="text1"/>
              </w:rPr>
              <w:t>Rark</w:t>
            </w:r>
            <w:proofErr w:type="spellEnd"/>
            <w:r w:rsidRPr="00AD7CB4">
              <w:rPr>
                <w:rStyle w:val="normaltextrun"/>
                <w:rFonts w:ascii="Calibri" w:hAnsi="Calibri" w:cs="Calibri"/>
                <w:color w:val="000000" w:themeColor="text1"/>
              </w:rPr>
              <w:t xml:space="preserve"> </w:t>
            </w:r>
            <w:proofErr w:type="spellStart"/>
            <w:r w:rsidRPr="00AD7CB4">
              <w:rPr>
                <w:rStyle w:val="normaltextrun"/>
                <w:rFonts w:ascii="Calibri" w:hAnsi="Calibri" w:cs="Calibri"/>
                <w:color w:val="000000" w:themeColor="text1"/>
              </w:rPr>
              <w:t>Mowen</w:t>
            </w:r>
            <w:proofErr w:type="spellEnd"/>
            <w:r w:rsidRPr="00AD7CB4">
              <w:rPr>
                <w:rStyle w:val="normaltextrun"/>
                <w:rFonts w:ascii="Calibri" w:hAnsi="Calibri" w:cs="Calibri"/>
                <w:color w:val="000000" w:themeColor="text1"/>
              </w:rPr>
              <w:t xml:space="preserve"> Alcantara, Jakerson Bermudo</w:t>
            </w:r>
          </w:p>
        </w:tc>
      </w:tr>
      <w:tr w:rsidR="004B590C" w14:paraId="1B6521EF" w14:textId="77777777" w:rsidTr="00285CC0">
        <w:tc>
          <w:tcPr>
            <w:tcW w:w="1568" w:type="dxa"/>
            <w:vAlign w:val="center"/>
          </w:tcPr>
          <w:p w14:paraId="7D008FB2" w14:textId="77777777" w:rsidR="004B590C" w:rsidRDefault="004B590C" w:rsidP="00285CC0">
            <w:r>
              <w:rPr>
                <w:rStyle w:val="fontstyle31"/>
                <w:lang w:bidi="ar"/>
              </w:rPr>
              <w:t>Description:</w:t>
            </w:r>
            <w:r>
              <w:rPr>
                <w:rStyle w:val="fontstyle31"/>
                <w:lang w:bidi="ar"/>
              </w:rPr>
              <w:br/>
            </w:r>
          </w:p>
        </w:tc>
        <w:tc>
          <w:tcPr>
            <w:tcW w:w="9079" w:type="dxa"/>
          </w:tcPr>
          <w:p w14:paraId="19959AEC" w14:textId="77777777" w:rsidR="004B590C" w:rsidRDefault="004B590C" w:rsidP="00285CC0">
            <w:r w:rsidRPr="008E5265">
              <w:t xml:space="preserve">The "Modify Web App information" </w:t>
            </w:r>
            <w:r>
              <w:t>work package</w:t>
            </w:r>
            <w:r w:rsidRPr="008E5265">
              <w:t xml:space="preserve"> involves making changes or updates to the existing information displayed on a web application, allowing for the accurate representation of data and content.</w:t>
            </w:r>
          </w:p>
        </w:tc>
      </w:tr>
      <w:tr w:rsidR="004B590C" w14:paraId="3F62EECA" w14:textId="77777777" w:rsidTr="00285CC0">
        <w:tc>
          <w:tcPr>
            <w:tcW w:w="1568" w:type="dxa"/>
            <w:vAlign w:val="center"/>
          </w:tcPr>
          <w:p w14:paraId="11D38B45" w14:textId="77777777" w:rsidR="004B590C" w:rsidRDefault="004B590C" w:rsidP="00285CC0">
            <w:r>
              <w:rPr>
                <w:rStyle w:val="fontstyle31"/>
                <w:lang w:bidi="ar"/>
              </w:rPr>
              <w:t>Completion State:</w:t>
            </w:r>
            <w:r>
              <w:rPr>
                <w:rStyle w:val="fontstyle31"/>
                <w:lang w:bidi="ar"/>
              </w:rPr>
              <w:br/>
            </w:r>
          </w:p>
        </w:tc>
        <w:tc>
          <w:tcPr>
            <w:tcW w:w="9079" w:type="dxa"/>
          </w:tcPr>
          <w:p w14:paraId="7B928771" w14:textId="77777777" w:rsidR="004B590C" w:rsidRDefault="004B590C" w:rsidP="00285CC0">
            <w:r w:rsidRPr="008E5265">
              <w:t xml:space="preserve">The completion state of the "Modify Web App information" </w:t>
            </w:r>
            <w:r>
              <w:t>work package</w:t>
            </w:r>
            <w:r w:rsidRPr="008E5265">
              <w:t xml:space="preserve"> refers to successfully implementing the functionality to modify and update the information displayed on the web application, ensuring the changes are accurately reflected and readily accessible to users.</w:t>
            </w:r>
          </w:p>
        </w:tc>
      </w:tr>
      <w:tr w:rsidR="004B590C" w14:paraId="43EAADB7" w14:textId="77777777" w:rsidTr="00285CC0">
        <w:tc>
          <w:tcPr>
            <w:tcW w:w="1568" w:type="dxa"/>
            <w:vAlign w:val="center"/>
          </w:tcPr>
          <w:p w14:paraId="516F9539" w14:textId="77777777" w:rsidR="004B590C" w:rsidRDefault="004B590C" w:rsidP="00285CC0">
            <w:pPr>
              <w:rPr>
                <w:rStyle w:val="fontstyle31"/>
                <w:lang w:bidi="ar"/>
              </w:rPr>
            </w:pPr>
            <w:r>
              <w:rPr>
                <w:rStyle w:val="fontstyle31"/>
                <w:lang w:bidi="ar"/>
              </w:rPr>
              <w:t>Assumptions:</w:t>
            </w:r>
          </w:p>
          <w:p w14:paraId="40BC7D61" w14:textId="77777777" w:rsidR="004B590C" w:rsidRDefault="004B590C" w:rsidP="00285CC0"/>
        </w:tc>
        <w:tc>
          <w:tcPr>
            <w:tcW w:w="9079" w:type="dxa"/>
          </w:tcPr>
          <w:p w14:paraId="1A22CBA1" w14:textId="77777777" w:rsidR="004B590C" w:rsidRDefault="004B590C" w:rsidP="00285CC0">
            <w:r w:rsidRPr="008E5265">
              <w:t>It is assumed that appropriate access levels and permissions are in place, allowing authorized users to modify the web app information while ensuring data security and integrity.</w:t>
            </w:r>
          </w:p>
        </w:tc>
      </w:tr>
      <w:tr w:rsidR="004B590C" w14:paraId="34A40215" w14:textId="77777777" w:rsidTr="00285CC0">
        <w:tc>
          <w:tcPr>
            <w:tcW w:w="1568" w:type="dxa"/>
            <w:vAlign w:val="center"/>
          </w:tcPr>
          <w:p w14:paraId="1D17113C" w14:textId="77777777" w:rsidR="004B590C" w:rsidRDefault="004B590C" w:rsidP="00285CC0">
            <w:pPr>
              <w:rPr>
                <w:rStyle w:val="fontstyle31"/>
                <w:lang w:bidi="ar"/>
              </w:rPr>
            </w:pPr>
            <w:r>
              <w:rPr>
                <w:rStyle w:val="fontstyle31"/>
                <w:lang w:bidi="ar"/>
              </w:rPr>
              <w:t>Risks:</w:t>
            </w:r>
          </w:p>
          <w:p w14:paraId="18FCF6C7" w14:textId="77777777" w:rsidR="004B590C" w:rsidRDefault="004B590C" w:rsidP="00285CC0"/>
        </w:tc>
        <w:tc>
          <w:tcPr>
            <w:tcW w:w="9079" w:type="dxa"/>
          </w:tcPr>
          <w:p w14:paraId="3B93EAD0" w14:textId="77777777" w:rsidR="004B590C" w:rsidRDefault="004B590C" w:rsidP="00285CC0">
            <w:r w:rsidRPr="008E5265">
              <w:t>There is a risk of potential data loss or corruption during the modification process, which may result in inaccurate or incomplete information being displayed on the web application.</w:t>
            </w:r>
          </w:p>
        </w:tc>
      </w:tr>
      <w:tr w:rsidR="004B590C" w14:paraId="0AFD0F98" w14:textId="77777777" w:rsidTr="00285CC0">
        <w:tc>
          <w:tcPr>
            <w:tcW w:w="1568" w:type="dxa"/>
            <w:vAlign w:val="center"/>
          </w:tcPr>
          <w:p w14:paraId="12F0B546" w14:textId="77777777" w:rsidR="004B590C" w:rsidRDefault="004B590C" w:rsidP="00285CC0">
            <w:pPr>
              <w:rPr>
                <w:rStyle w:val="fontstyle31"/>
                <w:lang w:bidi="ar"/>
              </w:rPr>
            </w:pPr>
            <w:r>
              <w:rPr>
                <w:rStyle w:val="fontstyle31"/>
                <w:lang w:bidi="ar"/>
              </w:rPr>
              <w:t>Risk Mitigation:</w:t>
            </w:r>
          </w:p>
          <w:p w14:paraId="37670982" w14:textId="77777777" w:rsidR="004B590C" w:rsidRDefault="004B590C" w:rsidP="00285CC0"/>
        </w:tc>
        <w:tc>
          <w:tcPr>
            <w:tcW w:w="9079" w:type="dxa"/>
          </w:tcPr>
          <w:p w14:paraId="06E49A38" w14:textId="77777777" w:rsidR="004B590C" w:rsidRDefault="004B590C" w:rsidP="00285CC0">
            <w:r w:rsidRPr="008E5265">
              <w:t>Implementing regular data backups and version control mechanisms helps mitigate the risk of data loss or corruption, allowing for easy recovery in case of unintended modifications or errors.</w:t>
            </w:r>
          </w:p>
        </w:tc>
      </w:tr>
      <w:tr w:rsidR="004B590C" w14:paraId="2AD49C51" w14:textId="77777777" w:rsidTr="00285CC0">
        <w:tc>
          <w:tcPr>
            <w:tcW w:w="1568" w:type="dxa"/>
            <w:vAlign w:val="center"/>
          </w:tcPr>
          <w:p w14:paraId="294BE501" w14:textId="77777777" w:rsidR="004B590C" w:rsidRDefault="004B590C" w:rsidP="00285CC0">
            <w:r>
              <w:rPr>
                <w:rStyle w:val="fontstyle31"/>
              </w:rPr>
              <w:t xml:space="preserve">Budget: </w:t>
            </w:r>
          </w:p>
        </w:tc>
        <w:tc>
          <w:tcPr>
            <w:tcW w:w="9079" w:type="dxa"/>
          </w:tcPr>
          <w:p w14:paraId="5F9D2656" w14:textId="77777777" w:rsidR="004B590C" w:rsidRDefault="004B590C" w:rsidP="00285CC0"/>
        </w:tc>
      </w:tr>
      <w:tr w:rsidR="004B590C" w14:paraId="7570CCB5" w14:textId="77777777" w:rsidTr="00285CC0">
        <w:tc>
          <w:tcPr>
            <w:tcW w:w="1568" w:type="dxa"/>
            <w:vAlign w:val="center"/>
          </w:tcPr>
          <w:p w14:paraId="397D988E" w14:textId="77777777" w:rsidR="004B590C" w:rsidRDefault="004B590C" w:rsidP="00285CC0">
            <w:pPr>
              <w:rPr>
                <w:rStyle w:val="fontstyle31"/>
                <w:lang w:bidi="ar"/>
              </w:rPr>
            </w:pPr>
            <w:r>
              <w:rPr>
                <w:rStyle w:val="fontstyle31"/>
                <w:lang w:bidi="ar"/>
              </w:rPr>
              <w:t>Reference Docs:</w:t>
            </w:r>
          </w:p>
          <w:p w14:paraId="22526437" w14:textId="77777777" w:rsidR="004B590C" w:rsidRDefault="004B590C" w:rsidP="00285CC0"/>
        </w:tc>
        <w:tc>
          <w:tcPr>
            <w:tcW w:w="9079" w:type="dxa"/>
          </w:tcPr>
          <w:p w14:paraId="4DDB69A5" w14:textId="77777777" w:rsidR="004B590C" w:rsidRDefault="004B590C" w:rsidP="00285CC0">
            <w:r>
              <w:t>https://asiapacificcollege.sharepoint.com/:f:/s/PROJMANT3MI201MI203/Evjel9uiSslFosc4l3EpNcABUtYTV3a-VQkkDtSNRfqLSA?e=yp43oj</w:t>
            </w:r>
          </w:p>
        </w:tc>
      </w:tr>
    </w:tbl>
    <w:p w14:paraId="1B1DC90A" w14:textId="77777777" w:rsidR="001C0607" w:rsidRDefault="001C0607"/>
    <w:p w14:paraId="344D24A0" w14:textId="77777777" w:rsidR="004B590C" w:rsidRDefault="004B590C"/>
    <w:p w14:paraId="4AB9F210" w14:textId="77777777" w:rsidR="004B590C" w:rsidRDefault="004B590C"/>
    <w:p w14:paraId="36116D90" w14:textId="77777777" w:rsidR="004B590C" w:rsidRDefault="004B590C"/>
    <w:p w14:paraId="3663BC9A" w14:textId="77777777" w:rsidR="004B590C" w:rsidRDefault="004B590C"/>
    <w:p w14:paraId="633F0B32" w14:textId="77777777" w:rsidR="004B590C" w:rsidRDefault="004B590C"/>
    <w:p w14:paraId="23EE89BA" w14:textId="77777777" w:rsidR="004B590C" w:rsidRDefault="004B590C"/>
    <w:p w14:paraId="08824539" w14:textId="77777777" w:rsidR="004B590C" w:rsidRDefault="004B590C"/>
    <w:p w14:paraId="6F5B0E31" w14:textId="77777777" w:rsidR="004B590C" w:rsidRDefault="004B590C"/>
    <w:p w14:paraId="0E9A4208" w14:textId="77777777" w:rsidR="004B590C" w:rsidRDefault="004B590C"/>
    <w:p w14:paraId="157D544A" w14:textId="77777777" w:rsidR="004B590C" w:rsidRDefault="004B590C"/>
    <w:p w14:paraId="0BE11FB6" w14:textId="77777777" w:rsidR="004B590C" w:rsidRDefault="004B590C"/>
    <w:p w14:paraId="10FE3C7D" w14:textId="77777777" w:rsidR="004B590C" w:rsidRDefault="004B590C"/>
    <w:p w14:paraId="6DDF87BF" w14:textId="77777777" w:rsidR="004B590C" w:rsidRDefault="004B590C"/>
    <w:p w14:paraId="291CAAA5" w14:textId="77777777" w:rsidR="004B590C" w:rsidRDefault="004B590C"/>
    <w:p w14:paraId="4EF4F5E0" w14:textId="77777777" w:rsidR="004B590C" w:rsidRDefault="004B590C"/>
    <w:p w14:paraId="02EF15CD" w14:textId="77777777" w:rsidR="004B590C" w:rsidRDefault="004B590C"/>
    <w:p w14:paraId="661D42F1" w14:textId="77777777" w:rsidR="004B590C" w:rsidRDefault="004B590C"/>
    <w:p w14:paraId="49642B68" w14:textId="77777777" w:rsidR="004B590C" w:rsidRDefault="004B590C"/>
    <w:p w14:paraId="57F85D2C" w14:textId="77777777" w:rsidR="004B590C" w:rsidRDefault="004B590C"/>
    <w:p w14:paraId="24D20C28" w14:textId="77777777" w:rsidR="004B590C" w:rsidRDefault="004B590C"/>
    <w:p w14:paraId="27F12A0E" w14:textId="77777777" w:rsidR="004B590C" w:rsidRDefault="004B590C"/>
    <w:p w14:paraId="626B21DC" w14:textId="77777777" w:rsidR="004B590C" w:rsidRDefault="004B590C"/>
    <w:p w14:paraId="45F84D5F" w14:textId="77777777" w:rsidR="004B590C" w:rsidRDefault="004B590C"/>
    <w:p w14:paraId="2D86FB6B" w14:textId="77777777" w:rsidR="004B590C" w:rsidRDefault="004B590C"/>
    <w:tbl>
      <w:tblPr>
        <w:tblStyle w:val="TableGrid"/>
        <w:tblW w:w="0" w:type="auto"/>
        <w:jc w:val="center"/>
        <w:tblLook w:val="04A0" w:firstRow="1" w:lastRow="0" w:firstColumn="1" w:lastColumn="0" w:noHBand="0" w:noVBand="1"/>
      </w:tblPr>
      <w:tblGrid>
        <w:gridCol w:w="1568"/>
        <w:gridCol w:w="9079"/>
      </w:tblGrid>
      <w:tr w:rsidR="004B590C" w14:paraId="13FCD1C1" w14:textId="77777777" w:rsidTr="00285CC0">
        <w:trPr>
          <w:jc w:val="center"/>
        </w:trPr>
        <w:tc>
          <w:tcPr>
            <w:tcW w:w="4675" w:type="dxa"/>
            <w:vAlign w:val="center"/>
          </w:tcPr>
          <w:p w14:paraId="3FE2B31D" w14:textId="77777777" w:rsidR="004B590C" w:rsidRDefault="004B590C" w:rsidP="00285CC0">
            <w:r>
              <w:rPr>
                <w:rStyle w:val="fontstyle31"/>
                <w:lang w:bidi="ar"/>
              </w:rPr>
              <w:t xml:space="preserve">WBS: </w:t>
            </w:r>
          </w:p>
        </w:tc>
        <w:tc>
          <w:tcPr>
            <w:tcW w:w="4675" w:type="dxa"/>
          </w:tcPr>
          <w:p w14:paraId="76FE4728" w14:textId="77777777" w:rsidR="004B590C" w:rsidRDefault="004B590C" w:rsidP="00285CC0">
            <w:r w:rsidRPr="008E5265">
              <w:rPr>
                <w:noProof/>
              </w:rPr>
              <w:t>1.3.3.3</w:t>
            </w:r>
          </w:p>
        </w:tc>
      </w:tr>
      <w:tr w:rsidR="004B590C" w14:paraId="0B1E65C1" w14:textId="77777777" w:rsidTr="00285CC0">
        <w:trPr>
          <w:jc w:val="center"/>
        </w:trPr>
        <w:tc>
          <w:tcPr>
            <w:tcW w:w="4675" w:type="dxa"/>
            <w:vAlign w:val="center"/>
          </w:tcPr>
          <w:p w14:paraId="65079547" w14:textId="77777777" w:rsidR="004B590C" w:rsidRDefault="004B590C" w:rsidP="00285CC0">
            <w:r>
              <w:rPr>
                <w:rStyle w:val="fontstyle31"/>
                <w:lang w:bidi="ar"/>
              </w:rPr>
              <w:t xml:space="preserve">Work Package: </w:t>
            </w:r>
          </w:p>
        </w:tc>
        <w:tc>
          <w:tcPr>
            <w:tcW w:w="4675" w:type="dxa"/>
          </w:tcPr>
          <w:p w14:paraId="6EF6BF86" w14:textId="77777777" w:rsidR="004B590C" w:rsidRDefault="004B590C" w:rsidP="00285CC0">
            <w:r w:rsidRPr="008E5265">
              <w:rPr>
                <w:noProof/>
              </w:rPr>
              <w:t>5th Team meeting w/ Client</w:t>
            </w:r>
          </w:p>
        </w:tc>
      </w:tr>
      <w:tr w:rsidR="004B590C" w14:paraId="12D6BBD7" w14:textId="77777777" w:rsidTr="00285CC0">
        <w:trPr>
          <w:jc w:val="center"/>
        </w:trPr>
        <w:tc>
          <w:tcPr>
            <w:tcW w:w="4675" w:type="dxa"/>
            <w:vAlign w:val="center"/>
          </w:tcPr>
          <w:p w14:paraId="28324A26" w14:textId="77777777" w:rsidR="004B590C" w:rsidRDefault="004B590C" w:rsidP="00285CC0">
            <w:r>
              <w:rPr>
                <w:rStyle w:val="fontstyle31"/>
                <w:lang w:bidi="ar"/>
              </w:rPr>
              <w:t xml:space="preserve">Package Owner: </w:t>
            </w:r>
          </w:p>
        </w:tc>
        <w:tc>
          <w:tcPr>
            <w:tcW w:w="4675" w:type="dxa"/>
          </w:tcPr>
          <w:p w14:paraId="2C534DA7" w14:textId="77777777" w:rsidR="004B590C" w:rsidRDefault="004B590C" w:rsidP="00285CC0">
            <w:r>
              <w:t>Wilkins Caducio</w:t>
            </w:r>
          </w:p>
        </w:tc>
      </w:tr>
      <w:tr w:rsidR="004B590C" w14:paraId="5266FAD8" w14:textId="77777777" w:rsidTr="00285CC0">
        <w:trPr>
          <w:jc w:val="center"/>
        </w:trPr>
        <w:tc>
          <w:tcPr>
            <w:tcW w:w="4675" w:type="dxa"/>
            <w:vAlign w:val="center"/>
          </w:tcPr>
          <w:p w14:paraId="52F0D51C" w14:textId="77777777" w:rsidR="004B590C" w:rsidRDefault="004B590C" w:rsidP="00285CC0">
            <w:r>
              <w:rPr>
                <w:rStyle w:val="fontstyle31"/>
                <w:lang w:bidi="ar"/>
              </w:rPr>
              <w:t xml:space="preserve">Owner Organization: </w:t>
            </w:r>
          </w:p>
        </w:tc>
        <w:tc>
          <w:tcPr>
            <w:tcW w:w="4675" w:type="dxa"/>
          </w:tcPr>
          <w:p w14:paraId="7C2C813D" w14:textId="77777777" w:rsidR="004B590C" w:rsidRDefault="004B590C" w:rsidP="00285CC0">
            <w:r>
              <w:t xml:space="preserve">Team </w:t>
            </w:r>
            <w:proofErr w:type="spellStart"/>
            <w:r>
              <w:t>Developmentality</w:t>
            </w:r>
            <w:proofErr w:type="spellEnd"/>
          </w:p>
        </w:tc>
      </w:tr>
      <w:tr w:rsidR="004B590C" w14:paraId="47F8A8C7" w14:textId="77777777" w:rsidTr="00285CC0">
        <w:trPr>
          <w:jc w:val="center"/>
        </w:trPr>
        <w:tc>
          <w:tcPr>
            <w:tcW w:w="4675" w:type="dxa"/>
            <w:vAlign w:val="center"/>
          </w:tcPr>
          <w:p w14:paraId="53B209B5" w14:textId="77777777" w:rsidR="004B590C" w:rsidRDefault="004B590C" w:rsidP="00285CC0">
            <w:r>
              <w:rPr>
                <w:rStyle w:val="fontstyle31"/>
                <w:lang w:bidi="ar"/>
              </w:rPr>
              <w:t xml:space="preserve">Participants: </w:t>
            </w:r>
          </w:p>
        </w:tc>
        <w:tc>
          <w:tcPr>
            <w:tcW w:w="4675" w:type="dxa"/>
          </w:tcPr>
          <w:p w14:paraId="702B4B67" w14:textId="77777777" w:rsidR="004B590C" w:rsidRDefault="004B590C" w:rsidP="00285CC0">
            <w:proofErr w:type="spellStart"/>
            <w:r w:rsidRPr="008E5265">
              <w:rPr>
                <w:rStyle w:val="normaltextrun"/>
                <w:rFonts w:ascii="Calibri" w:hAnsi="Calibri" w:cs="Calibri"/>
                <w:color w:val="000000"/>
                <w:shd w:val="clear" w:color="auto" w:fill="FFFFFF"/>
              </w:rPr>
              <w:t>Rark</w:t>
            </w:r>
            <w:proofErr w:type="spellEnd"/>
            <w:r w:rsidRPr="008E5265">
              <w:rPr>
                <w:rStyle w:val="normaltextrun"/>
                <w:rFonts w:ascii="Calibri" w:hAnsi="Calibri" w:cs="Calibri"/>
                <w:color w:val="000000"/>
                <w:shd w:val="clear" w:color="auto" w:fill="FFFFFF"/>
              </w:rPr>
              <w:t xml:space="preserve"> </w:t>
            </w:r>
            <w:proofErr w:type="spellStart"/>
            <w:r w:rsidRPr="008E5265">
              <w:rPr>
                <w:rStyle w:val="normaltextrun"/>
                <w:rFonts w:ascii="Calibri" w:hAnsi="Calibri" w:cs="Calibri"/>
                <w:color w:val="000000"/>
                <w:shd w:val="clear" w:color="auto" w:fill="FFFFFF"/>
              </w:rPr>
              <w:t>Mowen</w:t>
            </w:r>
            <w:proofErr w:type="spellEnd"/>
            <w:r w:rsidRPr="008E5265">
              <w:rPr>
                <w:rStyle w:val="normaltextrun"/>
                <w:rFonts w:ascii="Calibri" w:hAnsi="Calibri" w:cs="Calibri"/>
                <w:color w:val="000000"/>
                <w:shd w:val="clear" w:color="auto" w:fill="FFFFFF"/>
              </w:rPr>
              <w:t xml:space="preserve"> Alcantara, Jakerson Bermudo</w:t>
            </w:r>
          </w:p>
        </w:tc>
      </w:tr>
      <w:tr w:rsidR="004B590C" w14:paraId="5487D6C8" w14:textId="77777777" w:rsidTr="00285CC0">
        <w:trPr>
          <w:jc w:val="center"/>
        </w:trPr>
        <w:tc>
          <w:tcPr>
            <w:tcW w:w="4675" w:type="dxa"/>
            <w:vAlign w:val="center"/>
          </w:tcPr>
          <w:p w14:paraId="296FA599" w14:textId="77777777" w:rsidR="004B590C" w:rsidRDefault="004B590C" w:rsidP="00285CC0">
            <w:r>
              <w:rPr>
                <w:rStyle w:val="fontstyle31"/>
                <w:lang w:bidi="ar"/>
              </w:rPr>
              <w:t>Description:</w:t>
            </w:r>
            <w:r>
              <w:rPr>
                <w:rStyle w:val="fontstyle31"/>
                <w:lang w:bidi="ar"/>
              </w:rPr>
              <w:br/>
            </w:r>
          </w:p>
        </w:tc>
        <w:tc>
          <w:tcPr>
            <w:tcW w:w="4675" w:type="dxa"/>
          </w:tcPr>
          <w:p w14:paraId="3B30A71D" w14:textId="77777777" w:rsidR="004B590C" w:rsidRDefault="004B590C" w:rsidP="00285CC0">
            <w:r w:rsidRPr="008E5265">
              <w:t>The 5th Team meeting with the client is a scheduled session where the development team engages with the client to discuss project progress, address any queries or concerns, and align on future steps.</w:t>
            </w:r>
          </w:p>
        </w:tc>
      </w:tr>
      <w:tr w:rsidR="004B590C" w14:paraId="75ABFCB4" w14:textId="77777777" w:rsidTr="00285CC0">
        <w:trPr>
          <w:jc w:val="center"/>
        </w:trPr>
        <w:tc>
          <w:tcPr>
            <w:tcW w:w="4675" w:type="dxa"/>
            <w:vAlign w:val="center"/>
          </w:tcPr>
          <w:p w14:paraId="7A4788ED" w14:textId="77777777" w:rsidR="004B590C" w:rsidRDefault="004B590C" w:rsidP="00285CC0">
            <w:r>
              <w:rPr>
                <w:rStyle w:val="fontstyle31"/>
                <w:lang w:bidi="ar"/>
              </w:rPr>
              <w:t>Completion State:</w:t>
            </w:r>
            <w:r>
              <w:rPr>
                <w:rStyle w:val="fontstyle31"/>
                <w:lang w:bidi="ar"/>
              </w:rPr>
              <w:br/>
            </w:r>
          </w:p>
        </w:tc>
        <w:tc>
          <w:tcPr>
            <w:tcW w:w="4675" w:type="dxa"/>
          </w:tcPr>
          <w:p w14:paraId="255CD6DF" w14:textId="77777777" w:rsidR="004B590C" w:rsidRDefault="004B590C" w:rsidP="00285CC0">
            <w:r w:rsidRPr="008E5265">
              <w:t>The completion state of the 5th Team meeting with the client refers to successfully conducting the meeting, covering all relevant agenda items, and achieving the desired outcomes, such as clarifying project requirements, obtaining client feedback, and gaining alignment on the next steps.</w:t>
            </w:r>
          </w:p>
        </w:tc>
      </w:tr>
      <w:tr w:rsidR="004B590C" w14:paraId="7FA35C6A" w14:textId="77777777" w:rsidTr="00285CC0">
        <w:trPr>
          <w:jc w:val="center"/>
        </w:trPr>
        <w:tc>
          <w:tcPr>
            <w:tcW w:w="4675" w:type="dxa"/>
            <w:vAlign w:val="center"/>
          </w:tcPr>
          <w:p w14:paraId="620A8178" w14:textId="77777777" w:rsidR="004B590C" w:rsidRDefault="004B590C" w:rsidP="00285CC0">
            <w:pPr>
              <w:rPr>
                <w:rStyle w:val="fontstyle31"/>
                <w:lang w:bidi="ar"/>
              </w:rPr>
            </w:pPr>
            <w:r>
              <w:rPr>
                <w:rStyle w:val="fontstyle31"/>
                <w:lang w:bidi="ar"/>
              </w:rPr>
              <w:t>Assumptions:</w:t>
            </w:r>
          </w:p>
          <w:p w14:paraId="4815D101" w14:textId="77777777" w:rsidR="004B590C" w:rsidRDefault="004B590C" w:rsidP="00285CC0"/>
        </w:tc>
        <w:tc>
          <w:tcPr>
            <w:tcW w:w="4675" w:type="dxa"/>
          </w:tcPr>
          <w:p w14:paraId="07FFE93C" w14:textId="77777777" w:rsidR="004B590C" w:rsidRDefault="004B590C" w:rsidP="00285CC0">
            <w:r w:rsidRPr="008E5265">
              <w:t>It is assumed that the necessary stakeholders from both the development team and the client side will be available for the meeting to ensure effective communication and decision-making.</w:t>
            </w:r>
          </w:p>
        </w:tc>
      </w:tr>
      <w:tr w:rsidR="004B590C" w14:paraId="27A8E41B" w14:textId="77777777" w:rsidTr="00285CC0">
        <w:trPr>
          <w:jc w:val="center"/>
        </w:trPr>
        <w:tc>
          <w:tcPr>
            <w:tcW w:w="4675" w:type="dxa"/>
            <w:vAlign w:val="center"/>
          </w:tcPr>
          <w:p w14:paraId="391D427F" w14:textId="77777777" w:rsidR="004B590C" w:rsidRDefault="004B590C" w:rsidP="00285CC0">
            <w:pPr>
              <w:rPr>
                <w:rStyle w:val="fontstyle31"/>
                <w:lang w:bidi="ar"/>
              </w:rPr>
            </w:pPr>
            <w:r>
              <w:rPr>
                <w:rStyle w:val="fontstyle31"/>
                <w:lang w:bidi="ar"/>
              </w:rPr>
              <w:t>Risks:</w:t>
            </w:r>
          </w:p>
          <w:p w14:paraId="328CE2DF" w14:textId="77777777" w:rsidR="004B590C" w:rsidRDefault="004B590C" w:rsidP="00285CC0"/>
        </w:tc>
        <w:tc>
          <w:tcPr>
            <w:tcW w:w="4675" w:type="dxa"/>
          </w:tcPr>
          <w:p w14:paraId="61E84B98" w14:textId="77777777" w:rsidR="004B590C" w:rsidRDefault="004B590C" w:rsidP="00285CC0">
            <w:r w:rsidRPr="008E5265">
              <w:t>There is a risk that the client's expectations and requirements may differ from the understanding of the development team, leading to miscommunication and potential rework.</w:t>
            </w:r>
          </w:p>
        </w:tc>
      </w:tr>
      <w:tr w:rsidR="004B590C" w14:paraId="4AA6B1DF" w14:textId="77777777" w:rsidTr="00285CC0">
        <w:trPr>
          <w:jc w:val="center"/>
        </w:trPr>
        <w:tc>
          <w:tcPr>
            <w:tcW w:w="4675" w:type="dxa"/>
            <w:vAlign w:val="center"/>
          </w:tcPr>
          <w:p w14:paraId="1543AA24" w14:textId="77777777" w:rsidR="004B590C" w:rsidRDefault="004B590C" w:rsidP="00285CC0">
            <w:pPr>
              <w:rPr>
                <w:rStyle w:val="fontstyle31"/>
                <w:lang w:bidi="ar"/>
              </w:rPr>
            </w:pPr>
            <w:r>
              <w:rPr>
                <w:rStyle w:val="fontstyle31"/>
                <w:lang w:bidi="ar"/>
              </w:rPr>
              <w:t>Risk Mitigation:</w:t>
            </w:r>
          </w:p>
          <w:p w14:paraId="5FE2E1BF" w14:textId="77777777" w:rsidR="004B590C" w:rsidRDefault="004B590C" w:rsidP="00285CC0"/>
        </w:tc>
        <w:tc>
          <w:tcPr>
            <w:tcW w:w="4675" w:type="dxa"/>
          </w:tcPr>
          <w:p w14:paraId="1DFB3ED8" w14:textId="77777777" w:rsidR="004B590C" w:rsidRDefault="004B590C" w:rsidP="00285CC0">
            <w:r w:rsidRPr="008E5265">
              <w:t>Maintaining clear and up-to-date requirements documentation helps mitigate the risk of misalignment by providing a reference point for discussion and ensuring a shared understanding.</w:t>
            </w:r>
          </w:p>
        </w:tc>
      </w:tr>
      <w:tr w:rsidR="004B590C" w14:paraId="7BBDA98E" w14:textId="77777777" w:rsidTr="00285CC0">
        <w:trPr>
          <w:jc w:val="center"/>
        </w:trPr>
        <w:tc>
          <w:tcPr>
            <w:tcW w:w="4675" w:type="dxa"/>
            <w:vAlign w:val="center"/>
          </w:tcPr>
          <w:p w14:paraId="780283D6" w14:textId="77777777" w:rsidR="004B590C" w:rsidRDefault="004B590C" w:rsidP="00285CC0">
            <w:r>
              <w:rPr>
                <w:rStyle w:val="fontstyle31"/>
              </w:rPr>
              <w:t xml:space="preserve">Budget: </w:t>
            </w:r>
          </w:p>
        </w:tc>
        <w:tc>
          <w:tcPr>
            <w:tcW w:w="4675" w:type="dxa"/>
          </w:tcPr>
          <w:p w14:paraId="1388A20E" w14:textId="77777777" w:rsidR="004B590C" w:rsidRDefault="004B590C" w:rsidP="00285CC0"/>
        </w:tc>
      </w:tr>
      <w:tr w:rsidR="004B590C" w14:paraId="73DBB4CC" w14:textId="77777777" w:rsidTr="00285CC0">
        <w:trPr>
          <w:jc w:val="center"/>
        </w:trPr>
        <w:tc>
          <w:tcPr>
            <w:tcW w:w="4675" w:type="dxa"/>
            <w:vAlign w:val="center"/>
          </w:tcPr>
          <w:p w14:paraId="361EAED0" w14:textId="77777777" w:rsidR="004B590C" w:rsidRDefault="004B590C" w:rsidP="00285CC0">
            <w:pPr>
              <w:rPr>
                <w:rStyle w:val="fontstyle31"/>
                <w:lang w:bidi="ar"/>
              </w:rPr>
            </w:pPr>
            <w:r>
              <w:rPr>
                <w:rStyle w:val="fontstyle31"/>
                <w:lang w:bidi="ar"/>
              </w:rPr>
              <w:t>Reference Docs:</w:t>
            </w:r>
          </w:p>
          <w:p w14:paraId="52252FB6" w14:textId="77777777" w:rsidR="004B590C" w:rsidRDefault="004B590C" w:rsidP="00285CC0"/>
        </w:tc>
        <w:tc>
          <w:tcPr>
            <w:tcW w:w="4675" w:type="dxa"/>
          </w:tcPr>
          <w:p w14:paraId="77A44443" w14:textId="77777777" w:rsidR="004B590C" w:rsidRDefault="004B590C" w:rsidP="00285CC0">
            <w:r>
              <w:t>https://asiapacificcollege.sharepoint.com/:f:/s/PROJMANT3MI201MI203/Evjel9uiSslFosc4l3EpNcABUtYTV3a-VQkkDtSNRfqLSA?e=yp43oj</w:t>
            </w:r>
          </w:p>
        </w:tc>
      </w:tr>
    </w:tbl>
    <w:p w14:paraId="69C141AF" w14:textId="77777777" w:rsidR="004B590C" w:rsidRDefault="004B590C"/>
    <w:p w14:paraId="79FED78D" w14:textId="77777777" w:rsidR="004B590C" w:rsidRDefault="004B590C"/>
    <w:p w14:paraId="5ACE3ADD" w14:textId="77777777" w:rsidR="004B590C" w:rsidRDefault="004B590C"/>
    <w:p w14:paraId="20FBD7AB" w14:textId="77777777" w:rsidR="004B590C" w:rsidRDefault="004B590C"/>
    <w:p w14:paraId="6895EA30" w14:textId="77777777" w:rsidR="004B590C" w:rsidRDefault="004B590C"/>
    <w:p w14:paraId="4DBA1FFB" w14:textId="77777777" w:rsidR="004B590C" w:rsidRDefault="004B590C"/>
    <w:p w14:paraId="0AD30CB3" w14:textId="77777777" w:rsidR="004B590C" w:rsidRDefault="004B590C"/>
    <w:p w14:paraId="1BF5A942" w14:textId="77777777" w:rsidR="004B590C" w:rsidRDefault="004B590C"/>
    <w:p w14:paraId="3923D49E" w14:textId="77777777" w:rsidR="004B590C" w:rsidRDefault="004B590C"/>
    <w:p w14:paraId="60AB6D97" w14:textId="77777777" w:rsidR="004B590C" w:rsidRDefault="004B590C"/>
    <w:p w14:paraId="04102727" w14:textId="77777777" w:rsidR="004B590C" w:rsidRDefault="004B590C"/>
    <w:p w14:paraId="65124B3C" w14:textId="77777777" w:rsidR="004B590C" w:rsidRDefault="004B590C"/>
    <w:p w14:paraId="0706FFD9" w14:textId="77777777" w:rsidR="004B590C" w:rsidRDefault="004B590C"/>
    <w:p w14:paraId="223AE47E" w14:textId="77777777" w:rsidR="004B590C" w:rsidRDefault="004B590C"/>
    <w:p w14:paraId="1DFEF9C0" w14:textId="77777777" w:rsidR="004B590C" w:rsidRDefault="004B590C"/>
    <w:p w14:paraId="3476297C" w14:textId="77777777" w:rsidR="004B590C" w:rsidRDefault="004B590C"/>
    <w:p w14:paraId="20052AA9" w14:textId="77777777" w:rsidR="004B590C" w:rsidRDefault="004B590C"/>
    <w:p w14:paraId="6B8CEFA8" w14:textId="77777777" w:rsidR="004B590C" w:rsidRDefault="004B590C"/>
    <w:p w14:paraId="716C5EB3" w14:textId="77777777" w:rsidR="004B590C" w:rsidRDefault="004B590C"/>
    <w:p w14:paraId="14387426" w14:textId="77777777" w:rsidR="004B590C" w:rsidRDefault="004B590C"/>
    <w:p w14:paraId="49DA515D" w14:textId="77777777" w:rsidR="004B590C" w:rsidRDefault="004B590C"/>
    <w:p w14:paraId="0A2B246D" w14:textId="77777777" w:rsidR="004B590C" w:rsidRDefault="004B590C"/>
    <w:p w14:paraId="7511D752" w14:textId="77777777" w:rsidR="004B590C" w:rsidRDefault="004B590C"/>
    <w:tbl>
      <w:tblPr>
        <w:tblStyle w:val="TableGrid"/>
        <w:tblW w:w="0" w:type="auto"/>
        <w:jc w:val="center"/>
        <w:tblLook w:val="04A0" w:firstRow="1" w:lastRow="0" w:firstColumn="1" w:lastColumn="0" w:noHBand="0" w:noVBand="1"/>
      </w:tblPr>
      <w:tblGrid>
        <w:gridCol w:w="1568"/>
        <w:gridCol w:w="9079"/>
      </w:tblGrid>
      <w:tr w:rsidR="004B590C" w14:paraId="39A48E3C" w14:textId="77777777" w:rsidTr="00285CC0">
        <w:trPr>
          <w:jc w:val="center"/>
        </w:trPr>
        <w:tc>
          <w:tcPr>
            <w:tcW w:w="4675" w:type="dxa"/>
            <w:vAlign w:val="center"/>
          </w:tcPr>
          <w:p w14:paraId="0AF73600" w14:textId="77777777" w:rsidR="004B590C" w:rsidRDefault="004B590C" w:rsidP="00285CC0">
            <w:r>
              <w:rPr>
                <w:rStyle w:val="fontstyle31"/>
                <w:lang w:bidi="ar"/>
              </w:rPr>
              <w:t xml:space="preserve">WBS: </w:t>
            </w:r>
          </w:p>
        </w:tc>
        <w:tc>
          <w:tcPr>
            <w:tcW w:w="4675" w:type="dxa"/>
          </w:tcPr>
          <w:p w14:paraId="48DF4D48" w14:textId="77777777" w:rsidR="004B590C" w:rsidRDefault="004B590C" w:rsidP="00285CC0">
            <w:r w:rsidRPr="008E5265">
              <w:rPr>
                <w:noProof/>
              </w:rPr>
              <w:t>1.3.3.3</w:t>
            </w:r>
          </w:p>
        </w:tc>
      </w:tr>
      <w:tr w:rsidR="004B590C" w14:paraId="617ECCA2" w14:textId="77777777" w:rsidTr="00285CC0">
        <w:trPr>
          <w:jc w:val="center"/>
        </w:trPr>
        <w:tc>
          <w:tcPr>
            <w:tcW w:w="4675" w:type="dxa"/>
            <w:vAlign w:val="center"/>
          </w:tcPr>
          <w:p w14:paraId="78F16DC8" w14:textId="77777777" w:rsidR="004B590C" w:rsidRDefault="004B590C" w:rsidP="00285CC0">
            <w:r>
              <w:rPr>
                <w:rStyle w:val="fontstyle31"/>
                <w:lang w:bidi="ar"/>
              </w:rPr>
              <w:t xml:space="preserve">Work Package: </w:t>
            </w:r>
          </w:p>
        </w:tc>
        <w:tc>
          <w:tcPr>
            <w:tcW w:w="4675" w:type="dxa"/>
          </w:tcPr>
          <w:p w14:paraId="610D97A0" w14:textId="77777777" w:rsidR="004B590C" w:rsidRDefault="004B590C" w:rsidP="00285CC0">
            <w:r w:rsidRPr="008E5265">
              <w:rPr>
                <w:noProof/>
              </w:rPr>
              <w:t>5th Team meeting w/ Client</w:t>
            </w:r>
          </w:p>
        </w:tc>
      </w:tr>
      <w:tr w:rsidR="004B590C" w14:paraId="19F8AEB9" w14:textId="77777777" w:rsidTr="00285CC0">
        <w:trPr>
          <w:jc w:val="center"/>
        </w:trPr>
        <w:tc>
          <w:tcPr>
            <w:tcW w:w="4675" w:type="dxa"/>
            <w:vAlign w:val="center"/>
          </w:tcPr>
          <w:p w14:paraId="587D5830" w14:textId="77777777" w:rsidR="004B590C" w:rsidRDefault="004B590C" w:rsidP="00285CC0">
            <w:r>
              <w:rPr>
                <w:rStyle w:val="fontstyle31"/>
                <w:lang w:bidi="ar"/>
              </w:rPr>
              <w:t xml:space="preserve">Package Owner: </w:t>
            </w:r>
          </w:p>
        </w:tc>
        <w:tc>
          <w:tcPr>
            <w:tcW w:w="4675" w:type="dxa"/>
          </w:tcPr>
          <w:p w14:paraId="5BAD1482" w14:textId="77777777" w:rsidR="004B590C" w:rsidRDefault="004B590C" w:rsidP="00285CC0">
            <w:r>
              <w:t>Wilkins Caducio</w:t>
            </w:r>
          </w:p>
        </w:tc>
      </w:tr>
      <w:tr w:rsidR="004B590C" w14:paraId="3DC70BAF" w14:textId="77777777" w:rsidTr="00285CC0">
        <w:trPr>
          <w:jc w:val="center"/>
        </w:trPr>
        <w:tc>
          <w:tcPr>
            <w:tcW w:w="4675" w:type="dxa"/>
            <w:vAlign w:val="center"/>
          </w:tcPr>
          <w:p w14:paraId="7453AD78" w14:textId="77777777" w:rsidR="004B590C" w:rsidRDefault="004B590C" w:rsidP="00285CC0">
            <w:r>
              <w:rPr>
                <w:rStyle w:val="fontstyle31"/>
                <w:lang w:bidi="ar"/>
              </w:rPr>
              <w:t xml:space="preserve">Owner Organization: </w:t>
            </w:r>
          </w:p>
        </w:tc>
        <w:tc>
          <w:tcPr>
            <w:tcW w:w="4675" w:type="dxa"/>
          </w:tcPr>
          <w:p w14:paraId="4932D29F" w14:textId="77777777" w:rsidR="004B590C" w:rsidRDefault="004B590C" w:rsidP="00285CC0">
            <w:r>
              <w:t xml:space="preserve">Team </w:t>
            </w:r>
            <w:proofErr w:type="spellStart"/>
            <w:r>
              <w:t>Developmentality</w:t>
            </w:r>
            <w:proofErr w:type="spellEnd"/>
          </w:p>
        </w:tc>
      </w:tr>
      <w:tr w:rsidR="004B590C" w14:paraId="3C5257F3" w14:textId="77777777" w:rsidTr="00285CC0">
        <w:trPr>
          <w:jc w:val="center"/>
        </w:trPr>
        <w:tc>
          <w:tcPr>
            <w:tcW w:w="4675" w:type="dxa"/>
            <w:vAlign w:val="center"/>
          </w:tcPr>
          <w:p w14:paraId="1817FDF6" w14:textId="77777777" w:rsidR="004B590C" w:rsidRDefault="004B590C" w:rsidP="00285CC0">
            <w:r>
              <w:rPr>
                <w:rStyle w:val="fontstyle31"/>
                <w:lang w:bidi="ar"/>
              </w:rPr>
              <w:t xml:space="preserve">Participants: </w:t>
            </w:r>
          </w:p>
        </w:tc>
        <w:tc>
          <w:tcPr>
            <w:tcW w:w="4675" w:type="dxa"/>
          </w:tcPr>
          <w:p w14:paraId="6B76817C" w14:textId="77777777" w:rsidR="004B590C" w:rsidRDefault="004B590C" w:rsidP="00285CC0">
            <w:proofErr w:type="spellStart"/>
            <w:r w:rsidRPr="008E5265">
              <w:rPr>
                <w:rStyle w:val="normaltextrun"/>
                <w:rFonts w:ascii="Calibri" w:hAnsi="Calibri" w:cs="Calibri"/>
                <w:color w:val="000000"/>
                <w:shd w:val="clear" w:color="auto" w:fill="FFFFFF"/>
              </w:rPr>
              <w:t>Rark</w:t>
            </w:r>
            <w:proofErr w:type="spellEnd"/>
            <w:r w:rsidRPr="008E5265">
              <w:rPr>
                <w:rStyle w:val="normaltextrun"/>
                <w:rFonts w:ascii="Calibri" w:hAnsi="Calibri" w:cs="Calibri"/>
                <w:color w:val="000000"/>
                <w:shd w:val="clear" w:color="auto" w:fill="FFFFFF"/>
              </w:rPr>
              <w:t xml:space="preserve"> </w:t>
            </w:r>
            <w:proofErr w:type="spellStart"/>
            <w:r w:rsidRPr="008E5265">
              <w:rPr>
                <w:rStyle w:val="normaltextrun"/>
                <w:rFonts w:ascii="Calibri" w:hAnsi="Calibri" w:cs="Calibri"/>
                <w:color w:val="000000"/>
                <w:shd w:val="clear" w:color="auto" w:fill="FFFFFF"/>
              </w:rPr>
              <w:t>Mowen</w:t>
            </w:r>
            <w:proofErr w:type="spellEnd"/>
            <w:r w:rsidRPr="008E5265">
              <w:rPr>
                <w:rStyle w:val="normaltextrun"/>
                <w:rFonts w:ascii="Calibri" w:hAnsi="Calibri" w:cs="Calibri"/>
                <w:color w:val="000000"/>
                <w:shd w:val="clear" w:color="auto" w:fill="FFFFFF"/>
              </w:rPr>
              <w:t xml:space="preserve"> Alcantara, Jakerson Bermudo</w:t>
            </w:r>
          </w:p>
        </w:tc>
      </w:tr>
      <w:tr w:rsidR="004B590C" w14:paraId="12297FAF" w14:textId="77777777" w:rsidTr="00285CC0">
        <w:trPr>
          <w:jc w:val="center"/>
        </w:trPr>
        <w:tc>
          <w:tcPr>
            <w:tcW w:w="4675" w:type="dxa"/>
            <w:vAlign w:val="center"/>
          </w:tcPr>
          <w:p w14:paraId="3E04E051" w14:textId="77777777" w:rsidR="004B590C" w:rsidRDefault="004B590C" w:rsidP="00285CC0">
            <w:r>
              <w:rPr>
                <w:rStyle w:val="fontstyle31"/>
                <w:lang w:bidi="ar"/>
              </w:rPr>
              <w:t>Description:</w:t>
            </w:r>
            <w:r>
              <w:rPr>
                <w:rStyle w:val="fontstyle31"/>
                <w:lang w:bidi="ar"/>
              </w:rPr>
              <w:br/>
            </w:r>
          </w:p>
        </w:tc>
        <w:tc>
          <w:tcPr>
            <w:tcW w:w="4675" w:type="dxa"/>
          </w:tcPr>
          <w:p w14:paraId="5C1E5180" w14:textId="77777777" w:rsidR="004B590C" w:rsidRDefault="004B590C" w:rsidP="00285CC0">
            <w:r w:rsidRPr="008E5265">
              <w:t>The 5th Team meeting with the client is a scheduled session where the development team engages with the client to discuss project progress, address any queries or concerns, and align on future steps.</w:t>
            </w:r>
          </w:p>
        </w:tc>
      </w:tr>
      <w:tr w:rsidR="004B590C" w14:paraId="2680BA48" w14:textId="77777777" w:rsidTr="00285CC0">
        <w:trPr>
          <w:jc w:val="center"/>
        </w:trPr>
        <w:tc>
          <w:tcPr>
            <w:tcW w:w="4675" w:type="dxa"/>
            <w:vAlign w:val="center"/>
          </w:tcPr>
          <w:p w14:paraId="5D140A6E" w14:textId="77777777" w:rsidR="004B590C" w:rsidRDefault="004B590C" w:rsidP="00285CC0">
            <w:r>
              <w:rPr>
                <w:rStyle w:val="fontstyle31"/>
                <w:lang w:bidi="ar"/>
              </w:rPr>
              <w:t>Completion State:</w:t>
            </w:r>
            <w:r>
              <w:rPr>
                <w:rStyle w:val="fontstyle31"/>
                <w:lang w:bidi="ar"/>
              </w:rPr>
              <w:br/>
            </w:r>
          </w:p>
        </w:tc>
        <w:tc>
          <w:tcPr>
            <w:tcW w:w="4675" w:type="dxa"/>
          </w:tcPr>
          <w:p w14:paraId="64E0FE18" w14:textId="77777777" w:rsidR="004B590C" w:rsidRDefault="004B590C" w:rsidP="00285CC0">
            <w:r w:rsidRPr="008E5265">
              <w:t>The completion state of the 5th Team meeting with the client refers to successfully conducting the meeting, covering all relevant agenda items, and achieving the desired outcomes, such as clarifying project requirements, obtaining client feedback, and gaining alignment on the next steps.</w:t>
            </w:r>
          </w:p>
        </w:tc>
      </w:tr>
      <w:tr w:rsidR="004B590C" w14:paraId="337FDE02" w14:textId="77777777" w:rsidTr="00285CC0">
        <w:trPr>
          <w:jc w:val="center"/>
        </w:trPr>
        <w:tc>
          <w:tcPr>
            <w:tcW w:w="4675" w:type="dxa"/>
            <w:vAlign w:val="center"/>
          </w:tcPr>
          <w:p w14:paraId="337734A6" w14:textId="77777777" w:rsidR="004B590C" w:rsidRDefault="004B590C" w:rsidP="00285CC0">
            <w:pPr>
              <w:rPr>
                <w:rStyle w:val="fontstyle31"/>
                <w:lang w:bidi="ar"/>
              </w:rPr>
            </w:pPr>
            <w:r>
              <w:rPr>
                <w:rStyle w:val="fontstyle31"/>
                <w:lang w:bidi="ar"/>
              </w:rPr>
              <w:t>Assumptions:</w:t>
            </w:r>
          </w:p>
          <w:p w14:paraId="7F2B8BA2" w14:textId="77777777" w:rsidR="004B590C" w:rsidRDefault="004B590C" w:rsidP="00285CC0"/>
        </w:tc>
        <w:tc>
          <w:tcPr>
            <w:tcW w:w="4675" w:type="dxa"/>
          </w:tcPr>
          <w:p w14:paraId="4498C30F" w14:textId="77777777" w:rsidR="004B590C" w:rsidRDefault="004B590C" w:rsidP="00285CC0">
            <w:r w:rsidRPr="008E5265">
              <w:t>It is assumed that the necessary stakeholders from both the development team and the client side will be available for the meeting to ensure effective communication and decision-making.</w:t>
            </w:r>
          </w:p>
        </w:tc>
      </w:tr>
      <w:tr w:rsidR="004B590C" w14:paraId="7267FB13" w14:textId="77777777" w:rsidTr="00285CC0">
        <w:trPr>
          <w:jc w:val="center"/>
        </w:trPr>
        <w:tc>
          <w:tcPr>
            <w:tcW w:w="4675" w:type="dxa"/>
            <w:vAlign w:val="center"/>
          </w:tcPr>
          <w:p w14:paraId="4B74B81C" w14:textId="77777777" w:rsidR="004B590C" w:rsidRDefault="004B590C" w:rsidP="00285CC0">
            <w:pPr>
              <w:rPr>
                <w:rStyle w:val="fontstyle31"/>
                <w:lang w:bidi="ar"/>
              </w:rPr>
            </w:pPr>
            <w:r>
              <w:rPr>
                <w:rStyle w:val="fontstyle31"/>
                <w:lang w:bidi="ar"/>
              </w:rPr>
              <w:t>Risks:</w:t>
            </w:r>
          </w:p>
          <w:p w14:paraId="57C7EBA7" w14:textId="77777777" w:rsidR="004B590C" w:rsidRDefault="004B590C" w:rsidP="00285CC0"/>
        </w:tc>
        <w:tc>
          <w:tcPr>
            <w:tcW w:w="4675" w:type="dxa"/>
          </w:tcPr>
          <w:p w14:paraId="2BA84B92" w14:textId="77777777" w:rsidR="004B590C" w:rsidRDefault="004B590C" w:rsidP="00285CC0">
            <w:r w:rsidRPr="008E5265">
              <w:t>There is a risk that the client's expectations and requirements may differ from the understanding of the development team, leading to miscommunication and potential rework.</w:t>
            </w:r>
          </w:p>
        </w:tc>
      </w:tr>
      <w:tr w:rsidR="004B590C" w14:paraId="67FB2013" w14:textId="77777777" w:rsidTr="00285CC0">
        <w:trPr>
          <w:jc w:val="center"/>
        </w:trPr>
        <w:tc>
          <w:tcPr>
            <w:tcW w:w="4675" w:type="dxa"/>
            <w:vAlign w:val="center"/>
          </w:tcPr>
          <w:p w14:paraId="1A17FC58" w14:textId="77777777" w:rsidR="004B590C" w:rsidRDefault="004B590C" w:rsidP="00285CC0">
            <w:pPr>
              <w:rPr>
                <w:rStyle w:val="fontstyle31"/>
                <w:lang w:bidi="ar"/>
              </w:rPr>
            </w:pPr>
            <w:r>
              <w:rPr>
                <w:rStyle w:val="fontstyle31"/>
                <w:lang w:bidi="ar"/>
              </w:rPr>
              <w:t>Risk Mitigation:</w:t>
            </w:r>
          </w:p>
          <w:p w14:paraId="253879F0" w14:textId="77777777" w:rsidR="004B590C" w:rsidRDefault="004B590C" w:rsidP="00285CC0"/>
        </w:tc>
        <w:tc>
          <w:tcPr>
            <w:tcW w:w="4675" w:type="dxa"/>
          </w:tcPr>
          <w:p w14:paraId="02AAA7FC" w14:textId="77777777" w:rsidR="004B590C" w:rsidRDefault="004B590C" w:rsidP="00285CC0">
            <w:r w:rsidRPr="008E5265">
              <w:t>Maintaining clear and up-to-date requirements documentation helps mitigate the risk of misalignment by providing a reference point for discussion and ensuring a shared understanding.</w:t>
            </w:r>
          </w:p>
        </w:tc>
      </w:tr>
      <w:tr w:rsidR="004B590C" w14:paraId="114DE8BF" w14:textId="77777777" w:rsidTr="00285CC0">
        <w:trPr>
          <w:jc w:val="center"/>
        </w:trPr>
        <w:tc>
          <w:tcPr>
            <w:tcW w:w="4675" w:type="dxa"/>
            <w:vAlign w:val="center"/>
          </w:tcPr>
          <w:p w14:paraId="280A5538" w14:textId="77777777" w:rsidR="004B590C" w:rsidRDefault="004B590C" w:rsidP="00285CC0">
            <w:r>
              <w:rPr>
                <w:rStyle w:val="fontstyle31"/>
              </w:rPr>
              <w:t xml:space="preserve">Budget: </w:t>
            </w:r>
          </w:p>
        </w:tc>
        <w:tc>
          <w:tcPr>
            <w:tcW w:w="4675" w:type="dxa"/>
          </w:tcPr>
          <w:p w14:paraId="2F74076F" w14:textId="77777777" w:rsidR="004B590C" w:rsidRDefault="004B590C" w:rsidP="00285CC0"/>
        </w:tc>
      </w:tr>
      <w:tr w:rsidR="004B590C" w14:paraId="0D175E0C" w14:textId="77777777" w:rsidTr="00285CC0">
        <w:trPr>
          <w:jc w:val="center"/>
        </w:trPr>
        <w:tc>
          <w:tcPr>
            <w:tcW w:w="4675" w:type="dxa"/>
            <w:vAlign w:val="center"/>
          </w:tcPr>
          <w:p w14:paraId="74E69C6F" w14:textId="77777777" w:rsidR="004B590C" w:rsidRDefault="004B590C" w:rsidP="00285CC0">
            <w:pPr>
              <w:rPr>
                <w:rStyle w:val="fontstyle31"/>
                <w:lang w:bidi="ar"/>
              </w:rPr>
            </w:pPr>
            <w:r>
              <w:rPr>
                <w:rStyle w:val="fontstyle31"/>
                <w:lang w:bidi="ar"/>
              </w:rPr>
              <w:t>Reference Docs:</w:t>
            </w:r>
          </w:p>
          <w:p w14:paraId="4E0C3F3E" w14:textId="77777777" w:rsidR="004B590C" w:rsidRDefault="004B590C" w:rsidP="00285CC0"/>
        </w:tc>
        <w:tc>
          <w:tcPr>
            <w:tcW w:w="4675" w:type="dxa"/>
          </w:tcPr>
          <w:p w14:paraId="46E2FD2C" w14:textId="77777777" w:rsidR="004B590C" w:rsidRDefault="004B590C" w:rsidP="00285CC0">
            <w:r>
              <w:t>https://asiapacificcollege.sharepoint.com/:f:/s/PROJMANT3MI201MI203/Evjel9uiSslFosc4l3EpNcABUtYTV3a-VQkkDtSNRfqLSA?e=yp43oj</w:t>
            </w:r>
          </w:p>
        </w:tc>
      </w:tr>
    </w:tbl>
    <w:p w14:paraId="348D8F18" w14:textId="77777777" w:rsidR="004B590C" w:rsidRDefault="004B590C">
      <w:pPr>
        <w:rPr>
          <w:b/>
          <w:bCs/>
        </w:rPr>
      </w:pPr>
    </w:p>
    <w:p w14:paraId="68958B3B" w14:textId="77777777" w:rsidR="004B590C" w:rsidRDefault="004B590C">
      <w:pPr>
        <w:rPr>
          <w:b/>
          <w:bCs/>
        </w:rPr>
      </w:pPr>
    </w:p>
    <w:p w14:paraId="101C85F5" w14:textId="77777777" w:rsidR="004B590C" w:rsidRDefault="004B590C">
      <w:pPr>
        <w:rPr>
          <w:b/>
          <w:bCs/>
        </w:rPr>
      </w:pPr>
    </w:p>
    <w:p w14:paraId="41E86968" w14:textId="77777777" w:rsidR="004B590C" w:rsidRDefault="004B590C">
      <w:pPr>
        <w:rPr>
          <w:b/>
          <w:bCs/>
        </w:rPr>
      </w:pPr>
    </w:p>
    <w:p w14:paraId="59376654" w14:textId="77777777" w:rsidR="004B590C" w:rsidRDefault="004B590C">
      <w:pPr>
        <w:rPr>
          <w:b/>
          <w:bCs/>
        </w:rPr>
      </w:pPr>
    </w:p>
    <w:p w14:paraId="4920DF92" w14:textId="77777777" w:rsidR="004B590C" w:rsidRDefault="004B590C">
      <w:pPr>
        <w:rPr>
          <w:b/>
          <w:bCs/>
        </w:rPr>
      </w:pPr>
    </w:p>
    <w:p w14:paraId="315295F6" w14:textId="77777777" w:rsidR="004B590C" w:rsidRDefault="004B590C">
      <w:pPr>
        <w:rPr>
          <w:b/>
          <w:bCs/>
        </w:rPr>
      </w:pPr>
    </w:p>
    <w:p w14:paraId="3671A59B" w14:textId="77777777" w:rsidR="004B590C" w:rsidRDefault="004B590C">
      <w:pPr>
        <w:rPr>
          <w:b/>
          <w:bCs/>
        </w:rPr>
      </w:pPr>
    </w:p>
    <w:p w14:paraId="0FF579BA" w14:textId="77777777" w:rsidR="004B590C" w:rsidRDefault="004B590C">
      <w:pPr>
        <w:rPr>
          <w:b/>
          <w:bCs/>
        </w:rPr>
      </w:pPr>
    </w:p>
    <w:p w14:paraId="0741CAF3" w14:textId="77777777" w:rsidR="004B590C" w:rsidRDefault="004B590C">
      <w:pPr>
        <w:rPr>
          <w:b/>
          <w:bCs/>
        </w:rPr>
      </w:pPr>
    </w:p>
    <w:p w14:paraId="41805C21" w14:textId="77777777" w:rsidR="004B590C" w:rsidRDefault="004B590C">
      <w:pPr>
        <w:rPr>
          <w:b/>
          <w:bCs/>
        </w:rPr>
      </w:pPr>
    </w:p>
    <w:p w14:paraId="6B2BE0AC" w14:textId="77777777" w:rsidR="004B590C" w:rsidRDefault="004B590C">
      <w:pPr>
        <w:rPr>
          <w:b/>
          <w:bCs/>
        </w:rPr>
      </w:pPr>
    </w:p>
    <w:p w14:paraId="5E3E3BB1" w14:textId="77777777" w:rsidR="004B590C" w:rsidRDefault="004B590C">
      <w:pPr>
        <w:rPr>
          <w:b/>
          <w:bCs/>
        </w:rPr>
      </w:pPr>
    </w:p>
    <w:p w14:paraId="461F88D8" w14:textId="77777777" w:rsidR="004B590C" w:rsidRDefault="004B590C">
      <w:pPr>
        <w:rPr>
          <w:b/>
          <w:bCs/>
        </w:rPr>
      </w:pPr>
    </w:p>
    <w:p w14:paraId="005B98BA" w14:textId="77777777" w:rsidR="004B590C" w:rsidRDefault="004B590C">
      <w:pPr>
        <w:rPr>
          <w:b/>
          <w:bCs/>
        </w:rPr>
      </w:pPr>
    </w:p>
    <w:p w14:paraId="4DB1FDAE" w14:textId="77777777" w:rsidR="004B590C" w:rsidRDefault="004B590C">
      <w:pPr>
        <w:rPr>
          <w:b/>
          <w:bCs/>
        </w:rPr>
      </w:pPr>
    </w:p>
    <w:p w14:paraId="6A56E8FD" w14:textId="77777777" w:rsidR="004B590C" w:rsidRDefault="004B590C">
      <w:pPr>
        <w:rPr>
          <w:b/>
          <w:bCs/>
        </w:rPr>
      </w:pPr>
    </w:p>
    <w:p w14:paraId="47BF9783" w14:textId="77777777" w:rsidR="004B590C" w:rsidRDefault="004B590C">
      <w:pPr>
        <w:rPr>
          <w:b/>
          <w:bCs/>
        </w:rPr>
      </w:pPr>
    </w:p>
    <w:p w14:paraId="3AE356D0" w14:textId="77777777" w:rsidR="004B590C" w:rsidRDefault="004B590C">
      <w:pPr>
        <w:rPr>
          <w:b/>
          <w:bCs/>
        </w:rPr>
      </w:pPr>
    </w:p>
    <w:p w14:paraId="3E114C65" w14:textId="77777777" w:rsidR="004B590C" w:rsidRDefault="004B590C">
      <w:pPr>
        <w:rPr>
          <w:b/>
          <w:bCs/>
        </w:rPr>
      </w:pPr>
    </w:p>
    <w:tbl>
      <w:tblPr>
        <w:tblStyle w:val="TableGrid"/>
        <w:tblW w:w="0" w:type="auto"/>
        <w:jc w:val="center"/>
        <w:tblLook w:val="04A0" w:firstRow="1" w:lastRow="0" w:firstColumn="1" w:lastColumn="0" w:noHBand="0" w:noVBand="1"/>
      </w:tblPr>
      <w:tblGrid>
        <w:gridCol w:w="1568"/>
        <w:gridCol w:w="9079"/>
      </w:tblGrid>
      <w:tr w:rsidR="004B590C" w14:paraId="40293697" w14:textId="77777777" w:rsidTr="00285CC0">
        <w:trPr>
          <w:jc w:val="center"/>
        </w:trPr>
        <w:tc>
          <w:tcPr>
            <w:tcW w:w="4675" w:type="dxa"/>
            <w:vAlign w:val="center"/>
          </w:tcPr>
          <w:p w14:paraId="362A6E85" w14:textId="77777777" w:rsidR="004B590C" w:rsidRDefault="004B590C" w:rsidP="00285CC0">
            <w:r>
              <w:rPr>
                <w:rStyle w:val="fontstyle31"/>
                <w:lang w:bidi="ar"/>
              </w:rPr>
              <w:t xml:space="preserve">WBS: </w:t>
            </w:r>
          </w:p>
        </w:tc>
        <w:tc>
          <w:tcPr>
            <w:tcW w:w="4675" w:type="dxa"/>
          </w:tcPr>
          <w:p w14:paraId="14DEBDEF" w14:textId="77777777" w:rsidR="004B590C" w:rsidRDefault="004B590C" w:rsidP="00285CC0">
            <w:r w:rsidRPr="008E5265">
              <w:rPr>
                <w:noProof/>
              </w:rPr>
              <w:t>1.3.3.4</w:t>
            </w:r>
          </w:p>
        </w:tc>
      </w:tr>
      <w:tr w:rsidR="004B590C" w14:paraId="4DCD1F3F" w14:textId="77777777" w:rsidTr="00285CC0">
        <w:trPr>
          <w:jc w:val="center"/>
        </w:trPr>
        <w:tc>
          <w:tcPr>
            <w:tcW w:w="4675" w:type="dxa"/>
            <w:vAlign w:val="center"/>
          </w:tcPr>
          <w:p w14:paraId="0820249D" w14:textId="77777777" w:rsidR="004B590C" w:rsidRDefault="004B590C" w:rsidP="00285CC0">
            <w:r>
              <w:rPr>
                <w:rStyle w:val="fontstyle31"/>
                <w:lang w:bidi="ar"/>
              </w:rPr>
              <w:t xml:space="preserve">Work Package: </w:t>
            </w:r>
          </w:p>
        </w:tc>
        <w:tc>
          <w:tcPr>
            <w:tcW w:w="4675" w:type="dxa"/>
          </w:tcPr>
          <w:p w14:paraId="542941C6" w14:textId="77777777" w:rsidR="004B590C" w:rsidRDefault="004B590C" w:rsidP="00285CC0">
            <w:r w:rsidRPr="005A069B">
              <w:rPr>
                <w:noProof/>
              </w:rPr>
              <w:t>Release 3 Evaluation (Sprint 14)</w:t>
            </w:r>
          </w:p>
        </w:tc>
      </w:tr>
      <w:tr w:rsidR="004B590C" w14:paraId="67B517EA" w14:textId="77777777" w:rsidTr="00285CC0">
        <w:trPr>
          <w:jc w:val="center"/>
        </w:trPr>
        <w:tc>
          <w:tcPr>
            <w:tcW w:w="4675" w:type="dxa"/>
            <w:vAlign w:val="center"/>
          </w:tcPr>
          <w:p w14:paraId="51349751" w14:textId="77777777" w:rsidR="004B590C" w:rsidRDefault="004B590C" w:rsidP="00285CC0">
            <w:r>
              <w:rPr>
                <w:rStyle w:val="fontstyle31"/>
                <w:lang w:bidi="ar"/>
              </w:rPr>
              <w:t xml:space="preserve">Package Owner: </w:t>
            </w:r>
          </w:p>
        </w:tc>
        <w:tc>
          <w:tcPr>
            <w:tcW w:w="4675" w:type="dxa"/>
          </w:tcPr>
          <w:p w14:paraId="699DD9B0" w14:textId="77777777" w:rsidR="004B590C" w:rsidRDefault="004B590C" w:rsidP="00285CC0">
            <w:r>
              <w:t>Wilkins Caducio</w:t>
            </w:r>
          </w:p>
        </w:tc>
      </w:tr>
      <w:tr w:rsidR="004B590C" w14:paraId="64A53639" w14:textId="77777777" w:rsidTr="00285CC0">
        <w:trPr>
          <w:jc w:val="center"/>
        </w:trPr>
        <w:tc>
          <w:tcPr>
            <w:tcW w:w="4675" w:type="dxa"/>
            <w:vAlign w:val="center"/>
          </w:tcPr>
          <w:p w14:paraId="29636A30" w14:textId="77777777" w:rsidR="004B590C" w:rsidRDefault="004B590C" w:rsidP="00285CC0">
            <w:r>
              <w:rPr>
                <w:rStyle w:val="fontstyle31"/>
                <w:lang w:bidi="ar"/>
              </w:rPr>
              <w:t xml:space="preserve">Owner Organization: </w:t>
            </w:r>
          </w:p>
        </w:tc>
        <w:tc>
          <w:tcPr>
            <w:tcW w:w="4675" w:type="dxa"/>
          </w:tcPr>
          <w:p w14:paraId="65ED88C7" w14:textId="77777777" w:rsidR="004B590C" w:rsidRDefault="004B590C" w:rsidP="00285CC0">
            <w:r>
              <w:t xml:space="preserve">Team </w:t>
            </w:r>
            <w:proofErr w:type="spellStart"/>
            <w:r>
              <w:t>Developmentality</w:t>
            </w:r>
            <w:proofErr w:type="spellEnd"/>
          </w:p>
        </w:tc>
      </w:tr>
      <w:tr w:rsidR="004B590C" w14:paraId="51C9BC86" w14:textId="77777777" w:rsidTr="00285CC0">
        <w:trPr>
          <w:jc w:val="center"/>
        </w:trPr>
        <w:tc>
          <w:tcPr>
            <w:tcW w:w="4675" w:type="dxa"/>
            <w:vAlign w:val="center"/>
          </w:tcPr>
          <w:p w14:paraId="311E132E" w14:textId="77777777" w:rsidR="004B590C" w:rsidRDefault="004B590C" w:rsidP="00285CC0">
            <w:r>
              <w:rPr>
                <w:rStyle w:val="fontstyle31"/>
                <w:lang w:bidi="ar"/>
              </w:rPr>
              <w:t xml:space="preserve">Participants: </w:t>
            </w:r>
          </w:p>
        </w:tc>
        <w:tc>
          <w:tcPr>
            <w:tcW w:w="4675" w:type="dxa"/>
          </w:tcPr>
          <w:p w14:paraId="69D2A9D2" w14:textId="77777777" w:rsidR="004B590C" w:rsidRDefault="004B590C" w:rsidP="00285CC0">
            <w:proofErr w:type="spellStart"/>
            <w:r w:rsidRPr="008E5265">
              <w:rPr>
                <w:rStyle w:val="normaltextrun"/>
                <w:rFonts w:ascii="Calibri" w:hAnsi="Calibri" w:cs="Calibri"/>
                <w:color w:val="000000"/>
                <w:shd w:val="clear" w:color="auto" w:fill="FFFFFF"/>
              </w:rPr>
              <w:t>Rark</w:t>
            </w:r>
            <w:proofErr w:type="spellEnd"/>
            <w:r w:rsidRPr="008E5265">
              <w:rPr>
                <w:rStyle w:val="normaltextrun"/>
                <w:rFonts w:ascii="Calibri" w:hAnsi="Calibri" w:cs="Calibri"/>
                <w:color w:val="000000"/>
                <w:shd w:val="clear" w:color="auto" w:fill="FFFFFF"/>
              </w:rPr>
              <w:t xml:space="preserve"> </w:t>
            </w:r>
            <w:proofErr w:type="spellStart"/>
            <w:r w:rsidRPr="008E5265">
              <w:rPr>
                <w:rStyle w:val="normaltextrun"/>
                <w:rFonts w:ascii="Calibri" w:hAnsi="Calibri" w:cs="Calibri"/>
                <w:color w:val="000000"/>
                <w:shd w:val="clear" w:color="auto" w:fill="FFFFFF"/>
              </w:rPr>
              <w:t>Mowen</w:t>
            </w:r>
            <w:proofErr w:type="spellEnd"/>
            <w:r w:rsidRPr="008E5265">
              <w:rPr>
                <w:rStyle w:val="normaltextrun"/>
                <w:rFonts w:ascii="Calibri" w:hAnsi="Calibri" w:cs="Calibri"/>
                <w:color w:val="000000"/>
                <w:shd w:val="clear" w:color="auto" w:fill="FFFFFF"/>
              </w:rPr>
              <w:t xml:space="preserve"> Alcantara, Jakerson Bermudo</w:t>
            </w:r>
          </w:p>
        </w:tc>
      </w:tr>
      <w:tr w:rsidR="004B590C" w14:paraId="6FD925D7" w14:textId="77777777" w:rsidTr="00285CC0">
        <w:trPr>
          <w:jc w:val="center"/>
        </w:trPr>
        <w:tc>
          <w:tcPr>
            <w:tcW w:w="4675" w:type="dxa"/>
            <w:vAlign w:val="center"/>
          </w:tcPr>
          <w:p w14:paraId="43523559" w14:textId="77777777" w:rsidR="004B590C" w:rsidRDefault="004B590C" w:rsidP="00285CC0">
            <w:r>
              <w:rPr>
                <w:rStyle w:val="fontstyle31"/>
                <w:lang w:bidi="ar"/>
              </w:rPr>
              <w:t>Description:</w:t>
            </w:r>
            <w:r>
              <w:rPr>
                <w:rStyle w:val="fontstyle31"/>
                <w:lang w:bidi="ar"/>
              </w:rPr>
              <w:br/>
            </w:r>
          </w:p>
        </w:tc>
        <w:tc>
          <w:tcPr>
            <w:tcW w:w="4675" w:type="dxa"/>
          </w:tcPr>
          <w:p w14:paraId="43D57AE9" w14:textId="77777777" w:rsidR="004B590C" w:rsidRDefault="004B590C" w:rsidP="00285CC0">
            <w:r w:rsidRPr="005A069B">
              <w:t xml:space="preserve">The Release 3 Evaluation (Sprint 14) involves assessing the performance and functionality of the developed features and components within the release, determining their </w:t>
            </w:r>
            <w:proofErr w:type="gramStart"/>
            <w:r w:rsidRPr="005A069B">
              <w:t>effectiveness</w:t>
            </w:r>
            <w:proofErr w:type="gramEnd"/>
            <w:r w:rsidRPr="005A069B">
              <w:t xml:space="preserve"> and identifying areas for improvement.</w:t>
            </w:r>
          </w:p>
        </w:tc>
      </w:tr>
      <w:tr w:rsidR="004B590C" w14:paraId="1B4EA58A" w14:textId="77777777" w:rsidTr="00285CC0">
        <w:trPr>
          <w:jc w:val="center"/>
        </w:trPr>
        <w:tc>
          <w:tcPr>
            <w:tcW w:w="4675" w:type="dxa"/>
            <w:vAlign w:val="center"/>
          </w:tcPr>
          <w:p w14:paraId="788DAA34" w14:textId="77777777" w:rsidR="004B590C" w:rsidRDefault="004B590C" w:rsidP="00285CC0">
            <w:r>
              <w:rPr>
                <w:rStyle w:val="fontstyle31"/>
                <w:lang w:bidi="ar"/>
              </w:rPr>
              <w:t>Completion State:</w:t>
            </w:r>
            <w:r>
              <w:rPr>
                <w:rStyle w:val="fontstyle31"/>
                <w:lang w:bidi="ar"/>
              </w:rPr>
              <w:br/>
            </w:r>
          </w:p>
        </w:tc>
        <w:tc>
          <w:tcPr>
            <w:tcW w:w="4675" w:type="dxa"/>
          </w:tcPr>
          <w:p w14:paraId="6DC78BE4" w14:textId="77777777" w:rsidR="004B590C" w:rsidRDefault="004B590C" w:rsidP="00285CC0">
            <w:r w:rsidRPr="005A069B">
              <w:t>The completion state of the Release 3 Evaluation (Sprint 14) refers to successfully conducting the evaluation process, analyzing the performance and functionality of the implemented features and components, and generating actionable insights for further enhancements or refinements.</w:t>
            </w:r>
          </w:p>
        </w:tc>
      </w:tr>
      <w:tr w:rsidR="004B590C" w14:paraId="0C902D4C" w14:textId="77777777" w:rsidTr="00285CC0">
        <w:trPr>
          <w:jc w:val="center"/>
        </w:trPr>
        <w:tc>
          <w:tcPr>
            <w:tcW w:w="4675" w:type="dxa"/>
            <w:vAlign w:val="center"/>
          </w:tcPr>
          <w:p w14:paraId="33314E6A" w14:textId="77777777" w:rsidR="004B590C" w:rsidRDefault="004B590C" w:rsidP="00285CC0">
            <w:pPr>
              <w:rPr>
                <w:rStyle w:val="fontstyle31"/>
                <w:lang w:bidi="ar"/>
              </w:rPr>
            </w:pPr>
            <w:r>
              <w:rPr>
                <w:rStyle w:val="fontstyle31"/>
                <w:lang w:bidi="ar"/>
              </w:rPr>
              <w:t>Assumptions:</w:t>
            </w:r>
          </w:p>
          <w:p w14:paraId="059A0397" w14:textId="77777777" w:rsidR="004B590C" w:rsidRDefault="004B590C" w:rsidP="00285CC0"/>
        </w:tc>
        <w:tc>
          <w:tcPr>
            <w:tcW w:w="4675" w:type="dxa"/>
          </w:tcPr>
          <w:p w14:paraId="00886B7C" w14:textId="77777777" w:rsidR="004B590C" w:rsidRDefault="004B590C" w:rsidP="00285CC0">
            <w:r w:rsidRPr="005A069B">
              <w:t>It is assumed that all planned features and components for Release 3 have been successfully implemented and are available for evaluation.</w:t>
            </w:r>
          </w:p>
        </w:tc>
      </w:tr>
      <w:tr w:rsidR="004B590C" w14:paraId="4344C2C3" w14:textId="77777777" w:rsidTr="00285CC0">
        <w:trPr>
          <w:jc w:val="center"/>
        </w:trPr>
        <w:tc>
          <w:tcPr>
            <w:tcW w:w="4675" w:type="dxa"/>
            <w:vAlign w:val="center"/>
          </w:tcPr>
          <w:p w14:paraId="12266766" w14:textId="77777777" w:rsidR="004B590C" w:rsidRDefault="004B590C" w:rsidP="00285CC0">
            <w:pPr>
              <w:rPr>
                <w:rStyle w:val="fontstyle31"/>
                <w:lang w:bidi="ar"/>
              </w:rPr>
            </w:pPr>
            <w:r>
              <w:rPr>
                <w:rStyle w:val="fontstyle31"/>
                <w:lang w:bidi="ar"/>
              </w:rPr>
              <w:t>Risks:</w:t>
            </w:r>
          </w:p>
          <w:p w14:paraId="6659682A" w14:textId="77777777" w:rsidR="004B590C" w:rsidRDefault="004B590C" w:rsidP="00285CC0"/>
        </w:tc>
        <w:tc>
          <w:tcPr>
            <w:tcW w:w="4675" w:type="dxa"/>
          </w:tcPr>
          <w:p w14:paraId="0EFE0CFB" w14:textId="77777777" w:rsidR="004B590C" w:rsidRDefault="004B590C" w:rsidP="00285CC0">
            <w:r w:rsidRPr="005A069B">
              <w:t>There is a risk of encountering defects or bugs during the evaluation, which may impact the accurate assessment of the features' functionality and performance.</w:t>
            </w:r>
          </w:p>
        </w:tc>
      </w:tr>
      <w:tr w:rsidR="004B590C" w14:paraId="11D57187" w14:textId="77777777" w:rsidTr="00285CC0">
        <w:trPr>
          <w:jc w:val="center"/>
        </w:trPr>
        <w:tc>
          <w:tcPr>
            <w:tcW w:w="4675" w:type="dxa"/>
            <w:vAlign w:val="center"/>
          </w:tcPr>
          <w:p w14:paraId="3FF09AEA" w14:textId="77777777" w:rsidR="004B590C" w:rsidRDefault="004B590C" w:rsidP="00285CC0">
            <w:pPr>
              <w:rPr>
                <w:rStyle w:val="fontstyle31"/>
                <w:lang w:bidi="ar"/>
              </w:rPr>
            </w:pPr>
            <w:r>
              <w:rPr>
                <w:rStyle w:val="fontstyle31"/>
                <w:lang w:bidi="ar"/>
              </w:rPr>
              <w:t>Risk Mitigation:</w:t>
            </w:r>
          </w:p>
          <w:p w14:paraId="0C73E850" w14:textId="77777777" w:rsidR="004B590C" w:rsidRDefault="004B590C" w:rsidP="00285CC0"/>
        </w:tc>
        <w:tc>
          <w:tcPr>
            <w:tcW w:w="4675" w:type="dxa"/>
          </w:tcPr>
          <w:p w14:paraId="55A40EB7" w14:textId="77777777" w:rsidR="004B590C" w:rsidRDefault="004B590C" w:rsidP="00285CC0">
            <w:r w:rsidRPr="005A069B">
              <w:t>Conducting comprehensive testing prior to the evaluation and addressing any identified defects or bugs promptly helps ensure accurate evaluation results.</w:t>
            </w:r>
          </w:p>
        </w:tc>
      </w:tr>
      <w:tr w:rsidR="004B590C" w14:paraId="746AC295" w14:textId="77777777" w:rsidTr="00285CC0">
        <w:trPr>
          <w:jc w:val="center"/>
        </w:trPr>
        <w:tc>
          <w:tcPr>
            <w:tcW w:w="4675" w:type="dxa"/>
            <w:vAlign w:val="center"/>
          </w:tcPr>
          <w:p w14:paraId="447102DD" w14:textId="77777777" w:rsidR="004B590C" w:rsidRDefault="004B590C" w:rsidP="00285CC0">
            <w:r>
              <w:rPr>
                <w:rStyle w:val="fontstyle31"/>
              </w:rPr>
              <w:t xml:space="preserve">Budget: </w:t>
            </w:r>
          </w:p>
        </w:tc>
        <w:tc>
          <w:tcPr>
            <w:tcW w:w="4675" w:type="dxa"/>
          </w:tcPr>
          <w:p w14:paraId="3E87A251" w14:textId="77777777" w:rsidR="004B590C" w:rsidRDefault="004B590C" w:rsidP="00285CC0"/>
        </w:tc>
      </w:tr>
      <w:tr w:rsidR="004B590C" w14:paraId="49CF0B27" w14:textId="77777777" w:rsidTr="00285CC0">
        <w:trPr>
          <w:jc w:val="center"/>
        </w:trPr>
        <w:tc>
          <w:tcPr>
            <w:tcW w:w="4675" w:type="dxa"/>
            <w:vAlign w:val="center"/>
          </w:tcPr>
          <w:p w14:paraId="3EB7C112" w14:textId="77777777" w:rsidR="004B590C" w:rsidRDefault="004B590C" w:rsidP="00285CC0">
            <w:pPr>
              <w:rPr>
                <w:rStyle w:val="fontstyle31"/>
                <w:lang w:bidi="ar"/>
              </w:rPr>
            </w:pPr>
            <w:r>
              <w:rPr>
                <w:rStyle w:val="fontstyle31"/>
                <w:lang w:bidi="ar"/>
              </w:rPr>
              <w:t>Reference Docs:</w:t>
            </w:r>
          </w:p>
          <w:p w14:paraId="2A769B98" w14:textId="77777777" w:rsidR="004B590C" w:rsidRDefault="004B590C" w:rsidP="00285CC0"/>
        </w:tc>
        <w:tc>
          <w:tcPr>
            <w:tcW w:w="4675" w:type="dxa"/>
          </w:tcPr>
          <w:p w14:paraId="233BD7B5" w14:textId="77777777" w:rsidR="004B590C" w:rsidRDefault="004B590C" w:rsidP="00285CC0">
            <w:r>
              <w:t xml:space="preserve">https://asiapacificcollege.sharepoint.com/:f:/s/PROJMANT3MI201MI203/Evjel9uiSslFosc4l3EpNcABUtYTV3a-VQkkDtSNRfqLSA?e=yp43oj  </w:t>
            </w:r>
          </w:p>
        </w:tc>
      </w:tr>
    </w:tbl>
    <w:p w14:paraId="4F8CD4C7" w14:textId="77777777" w:rsidR="004B590C" w:rsidRDefault="004B590C">
      <w:pPr>
        <w:rPr>
          <w:b/>
          <w:bCs/>
        </w:rPr>
      </w:pPr>
    </w:p>
    <w:p w14:paraId="6972F70C" w14:textId="77777777" w:rsidR="004B590C" w:rsidRDefault="004B590C">
      <w:pPr>
        <w:rPr>
          <w:b/>
          <w:bCs/>
        </w:rPr>
      </w:pPr>
    </w:p>
    <w:p w14:paraId="13A370EE" w14:textId="77777777" w:rsidR="004B590C" w:rsidRDefault="004B590C">
      <w:pPr>
        <w:rPr>
          <w:b/>
          <w:bCs/>
        </w:rPr>
      </w:pPr>
    </w:p>
    <w:p w14:paraId="5195DF33" w14:textId="77777777" w:rsidR="004B590C" w:rsidRDefault="004B590C">
      <w:pPr>
        <w:rPr>
          <w:b/>
          <w:bCs/>
        </w:rPr>
      </w:pPr>
    </w:p>
    <w:p w14:paraId="12B50605" w14:textId="77777777" w:rsidR="004B590C" w:rsidRDefault="004B590C">
      <w:pPr>
        <w:rPr>
          <w:b/>
          <w:bCs/>
        </w:rPr>
      </w:pPr>
    </w:p>
    <w:p w14:paraId="3D129220" w14:textId="77777777" w:rsidR="004B590C" w:rsidRDefault="004B590C">
      <w:pPr>
        <w:rPr>
          <w:b/>
          <w:bCs/>
        </w:rPr>
      </w:pPr>
    </w:p>
    <w:p w14:paraId="2738F056" w14:textId="77777777" w:rsidR="004B590C" w:rsidRDefault="004B590C">
      <w:pPr>
        <w:rPr>
          <w:b/>
          <w:bCs/>
        </w:rPr>
      </w:pPr>
    </w:p>
    <w:p w14:paraId="24D5CFEE" w14:textId="77777777" w:rsidR="004B590C" w:rsidRDefault="004B590C">
      <w:pPr>
        <w:rPr>
          <w:b/>
          <w:bCs/>
        </w:rPr>
      </w:pPr>
    </w:p>
    <w:p w14:paraId="6517213F" w14:textId="77777777" w:rsidR="004B590C" w:rsidRDefault="004B590C">
      <w:pPr>
        <w:rPr>
          <w:b/>
          <w:bCs/>
        </w:rPr>
      </w:pPr>
    </w:p>
    <w:p w14:paraId="5758477A" w14:textId="77777777" w:rsidR="004B590C" w:rsidRDefault="004B590C">
      <w:pPr>
        <w:rPr>
          <w:b/>
          <w:bCs/>
        </w:rPr>
      </w:pPr>
    </w:p>
    <w:p w14:paraId="4F14C4F6" w14:textId="77777777" w:rsidR="004B590C" w:rsidRDefault="004B590C">
      <w:pPr>
        <w:rPr>
          <w:b/>
          <w:bCs/>
        </w:rPr>
      </w:pPr>
    </w:p>
    <w:p w14:paraId="06589608" w14:textId="77777777" w:rsidR="004B590C" w:rsidRDefault="004B590C">
      <w:pPr>
        <w:rPr>
          <w:b/>
          <w:bCs/>
        </w:rPr>
      </w:pPr>
    </w:p>
    <w:p w14:paraId="4C38CE08" w14:textId="77777777" w:rsidR="004B590C" w:rsidRDefault="004B590C">
      <w:pPr>
        <w:rPr>
          <w:b/>
          <w:bCs/>
        </w:rPr>
      </w:pPr>
    </w:p>
    <w:p w14:paraId="7F934CDE" w14:textId="77777777" w:rsidR="004B590C" w:rsidRDefault="004B590C">
      <w:pPr>
        <w:rPr>
          <w:b/>
          <w:bCs/>
        </w:rPr>
      </w:pPr>
    </w:p>
    <w:p w14:paraId="73EB7E90" w14:textId="77777777" w:rsidR="004B590C" w:rsidRDefault="004B590C">
      <w:pPr>
        <w:rPr>
          <w:b/>
          <w:bCs/>
        </w:rPr>
      </w:pPr>
    </w:p>
    <w:p w14:paraId="7B26E52D" w14:textId="77777777" w:rsidR="004B590C" w:rsidRDefault="004B590C">
      <w:pPr>
        <w:rPr>
          <w:b/>
          <w:bCs/>
        </w:rPr>
      </w:pPr>
    </w:p>
    <w:p w14:paraId="2261EE74" w14:textId="77777777" w:rsidR="004B590C" w:rsidRDefault="004B590C">
      <w:pPr>
        <w:rPr>
          <w:b/>
          <w:bCs/>
        </w:rPr>
      </w:pPr>
    </w:p>
    <w:p w14:paraId="4BB587F5" w14:textId="77777777" w:rsidR="004B590C" w:rsidRDefault="004B590C">
      <w:pPr>
        <w:rPr>
          <w:b/>
          <w:bCs/>
        </w:rPr>
      </w:pPr>
    </w:p>
    <w:p w14:paraId="048FF85D" w14:textId="77777777" w:rsidR="004B590C" w:rsidRDefault="004B590C">
      <w:pPr>
        <w:rPr>
          <w:b/>
          <w:bCs/>
        </w:rPr>
      </w:pPr>
    </w:p>
    <w:p w14:paraId="4EB8EF47" w14:textId="77777777" w:rsidR="004B590C" w:rsidRDefault="004B590C">
      <w:pPr>
        <w:rPr>
          <w:b/>
          <w:bCs/>
        </w:rPr>
      </w:pPr>
    </w:p>
    <w:p w14:paraId="1AF2E538" w14:textId="77777777" w:rsidR="004B590C" w:rsidRDefault="004B590C">
      <w:pPr>
        <w:rPr>
          <w:b/>
          <w:bCs/>
        </w:rPr>
      </w:pPr>
    </w:p>
    <w:p w14:paraId="6DD4E61E" w14:textId="77777777" w:rsidR="004B590C" w:rsidRDefault="004B590C">
      <w:pPr>
        <w:rPr>
          <w:b/>
          <w:bCs/>
        </w:rPr>
      </w:pPr>
    </w:p>
    <w:p w14:paraId="0AC9CC64" w14:textId="77777777" w:rsidR="004B590C" w:rsidRDefault="004B590C">
      <w:pPr>
        <w:rPr>
          <w:b/>
          <w:bCs/>
        </w:rPr>
      </w:pPr>
    </w:p>
    <w:p w14:paraId="35E2EACC" w14:textId="77777777" w:rsidR="004B590C" w:rsidRDefault="004B590C">
      <w:pPr>
        <w:rPr>
          <w:b/>
          <w:bCs/>
        </w:rPr>
      </w:pPr>
    </w:p>
    <w:p w14:paraId="081F1BB8" w14:textId="77777777" w:rsidR="004B590C" w:rsidRDefault="004B590C">
      <w:pPr>
        <w:rPr>
          <w:b/>
          <w:bCs/>
        </w:rPr>
      </w:pPr>
    </w:p>
    <w:p w14:paraId="714B6782" w14:textId="77777777" w:rsidR="004B590C" w:rsidRDefault="004B590C">
      <w:pPr>
        <w:rPr>
          <w:b/>
          <w:bCs/>
        </w:rPr>
      </w:pPr>
    </w:p>
    <w:p w14:paraId="3E097720" w14:textId="77777777" w:rsidR="004B590C" w:rsidRDefault="004B590C">
      <w:pPr>
        <w:rPr>
          <w:b/>
          <w:bCs/>
        </w:rPr>
      </w:pPr>
    </w:p>
    <w:p w14:paraId="09FE8A87" w14:textId="77777777" w:rsidR="004B590C" w:rsidRDefault="004B590C">
      <w:pPr>
        <w:rPr>
          <w:b/>
          <w:bCs/>
        </w:rPr>
      </w:pPr>
    </w:p>
    <w:p w14:paraId="1421D040" w14:textId="77777777" w:rsidR="004B590C" w:rsidRDefault="004B590C">
      <w:pPr>
        <w:rPr>
          <w:b/>
          <w:bCs/>
        </w:rPr>
      </w:pPr>
    </w:p>
    <w:p w14:paraId="3784D5CB" w14:textId="77777777" w:rsidR="004B590C" w:rsidRDefault="004B590C">
      <w:pPr>
        <w:rPr>
          <w:b/>
          <w:bCs/>
        </w:rPr>
      </w:pPr>
    </w:p>
    <w:p w14:paraId="789D260F" w14:textId="77777777" w:rsidR="004B590C" w:rsidRDefault="004B590C">
      <w:pPr>
        <w:rPr>
          <w:b/>
          <w:bCs/>
        </w:rPr>
      </w:pPr>
    </w:p>
    <w:tbl>
      <w:tblPr>
        <w:tblStyle w:val="TableGrid"/>
        <w:tblW w:w="0" w:type="auto"/>
        <w:tblLook w:val="04A0" w:firstRow="1" w:lastRow="0" w:firstColumn="1" w:lastColumn="0" w:noHBand="0" w:noVBand="1"/>
      </w:tblPr>
      <w:tblGrid>
        <w:gridCol w:w="1568"/>
        <w:gridCol w:w="9079"/>
      </w:tblGrid>
      <w:tr w:rsidR="004B590C" w14:paraId="2C665628" w14:textId="77777777" w:rsidTr="00285CC0">
        <w:tc>
          <w:tcPr>
            <w:tcW w:w="4675" w:type="dxa"/>
            <w:vAlign w:val="center"/>
          </w:tcPr>
          <w:p w14:paraId="6C3A2994" w14:textId="77777777" w:rsidR="004B590C" w:rsidRDefault="004B590C" w:rsidP="00285CC0">
            <w:r>
              <w:rPr>
                <w:rStyle w:val="fontstyle31"/>
                <w:lang w:bidi="ar"/>
              </w:rPr>
              <w:t xml:space="preserve">WBS: </w:t>
            </w:r>
          </w:p>
        </w:tc>
        <w:tc>
          <w:tcPr>
            <w:tcW w:w="4675" w:type="dxa"/>
          </w:tcPr>
          <w:p w14:paraId="0E59F706" w14:textId="77777777" w:rsidR="004B590C" w:rsidRDefault="004B590C" w:rsidP="00285CC0">
            <w:r w:rsidRPr="005A069B">
              <w:rPr>
                <w:noProof/>
              </w:rPr>
              <w:t>1.3.3.5</w:t>
            </w:r>
          </w:p>
        </w:tc>
      </w:tr>
      <w:tr w:rsidR="004B590C" w14:paraId="0EBE6704" w14:textId="77777777" w:rsidTr="00285CC0">
        <w:tc>
          <w:tcPr>
            <w:tcW w:w="4675" w:type="dxa"/>
            <w:vAlign w:val="center"/>
          </w:tcPr>
          <w:p w14:paraId="6D04001D" w14:textId="77777777" w:rsidR="004B590C" w:rsidRDefault="004B590C" w:rsidP="00285CC0">
            <w:r>
              <w:rPr>
                <w:rStyle w:val="fontstyle31"/>
                <w:lang w:bidi="ar"/>
              </w:rPr>
              <w:t xml:space="preserve">Work Package: </w:t>
            </w:r>
          </w:p>
        </w:tc>
        <w:tc>
          <w:tcPr>
            <w:tcW w:w="4675" w:type="dxa"/>
          </w:tcPr>
          <w:p w14:paraId="4D855298" w14:textId="77777777" w:rsidR="004B590C" w:rsidRDefault="004B590C" w:rsidP="00285CC0">
            <w:r w:rsidRPr="005A069B">
              <w:rPr>
                <w:noProof/>
              </w:rPr>
              <w:t>Release 3 Progression</w:t>
            </w:r>
          </w:p>
        </w:tc>
      </w:tr>
      <w:tr w:rsidR="004B590C" w14:paraId="324F5105" w14:textId="77777777" w:rsidTr="00285CC0">
        <w:tc>
          <w:tcPr>
            <w:tcW w:w="4675" w:type="dxa"/>
            <w:vAlign w:val="center"/>
          </w:tcPr>
          <w:p w14:paraId="3982B71B" w14:textId="77777777" w:rsidR="004B590C" w:rsidRDefault="004B590C" w:rsidP="00285CC0">
            <w:r>
              <w:rPr>
                <w:rStyle w:val="fontstyle31"/>
                <w:lang w:bidi="ar"/>
              </w:rPr>
              <w:t xml:space="preserve">Package Owner: </w:t>
            </w:r>
          </w:p>
        </w:tc>
        <w:tc>
          <w:tcPr>
            <w:tcW w:w="4675" w:type="dxa"/>
          </w:tcPr>
          <w:p w14:paraId="66B7588E" w14:textId="77777777" w:rsidR="004B590C" w:rsidRDefault="004B590C" w:rsidP="00285CC0">
            <w:r>
              <w:t>Wilkins Caducio</w:t>
            </w:r>
          </w:p>
          <w:p w14:paraId="22CD1FF2" w14:textId="77777777" w:rsidR="004B590C" w:rsidRDefault="004B590C" w:rsidP="00285CC0"/>
        </w:tc>
      </w:tr>
      <w:tr w:rsidR="004B590C" w14:paraId="43BF47ED" w14:textId="77777777" w:rsidTr="00285CC0">
        <w:tc>
          <w:tcPr>
            <w:tcW w:w="4675" w:type="dxa"/>
            <w:vAlign w:val="center"/>
          </w:tcPr>
          <w:p w14:paraId="27E3F8F2" w14:textId="77777777" w:rsidR="004B590C" w:rsidRDefault="004B590C" w:rsidP="00285CC0">
            <w:r>
              <w:rPr>
                <w:rStyle w:val="fontstyle31"/>
                <w:lang w:bidi="ar"/>
              </w:rPr>
              <w:t xml:space="preserve">Owner Organization: </w:t>
            </w:r>
          </w:p>
        </w:tc>
        <w:tc>
          <w:tcPr>
            <w:tcW w:w="4675" w:type="dxa"/>
          </w:tcPr>
          <w:p w14:paraId="6FD2245E" w14:textId="77777777" w:rsidR="004B590C" w:rsidRDefault="004B590C" w:rsidP="00285CC0">
            <w:r>
              <w:t xml:space="preserve">Team </w:t>
            </w:r>
            <w:proofErr w:type="spellStart"/>
            <w:r>
              <w:t>Developmentality</w:t>
            </w:r>
            <w:proofErr w:type="spellEnd"/>
          </w:p>
          <w:p w14:paraId="6BCA1CC9" w14:textId="77777777" w:rsidR="004B590C" w:rsidRDefault="004B590C" w:rsidP="00285CC0"/>
        </w:tc>
      </w:tr>
      <w:tr w:rsidR="004B590C" w14:paraId="24D1DCAF" w14:textId="77777777" w:rsidTr="00285CC0">
        <w:tc>
          <w:tcPr>
            <w:tcW w:w="4675" w:type="dxa"/>
            <w:vAlign w:val="center"/>
          </w:tcPr>
          <w:p w14:paraId="1C372126" w14:textId="77777777" w:rsidR="004B590C" w:rsidRDefault="004B590C" w:rsidP="00285CC0">
            <w:r>
              <w:rPr>
                <w:rStyle w:val="fontstyle31"/>
                <w:lang w:bidi="ar"/>
              </w:rPr>
              <w:t xml:space="preserve">Participants: </w:t>
            </w:r>
          </w:p>
        </w:tc>
        <w:tc>
          <w:tcPr>
            <w:tcW w:w="4675" w:type="dxa"/>
          </w:tcPr>
          <w:p w14:paraId="09FF5E50" w14:textId="77777777" w:rsidR="004B590C" w:rsidRDefault="004B590C" w:rsidP="00285CC0">
            <w:proofErr w:type="spellStart"/>
            <w:r w:rsidRPr="005A069B">
              <w:rPr>
                <w:rStyle w:val="normaltextrun"/>
                <w:rFonts w:ascii="Calibri" w:hAnsi="Calibri" w:cs="Calibri"/>
                <w:color w:val="000000" w:themeColor="text1"/>
              </w:rPr>
              <w:t>Rark</w:t>
            </w:r>
            <w:proofErr w:type="spellEnd"/>
            <w:r w:rsidRPr="005A069B">
              <w:rPr>
                <w:rStyle w:val="normaltextrun"/>
                <w:rFonts w:ascii="Calibri" w:hAnsi="Calibri" w:cs="Calibri"/>
                <w:color w:val="000000" w:themeColor="text1"/>
              </w:rPr>
              <w:t xml:space="preserve"> </w:t>
            </w:r>
            <w:proofErr w:type="spellStart"/>
            <w:r w:rsidRPr="005A069B">
              <w:rPr>
                <w:rStyle w:val="normaltextrun"/>
                <w:rFonts w:ascii="Calibri" w:hAnsi="Calibri" w:cs="Calibri"/>
                <w:color w:val="000000" w:themeColor="text1"/>
              </w:rPr>
              <w:t>Mowen</w:t>
            </w:r>
            <w:proofErr w:type="spellEnd"/>
            <w:r w:rsidRPr="005A069B">
              <w:rPr>
                <w:rStyle w:val="normaltextrun"/>
                <w:rFonts w:ascii="Calibri" w:hAnsi="Calibri" w:cs="Calibri"/>
                <w:color w:val="000000" w:themeColor="text1"/>
              </w:rPr>
              <w:t xml:space="preserve"> Alcantara, Jakerson Bermudo </w:t>
            </w:r>
          </w:p>
        </w:tc>
      </w:tr>
      <w:tr w:rsidR="004B590C" w14:paraId="5811ECEC" w14:textId="77777777" w:rsidTr="00285CC0">
        <w:tc>
          <w:tcPr>
            <w:tcW w:w="4675" w:type="dxa"/>
            <w:vAlign w:val="center"/>
          </w:tcPr>
          <w:p w14:paraId="220BF334" w14:textId="77777777" w:rsidR="004B590C" w:rsidRDefault="004B590C" w:rsidP="00285CC0">
            <w:r>
              <w:rPr>
                <w:rStyle w:val="fontstyle31"/>
                <w:lang w:bidi="ar"/>
              </w:rPr>
              <w:t>Description:</w:t>
            </w:r>
            <w:r>
              <w:rPr>
                <w:rStyle w:val="fontstyle31"/>
                <w:lang w:bidi="ar"/>
              </w:rPr>
              <w:br/>
            </w:r>
          </w:p>
        </w:tc>
        <w:tc>
          <w:tcPr>
            <w:tcW w:w="4675" w:type="dxa"/>
          </w:tcPr>
          <w:p w14:paraId="3F7DCC43" w14:textId="77777777" w:rsidR="004B590C" w:rsidRDefault="004B590C" w:rsidP="00285CC0">
            <w:r w:rsidRPr="005A069B">
              <w:t>Release 3 Progression refers to the ongoing development and implementation of features, enhancements, and bug fixes for the third release of the project, ensuring continuous progress and advancement towards the desired end state.</w:t>
            </w:r>
          </w:p>
        </w:tc>
      </w:tr>
      <w:tr w:rsidR="004B590C" w14:paraId="1CF8A864" w14:textId="77777777" w:rsidTr="00285CC0">
        <w:tc>
          <w:tcPr>
            <w:tcW w:w="4675" w:type="dxa"/>
            <w:vAlign w:val="center"/>
          </w:tcPr>
          <w:p w14:paraId="42BAF79F" w14:textId="77777777" w:rsidR="004B590C" w:rsidRDefault="004B590C" w:rsidP="00285CC0">
            <w:r>
              <w:rPr>
                <w:rStyle w:val="fontstyle31"/>
                <w:lang w:bidi="ar"/>
              </w:rPr>
              <w:t>Completion State:</w:t>
            </w:r>
            <w:r>
              <w:rPr>
                <w:rStyle w:val="fontstyle31"/>
                <w:lang w:bidi="ar"/>
              </w:rPr>
              <w:br/>
            </w:r>
          </w:p>
        </w:tc>
        <w:tc>
          <w:tcPr>
            <w:tcW w:w="4675" w:type="dxa"/>
          </w:tcPr>
          <w:p w14:paraId="19BA5918" w14:textId="77777777" w:rsidR="004B590C" w:rsidRDefault="004B590C" w:rsidP="00285CC0">
            <w:r w:rsidRPr="005A069B">
              <w:t>The completion state of Release 3 Progression refers to achieving the desired level of feature development, bug fixing, and enhancements within the designated sprint or timeframe.</w:t>
            </w:r>
          </w:p>
        </w:tc>
      </w:tr>
      <w:tr w:rsidR="004B590C" w14:paraId="3BBBC9F1" w14:textId="77777777" w:rsidTr="00285CC0">
        <w:tc>
          <w:tcPr>
            <w:tcW w:w="4675" w:type="dxa"/>
            <w:vAlign w:val="center"/>
          </w:tcPr>
          <w:p w14:paraId="0A60C06D" w14:textId="77777777" w:rsidR="004B590C" w:rsidRDefault="004B590C" w:rsidP="00285CC0">
            <w:pPr>
              <w:rPr>
                <w:rStyle w:val="fontstyle31"/>
                <w:lang w:bidi="ar"/>
              </w:rPr>
            </w:pPr>
            <w:r>
              <w:rPr>
                <w:rStyle w:val="fontstyle31"/>
                <w:lang w:bidi="ar"/>
              </w:rPr>
              <w:t>Assumptions:</w:t>
            </w:r>
          </w:p>
          <w:p w14:paraId="3CC2BCA3" w14:textId="77777777" w:rsidR="004B590C" w:rsidRDefault="004B590C" w:rsidP="00285CC0"/>
        </w:tc>
        <w:tc>
          <w:tcPr>
            <w:tcW w:w="4675" w:type="dxa"/>
          </w:tcPr>
          <w:p w14:paraId="15CB850C" w14:textId="77777777" w:rsidR="004B590C" w:rsidRDefault="004B590C" w:rsidP="00285CC0">
            <w:r w:rsidRPr="005A069B">
              <w:t xml:space="preserve">It is assumed that the necessary development resources, including developers, testers, and infrastructure, are available and allocated appropriately to support the progress of Release 3. </w:t>
            </w:r>
          </w:p>
        </w:tc>
      </w:tr>
      <w:tr w:rsidR="004B590C" w14:paraId="29A28176" w14:textId="77777777" w:rsidTr="00285CC0">
        <w:tc>
          <w:tcPr>
            <w:tcW w:w="4675" w:type="dxa"/>
            <w:vAlign w:val="center"/>
          </w:tcPr>
          <w:p w14:paraId="2E3EFF50" w14:textId="77777777" w:rsidR="004B590C" w:rsidRDefault="004B590C" w:rsidP="00285CC0">
            <w:pPr>
              <w:rPr>
                <w:rStyle w:val="fontstyle31"/>
                <w:lang w:bidi="ar"/>
              </w:rPr>
            </w:pPr>
            <w:r>
              <w:rPr>
                <w:rStyle w:val="fontstyle31"/>
                <w:lang w:bidi="ar"/>
              </w:rPr>
              <w:t>Risks:</w:t>
            </w:r>
          </w:p>
          <w:p w14:paraId="41D574F5" w14:textId="77777777" w:rsidR="004B590C" w:rsidRDefault="004B590C" w:rsidP="00285CC0"/>
        </w:tc>
        <w:tc>
          <w:tcPr>
            <w:tcW w:w="4675" w:type="dxa"/>
          </w:tcPr>
          <w:p w14:paraId="34F4AD20" w14:textId="77777777" w:rsidR="004B590C" w:rsidRDefault="004B590C" w:rsidP="00285CC0">
            <w:r w:rsidRPr="005A069B">
              <w:t>There is a risk of scope creep, where additional requirements or changes are introduced during the development process, leading to potential delays or resource constraints.</w:t>
            </w:r>
          </w:p>
        </w:tc>
      </w:tr>
      <w:tr w:rsidR="004B590C" w14:paraId="3A61159C" w14:textId="77777777" w:rsidTr="00285CC0">
        <w:tc>
          <w:tcPr>
            <w:tcW w:w="4675" w:type="dxa"/>
            <w:vAlign w:val="center"/>
          </w:tcPr>
          <w:p w14:paraId="5A4D67BA" w14:textId="77777777" w:rsidR="004B590C" w:rsidRDefault="004B590C" w:rsidP="00285CC0">
            <w:pPr>
              <w:rPr>
                <w:rStyle w:val="fontstyle31"/>
                <w:lang w:bidi="ar"/>
              </w:rPr>
            </w:pPr>
            <w:r>
              <w:rPr>
                <w:rStyle w:val="fontstyle31"/>
                <w:lang w:bidi="ar"/>
              </w:rPr>
              <w:t>Risk Mitigation:</w:t>
            </w:r>
          </w:p>
          <w:p w14:paraId="66913EEF" w14:textId="77777777" w:rsidR="004B590C" w:rsidRDefault="004B590C" w:rsidP="00285CC0"/>
        </w:tc>
        <w:tc>
          <w:tcPr>
            <w:tcW w:w="4675" w:type="dxa"/>
          </w:tcPr>
          <w:p w14:paraId="6D283408" w14:textId="77777777" w:rsidR="004B590C" w:rsidRDefault="004B590C" w:rsidP="00285CC0">
            <w:r w:rsidRPr="005A069B">
              <w:t>Implementing a change management process helps manage scope creep by carefully evaluating and documenting any proposed changes, considering their impact on timeline and resources.</w:t>
            </w:r>
          </w:p>
        </w:tc>
      </w:tr>
      <w:tr w:rsidR="004B590C" w14:paraId="5C84B4FB" w14:textId="77777777" w:rsidTr="00285CC0">
        <w:tc>
          <w:tcPr>
            <w:tcW w:w="4675" w:type="dxa"/>
            <w:vAlign w:val="center"/>
          </w:tcPr>
          <w:p w14:paraId="3986E182" w14:textId="77777777" w:rsidR="004B590C" w:rsidRDefault="004B590C" w:rsidP="00285CC0">
            <w:r>
              <w:rPr>
                <w:rStyle w:val="fontstyle31"/>
              </w:rPr>
              <w:t xml:space="preserve">Budget: </w:t>
            </w:r>
          </w:p>
        </w:tc>
        <w:tc>
          <w:tcPr>
            <w:tcW w:w="4675" w:type="dxa"/>
          </w:tcPr>
          <w:p w14:paraId="0685F7EB" w14:textId="77777777" w:rsidR="004B590C" w:rsidRDefault="004B590C" w:rsidP="00285CC0"/>
        </w:tc>
      </w:tr>
      <w:tr w:rsidR="004B590C" w14:paraId="6123A600" w14:textId="77777777" w:rsidTr="00285CC0">
        <w:tc>
          <w:tcPr>
            <w:tcW w:w="4675" w:type="dxa"/>
            <w:vAlign w:val="center"/>
          </w:tcPr>
          <w:p w14:paraId="6A1FED61" w14:textId="77777777" w:rsidR="004B590C" w:rsidRDefault="004B590C" w:rsidP="00285CC0">
            <w:pPr>
              <w:rPr>
                <w:rStyle w:val="fontstyle31"/>
                <w:lang w:bidi="ar"/>
              </w:rPr>
            </w:pPr>
            <w:r>
              <w:rPr>
                <w:rStyle w:val="fontstyle31"/>
                <w:lang w:bidi="ar"/>
              </w:rPr>
              <w:t>Reference Docs:</w:t>
            </w:r>
          </w:p>
          <w:p w14:paraId="65E2872A" w14:textId="77777777" w:rsidR="004B590C" w:rsidRDefault="004B590C" w:rsidP="00285CC0"/>
        </w:tc>
        <w:tc>
          <w:tcPr>
            <w:tcW w:w="4675" w:type="dxa"/>
          </w:tcPr>
          <w:p w14:paraId="3E6849CC" w14:textId="77777777" w:rsidR="004B590C" w:rsidRDefault="004B590C" w:rsidP="00285CC0">
            <w:r>
              <w:t xml:space="preserve">https://asiapacificcollege.sharepoint.com/:f:/s/PROJMANT3MI201MI203/Evjel9uiSslFosc4l3EpNcABUtYTV3a-VQkkDtSNRfqLSA?e=yp43oj  </w:t>
            </w:r>
          </w:p>
          <w:p w14:paraId="41E3F465" w14:textId="77777777" w:rsidR="004B590C" w:rsidRDefault="004B590C" w:rsidP="00285CC0"/>
        </w:tc>
      </w:tr>
    </w:tbl>
    <w:p w14:paraId="44C299B1" w14:textId="77777777" w:rsidR="004B590C" w:rsidRPr="004B590C" w:rsidRDefault="004B590C">
      <w:pPr>
        <w:rPr>
          <w:b/>
          <w:bCs/>
        </w:rPr>
      </w:pPr>
    </w:p>
    <w:p w14:paraId="65DFA030" w14:textId="77777777" w:rsidR="001C0607" w:rsidRDefault="001C0607"/>
    <w:p w14:paraId="615CCCF6" w14:textId="77777777" w:rsidR="001C0607" w:rsidRDefault="001C0607"/>
    <w:p w14:paraId="0A21B7C0" w14:textId="77777777" w:rsidR="001C0607" w:rsidRDefault="001C0607"/>
    <w:p w14:paraId="04765250" w14:textId="77777777" w:rsidR="001C0607" w:rsidRDefault="001C0607"/>
    <w:p w14:paraId="26C0D0C6" w14:textId="77777777" w:rsidR="001C0607" w:rsidRDefault="001C0607"/>
    <w:p w14:paraId="3B4BF1EB" w14:textId="77777777" w:rsidR="001C0607" w:rsidRDefault="001C0607"/>
    <w:p w14:paraId="77BE2FB0" w14:textId="77777777" w:rsidR="001C0607" w:rsidRDefault="001C0607"/>
    <w:p w14:paraId="2D2ACB82" w14:textId="77777777" w:rsidR="004B590C" w:rsidRDefault="004B590C"/>
    <w:p w14:paraId="463ADDF8" w14:textId="77777777" w:rsidR="004B590C" w:rsidRDefault="004B590C"/>
    <w:p w14:paraId="63D54E03" w14:textId="77777777" w:rsidR="004B590C" w:rsidRDefault="004B590C"/>
    <w:p w14:paraId="7C6ADBEF" w14:textId="77777777" w:rsidR="004B590C" w:rsidRDefault="004B590C"/>
    <w:p w14:paraId="315F5592" w14:textId="77777777" w:rsidR="004B590C" w:rsidRDefault="004B590C"/>
    <w:p w14:paraId="2C2B9922" w14:textId="77777777" w:rsidR="004B590C" w:rsidRDefault="004B590C"/>
    <w:p w14:paraId="1AE9CBB3" w14:textId="77777777" w:rsidR="004B590C" w:rsidRDefault="004B590C"/>
    <w:p w14:paraId="06FD60FB" w14:textId="77777777" w:rsidR="004B590C" w:rsidRDefault="004B590C"/>
    <w:p w14:paraId="20238052" w14:textId="77777777" w:rsidR="004B590C" w:rsidRDefault="004B590C"/>
    <w:p w14:paraId="1C03F543" w14:textId="77777777" w:rsidR="004B590C" w:rsidRDefault="004B590C"/>
    <w:p w14:paraId="0C08609B" w14:textId="77777777" w:rsidR="004B590C" w:rsidRDefault="004B590C"/>
    <w:p w14:paraId="0D7A8DF6" w14:textId="77777777" w:rsidR="004B590C" w:rsidRDefault="004B590C"/>
    <w:p w14:paraId="1CF0F1D6" w14:textId="77777777" w:rsidR="004B590C" w:rsidRDefault="004B590C"/>
    <w:p w14:paraId="0D7F742D" w14:textId="77777777" w:rsidR="004B590C" w:rsidRDefault="004B590C"/>
    <w:tbl>
      <w:tblPr>
        <w:tblStyle w:val="TableGrid"/>
        <w:tblW w:w="0" w:type="auto"/>
        <w:tblLook w:val="04A0" w:firstRow="1" w:lastRow="0" w:firstColumn="1" w:lastColumn="0" w:noHBand="0" w:noVBand="1"/>
      </w:tblPr>
      <w:tblGrid>
        <w:gridCol w:w="1568"/>
        <w:gridCol w:w="9079"/>
      </w:tblGrid>
      <w:tr w:rsidR="004B590C" w14:paraId="05935E05" w14:textId="77777777" w:rsidTr="00285CC0">
        <w:tc>
          <w:tcPr>
            <w:tcW w:w="4675" w:type="dxa"/>
            <w:vAlign w:val="center"/>
          </w:tcPr>
          <w:p w14:paraId="68DB1D56" w14:textId="77777777" w:rsidR="004B590C" w:rsidRDefault="004B590C" w:rsidP="00285CC0">
            <w:r>
              <w:rPr>
                <w:rStyle w:val="fontstyle31"/>
                <w:lang w:bidi="ar"/>
              </w:rPr>
              <w:t xml:space="preserve">WBS: </w:t>
            </w:r>
          </w:p>
        </w:tc>
        <w:tc>
          <w:tcPr>
            <w:tcW w:w="4675" w:type="dxa"/>
          </w:tcPr>
          <w:p w14:paraId="3901652E" w14:textId="77777777" w:rsidR="004B590C" w:rsidRDefault="004B590C" w:rsidP="00285CC0">
            <w:r w:rsidRPr="005A069B">
              <w:rPr>
                <w:noProof/>
              </w:rPr>
              <w:t>1.3.3.6</w:t>
            </w:r>
          </w:p>
        </w:tc>
      </w:tr>
      <w:tr w:rsidR="004B590C" w14:paraId="2AAA41E9" w14:textId="77777777" w:rsidTr="00285CC0">
        <w:tc>
          <w:tcPr>
            <w:tcW w:w="4675" w:type="dxa"/>
            <w:vAlign w:val="center"/>
          </w:tcPr>
          <w:p w14:paraId="018AA429" w14:textId="77777777" w:rsidR="004B590C" w:rsidRDefault="004B590C" w:rsidP="00285CC0">
            <w:r>
              <w:rPr>
                <w:rStyle w:val="fontstyle31"/>
                <w:lang w:bidi="ar"/>
              </w:rPr>
              <w:t xml:space="preserve">Work Package: </w:t>
            </w:r>
          </w:p>
        </w:tc>
        <w:tc>
          <w:tcPr>
            <w:tcW w:w="4675" w:type="dxa"/>
          </w:tcPr>
          <w:p w14:paraId="3EC8712B" w14:textId="77777777" w:rsidR="004B590C" w:rsidRDefault="004B590C" w:rsidP="00285CC0">
            <w:r w:rsidRPr="005A069B">
              <w:rPr>
                <w:noProof/>
              </w:rPr>
              <w:t>Finalizing Release 3 (Sprint 15)</w:t>
            </w:r>
          </w:p>
        </w:tc>
      </w:tr>
      <w:tr w:rsidR="004B590C" w14:paraId="393A2225" w14:textId="77777777" w:rsidTr="00285CC0">
        <w:tc>
          <w:tcPr>
            <w:tcW w:w="4675" w:type="dxa"/>
            <w:vAlign w:val="center"/>
          </w:tcPr>
          <w:p w14:paraId="60AF4AEE" w14:textId="77777777" w:rsidR="004B590C" w:rsidRDefault="004B590C" w:rsidP="00285CC0">
            <w:r>
              <w:rPr>
                <w:rStyle w:val="fontstyle31"/>
                <w:lang w:bidi="ar"/>
              </w:rPr>
              <w:t xml:space="preserve">Package Owner: </w:t>
            </w:r>
          </w:p>
        </w:tc>
        <w:tc>
          <w:tcPr>
            <w:tcW w:w="4675" w:type="dxa"/>
          </w:tcPr>
          <w:p w14:paraId="3FDA6AA5" w14:textId="77777777" w:rsidR="004B590C" w:rsidRDefault="004B590C" w:rsidP="00285CC0">
            <w:r>
              <w:t>Wilkins Caducio</w:t>
            </w:r>
          </w:p>
        </w:tc>
      </w:tr>
      <w:tr w:rsidR="004B590C" w14:paraId="495B99F6" w14:textId="77777777" w:rsidTr="00285CC0">
        <w:tc>
          <w:tcPr>
            <w:tcW w:w="4675" w:type="dxa"/>
            <w:vAlign w:val="center"/>
          </w:tcPr>
          <w:p w14:paraId="063CB5FE" w14:textId="77777777" w:rsidR="004B590C" w:rsidRDefault="004B590C" w:rsidP="00285CC0">
            <w:r>
              <w:rPr>
                <w:rStyle w:val="fontstyle31"/>
                <w:lang w:bidi="ar"/>
              </w:rPr>
              <w:t xml:space="preserve">Owner Organization: </w:t>
            </w:r>
          </w:p>
        </w:tc>
        <w:tc>
          <w:tcPr>
            <w:tcW w:w="4675" w:type="dxa"/>
          </w:tcPr>
          <w:p w14:paraId="621E8EDD" w14:textId="77777777" w:rsidR="004B590C" w:rsidRDefault="004B590C" w:rsidP="00285CC0">
            <w:r>
              <w:t xml:space="preserve">Team </w:t>
            </w:r>
            <w:proofErr w:type="spellStart"/>
            <w:r>
              <w:t>Developmentality</w:t>
            </w:r>
            <w:proofErr w:type="spellEnd"/>
          </w:p>
        </w:tc>
      </w:tr>
      <w:tr w:rsidR="004B590C" w14:paraId="79798242" w14:textId="77777777" w:rsidTr="00285CC0">
        <w:tc>
          <w:tcPr>
            <w:tcW w:w="4675" w:type="dxa"/>
            <w:vAlign w:val="center"/>
          </w:tcPr>
          <w:p w14:paraId="5A2E5EDD" w14:textId="77777777" w:rsidR="004B590C" w:rsidRDefault="004B590C" w:rsidP="00285CC0">
            <w:r>
              <w:rPr>
                <w:rStyle w:val="fontstyle31"/>
                <w:lang w:bidi="ar"/>
              </w:rPr>
              <w:t xml:space="preserve">Participants: </w:t>
            </w:r>
          </w:p>
        </w:tc>
        <w:tc>
          <w:tcPr>
            <w:tcW w:w="4675" w:type="dxa"/>
          </w:tcPr>
          <w:p w14:paraId="3FFA1EB9" w14:textId="77777777" w:rsidR="004B590C" w:rsidRDefault="004B590C" w:rsidP="00285CC0">
            <w:proofErr w:type="spellStart"/>
            <w:r w:rsidRPr="005A069B">
              <w:rPr>
                <w:rStyle w:val="normaltextrun"/>
                <w:rFonts w:ascii="Calibri" w:hAnsi="Calibri" w:cs="Calibri"/>
                <w:color w:val="000000" w:themeColor="text1"/>
              </w:rPr>
              <w:t>Rark</w:t>
            </w:r>
            <w:proofErr w:type="spellEnd"/>
            <w:r w:rsidRPr="005A069B">
              <w:rPr>
                <w:rStyle w:val="normaltextrun"/>
                <w:rFonts w:ascii="Calibri" w:hAnsi="Calibri" w:cs="Calibri"/>
                <w:color w:val="000000" w:themeColor="text1"/>
              </w:rPr>
              <w:t xml:space="preserve"> </w:t>
            </w:r>
            <w:proofErr w:type="spellStart"/>
            <w:r w:rsidRPr="005A069B">
              <w:rPr>
                <w:rStyle w:val="normaltextrun"/>
                <w:rFonts w:ascii="Calibri" w:hAnsi="Calibri" w:cs="Calibri"/>
                <w:color w:val="000000" w:themeColor="text1"/>
              </w:rPr>
              <w:t>Mowen</w:t>
            </w:r>
            <w:proofErr w:type="spellEnd"/>
            <w:r w:rsidRPr="005A069B">
              <w:rPr>
                <w:rStyle w:val="normaltextrun"/>
                <w:rFonts w:ascii="Calibri" w:hAnsi="Calibri" w:cs="Calibri"/>
                <w:color w:val="000000" w:themeColor="text1"/>
              </w:rPr>
              <w:t xml:space="preserve"> Alcantara, Jakerson Bermudo</w:t>
            </w:r>
          </w:p>
        </w:tc>
      </w:tr>
      <w:tr w:rsidR="004B590C" w14:paraId="06AF61A6" w14:textId="77777777" w:rsidTr="00285CC0">
        <w:tc>
          <w:tcPr>
            <w:tcW w:w="4675" w:type="dxa"/>
            <w:vAlign w:val="center"/>
          </w:tcPr>
          <w:p w14:paraId="45872320" w14:textId="77777777" w:rsidR="004B590C" w:rsidRDefault="004B590C" w:rsidP="00285CC0">
            <w:r>
              <w:rPr>
                <w:rStyle w:val="fontstyle31"/>
                <w:lang w:bidi="ar"/>
              </w:rPr>
              <w:t>Description:</w:t>
            </w:r>
            <w:r>
              <w:rPr>
                <w:rStyle w:val="fontstyle31"/>
                <w:lang w:bidi="ar"/>
              </w:rPr>
              <w:br/>
            </w:r>
          </w:p>
        </w:tc>
        <w:tc>
          <w:tcPr>
            <w:tcW w:w="4675" w:type="dxa"/>
          </w:tcPr>
          <w:p w14:paraId="6C5B53EB" w14:textId="77777777" w:rsidR="004B590C" w:rsidRDefault="004B590C" w:rsidP="00285CC0">
            <w:r w:rsidRPr="005A069B">
              <w:t>Finalizing Release 3 (Sprint 15) involves completing all remaining tasks, conducting final testing and quality assurance checks, and preparing the release for deployment, ensuring that it meets the desired standards and is ready for production use.</w:t>
            </w:r>
          </w:p>
        </w:tc>
      </w:tr>
      <w:tr w:rsidR="004B590C" w14:paraId="57DEC4C9" w14:textId="77777777" w:rsidTr="00285CC0">
        <w:tc>
          <w:tcPr>
            <w:tcW w:w="4675" w:type="dxa"/>
            <w:vAlign w:val="center"/>
          </w:tcPr>
          <w:p w14:paraId="1141D9C6" w14:textId="77777777" w:rsidR="004B590C" w:rsidRDefault="004B590C" w:rsidP="00285CC0">
            <w:r>
              <w:rPr>
                <w:rStyle w:val="fontstyle31"/>
                <w:lang w:bidi="ar"/>
              </w:rPr>
              <w:t>Completion State:</w:t>
            </w:r>
            <w:r>
              <w:rPr>
                <w:rStyle w:val="fontstyle31"/>
                <w:lang w:bidi="ar"/>
              </w:rPr>
              <w:br/>
            </w:r>
          </w:p>
        </w:tc>
        <w:tc>
          <w:tcPr>
            <w:tcW w:w="4675" w:type="dxa"/>
          </w:tcPr>
          <w:p w14:paraId="264C4AD0" w14:textId="77777777" w:rsidR="004B590C" w:rsidRDefault="004B590C" w:rsidP="00285CC0">
            <w:r w:rsidRPr="005A069B">
              <w:t>The completion state of Finalizing Release 3 (Sprint 15) refers to achieving a state where all tasks related to the release, including development, testing, and quality assurance, are completed, and the release is ready for deployment.</w:t>
            </w:r>
          </w:p>
        </w:tc>
      </w:tr>
      <w:tr w:rsidR="004B590C" w14:paraId="5E84FE4F" w14:textId="77777777" w:rsidTr="00285CC0">
        <w:tc>
          <w:tcPr>
            <w:tcW w:w="4675" w:type="dxa"/>
            <w:vAlign w:val="center"/>
          </w:tcPr>
          <w:p w14:paraId="183027D7" w14:textId="77777777" w:rsidR="004B590C" w:rsidRDefault="004B590C" w:rsidP="00285CC0">
            <w:pPr>
              <w:rPr>
                <w:rStyle w:val="fontstyle31"/>
                <w:lang w:bidi="ar"/>
              </w:rPr>
            </w:pPr>
            <w:r>
              <w:rPr>
                <w:rStyle w:val="fontstyle31"/>
                <w:lang w:bidi="ar"/>
              </w:rPr>
              <w:t>Assumptions:</w:t>
            </w:r>
          </w:p>
          <w:p w14:paraId="0A752E43" w14:textId="77777777" w:rsidR="004B590C" w:rsidRDefault="004B590C" w:rsidP="00285CC0"/>
        </w:tc>
        <w:tc>
          <w:tcPr>
            <w:tcW w:w="4675" w:type="dxa"/>
          </w:tcPr>
          <w:p w14:paraId="4C7C7AEF" w14:textId="77777777" w:rsidR="004B590C" w:rsidRDefault="004B590C" w:rsidP="00285CC0">
            <w:r w:rsidRPr="005A069B">
              <w:t>It is assumed that all planned features, bug fixes, and enhancements for Release 3 have been successfully implemented and tested.</w:t>
            </w:r>
          </w:p>
        </w:tc>
      </w:tr>
      <w:tr w:rsidR="004B590C" w14:paraId="38A17D9B" w14:textId="77777777" w:rsidTr="00285CC0">
        <w:tc>
          <w:tcPr>
            <w:tcW w:w="4675" w:type="dxa"/>
            <w:vAlign w:val="center"/>
          </w:tcPr>
          <w:p w14:paraId="2F1D1496" w14:textId="77777777" w:rsidR="004B590C" w:rsidRDefault="004B590C" w:rsidP="00285CC0">
            <w:pPr>
              <w:rPr>
                <w:rStyle w:val="fontstyle31"/>
                <w:lang w:bidi="ar"/>
              </w:rPr>
            </w:pPr>
            <w:r>
              <w:rPr>
                <w:rStyle w:val="fontstyle31"/>
                <w:lang w:bidi="ar"/>
              </w:rPr>
              <w:t>Risks:</w:t>
            </w:r>
          </w:p>
          <w:p w14:paraId="09AB89F3" w14:textId="77777777" w:rsidR="004B590C" w:rsidRDefault="004B590C" w:rsidP="00285CC0"/>
        </w:tc>
        <w:tc>
          <w:tcPr>
            <w:tcW w:w="4675" w:type="dxa"/>
          </w:tcPr>
          <w:p w14:paraId="14D7DF62" w14:textId="77777777" w:rsidR="004B590C" w:rsidRDefault="004B590C" w:rsidP="00285CC0">
            <w:r w:rsidRPr="005A069B">
              <w:t>There is a risk of encountering undetected defects or issues during the final testing and quality assurance phase, which may impact the release's stability and functionality.</w:t>
            </w:r>
          </w:p>
        </w:tc>
      </w:tr>
      <w:tr w:rsidR="004B590C" w14:paraId="19F2DAE5" w14:textId="77777777" w:rsidTr="00285CC0">
        <w:tc>
          <w:tcPr>
            <w:tcW w:w="4675" w:type="dxa"/>
            <w:vAlign w:val="center"/>
          </w:tcPr>
          <w:p w14:paraId="265C7655" w14:textId="77777777" w:rsidR="004B590C" w:rsidRDefault="004B590C" w:rsidP="00285CC0">
            <w:pPr>
              <w:rPr>
                <w:rStyle w:val="fontstyle31"/>
                <w:lang w:bidi="ar"/>
              </w:rPr>
            </w:pPr>
            <w:r>
              <w:rPr>
                <w:rStyle w:val="fontstyle31"/>
                <w:lang w:bidi="ar"/>
              </w:rPr>
              <w:t>Risk Mitigation:</w:t>
            </w:r>
          </w:p>
          <w:p w14:paraId="4434583F" w14:textId="77777777" w:rsidR="004B590C" w:rsidRDefault="004B590C" w:rsidP="00285CC0"/>
        </w:tc>
        <w:tc>
          <w:tcPr>
            <w:tcW w:w="4675" w:type="dxa"/>
          </w:tcPr>
          <w:p w14:paraId="272A39A9" w14:textId="77777777" w:rsidR="004B590C" w:rsidRDefault="004B590C" w:rsidP="00285CC0">
            <w:r w:rsidRPr="005A069B">
              <w:t>Conducting thorough testing, including functional testing, integration testing, and user acceptance testing, helps mitigate the risk of undetected defects or issues, ensuring the stability and reliability of the release.</w:t>
            </w:r>
          </w:p>
        </w:tc>
      </w:tr>
      <w:tr w:rsidR="004B590C" w14:paraId="1CE7D2E7" w14:textId="77777777" w:rsidTr="00285CC0">
        <w:tc>
          <w:tcPr>
            <w:tcW w:w="4675" w:type="dxa"/>
            <w:vAlign w:val="center"/>
          </w:tcPr>
          <w:p w14:paraId="14C43625" w14:textId="77777777" w:rsidR="004B590C" w:rsidRDefault="004B590C" w:rsidP="00285CC0">
            <w:r>
              <w:rPr>
                <w:rStyle w:val="fontstyle31"/>
              </w:rPr>
              <w:t xml:space="preserve">Budget: </w:t>
            </w:r>
          </w:p>
        </w:tc>
        <w:tc>
          <w:tcPr>
            <w:tcW w:w="4675" w:type="dxa"/>
          </w:tcPr>
          <w:p w14:paraId="465DF0B3" w14:textId="77777777" w:rsidR="004B590C" w:rsidRDefault="004B590C" w:rsidP="00285CC0"/>
        </w:tc>
      </w:tr>
      <w:tr w:rsidR="004B590C" w14:paraId="6CAD0DDC" w14:textId="77777777" w:rsidTr="00285CC0">
        <w:tc>
          <w:tcPr>
            <w:tcW w:w="4675" w:type="dxa"/>
            <w:vAlign w:val="center"/>
          </w:tcPr>
          <w:p w14:paraId="0492B386" w14:textId="77777777" w:rsidR="004B590C" w:rsidRDefault="004B590C" w:rsidP="00285CC0">
            <w:pPr>
              <w:rPr>
                <w:rStyle w:val="fontstyle31"/>
                <w:lang w:bidi="ar"/>
              </w:rPr>
            </w:pPr>
            <w:r>
              <w:rPr>
                <w:rStyle w:val="fontstyle31"/>
                <w:lang w:bidi="ar"/>
              </w:rPr>
              <w:t>Reference Docs:</w:t>
            </w:r>
          </w:p>
          <w:p w14:paraId="0AFDD9B9" w14:textId="77777777" w:rsidR="004B590C" w:rsidRDefault="004B590C" w:rsidP="00285CC0"/>
        </w:tc>
        <w:tc>
          <w:tcPr>
            <w:tcW w:w="4675" w:type="dxa"/>
          </w:tcPr>
          <w:p w14:paraId="479650F8" w14:textId="77777777" w:rsidR="004B590C" w:rsidRDefault="004B590C" w:rsidP="00285CC0">
            <w:r>
              <w:t xml:space="preserve">https://asiapacificcollege.sharepoint.com/:f:/s/PROJMANT3MI201MI203/Evjel9uiSslFosc4l3EpNcABUtYTV3a-VQkkDtSNRfqLSA?e=yp43oj  </w:t>
            </w:r>
          </w:p>
        </w:tc>
      </w:tr>
    </w:tbl>
    <w:p w14:paraId="426C338B" w14:textId="77777777" w:rsidR="004B590C" w:rsidRDefault="004B590C"/>
    <w:p w14:paraId="4E865F2C" w14:textId="77777777" w:rsidR="001C0607" w:rsidRDefault="001C0607"/>
    <w:p w14:paraId="11A02913" w14:textId="77777777" w:rsidR="001C0607" w:rsidRDefault="001C0607"/>
    <w:p w14:paraId="6E401D5C" w14:textId="77777777" w:rsidR="001C0607" w:rsidRDefault="001C0607"/>
    <w:p w14:paraId="746D4D5A" w14:textId="77777777" w:rsidR="001C0607" w:rsidRDefault="001C0607"/>
    <w:p w14:paraId="6FB2F7F4" w14:textId="77777777" w:rsidR="001C0607" w:rsidRDefault="001C0607"/>
    <w:p w14:paraId="724E27BB" w14:textId="77777777" w:rsidR="001C0607" w:rsidRDefault="001C0607"/>
    <w:p w14:paraId="1908146E" w14:textId="77777777" w:rsidR="001C0607" w:rsidRDefault="001C0607"/>
    <w:p w14:paraId="55E6E92D" w14:textId="77777777" w:rsidR="001C0607" w:rsidRDefault="001C0607"/>
    <w:p w14:paraId="1C8192B5" w14:textId="77777777" w:rsidR="001C0607" w:rsidRDefault="001C0607"/>
    <w:p w14:paraId="5D13F332" w14:textId="77777777" w:rsidR="001C0607" w:rsidRDefault="001C0607"/>
    <w:p w14:paraId="14608637" w14:textId="77777777" w:rsidR="001C0607" w:rsidRDefault="001C0607"/>
    <w:p w14:paraId="4E338F44" w14:textId="77777777" w:rsidR="001C0607" w:rsidRDefault="001C0607"/>
    <w:p w14:paraId="0532F8DF" w14:textId="77777777" w:rsidR="001C0607" w:rsidRDefault="001C0607"/>
    <w:p w14:paraId="11B3481C" w14:textId="77777777" w:rsidR="001C0607" w:rsidRDefault="001C0607"/>
    <w:p w14:paraId="6F2C28B4" w14:textId="77777777" w:rsidR="001C0607" w:rsidRDefault="001C0607"/>
    <w:p w14:paraId="201235BA" w14:textId="77777777" w:rsidR="001C0607" w:rsidRDefault="001C0607"/>
    <w:p w14:paraId="0C08D604" w14:textId="77777777" w:rsidR="001C0607" w:rsidRDefault="001C0607"/>
    <w:p w14:paraId="794A267A" w14:textId="77777777" w:rsidR="001C0607" w:rsidRDefault="001C0607"/>
    <w:p w14:paraId="6B20DF1F" w14:textId="77777777" w:rsidR="001C0607" w:rsidRDefault="001C0607"/>
    <w:p w14:paraId="4D028265" w14:textId="77777777" w:rsidR="001C0607" w:rsidRDefault="001C0607"/>
    <w:p w14:paraId="6AA2F135" w14:textId="77777777" w:rsidR="001C0607" w:rsidRDefault="001C0607"/>
    <w:p w14:paraId="5D2C1BEC" w14:textId="77777777" w:rsidR="001C0607" w:rsidRDefault="001C0607"/>
    <w:tbl>
      <w:tblPr>
        <w:tblStyle w:val="TableGrid"/>
        <w:tblW w:w="0" w:type="auto"/>
        <w:tblInd w:w="-998" w:type="dxa"/>
        <w:tblLook w:val="04A0" w:firstRow="1" w:lastRow="0" w:firstColumn="1" w:lastColumn="0" w:noHBand="0" w:noVBand="1"/>
      </w:tblPr>
      <w:tblGrid>
        <w:gridCol w:w="1568"/>
        <w:gridCol w:w="9079"/>
      </w:tblGrid>
      <w:tr w:rsidR="00E25046" w14:paraId="527B5D17" w14:textId="77777777" w:rsidTr="006B6254">
        <w:tc>
          <w:tcPr>
            <w:tcW w:w="2363" w:type="dxa"/>
            <w:vAlign w:val="center"/>
          </w:tcPr>
          <w:p w14:paraId="21440061" w14:textId="77777777" w:rsidR="00E25046" w:rsidRDefault="00E25046" w:rsidP="006B6254">
            <w:pPr>
              <w:jc w:val="left"/>
            </w:pPr>
            <w:r>
              <w:rPr>
                <w:rStyle w:val="fontstyle31"/>
                <w:lang w:bidi="ar"/>
              </w:rPr>
              <w:t xml:space="preserve">WBS: </w:t>
            </w:r>
          </w:p>
        </w:tc>
        <w:tc>
          <w:tcPr>
            <w:tcW w:w="7985" w:type="dxa"/>
          </w:tcPr>
          <w:p w14:paraId="48CF4448" w14:textId="77777777" w:rsidR="00E25046" w:rsidRDefault="00E25046" w:rsidP="006B6254">
            <w:r w:rsidRPr="00546515">
              <w:rPr>
                <w:noProof/>
              </w:rPr>
              <w:t>1.4.1.1</w:t>
            </w:r>
          </w:p>
        </w:tc>
      </w:tr>
      <w:tr w:rsidR="00E25046" w14:paraId="2AC7795F" w14:textId="77777777" w:rsidTr="006B6254">
        <w:tc>
          <w:tcPr>
            <w:tcW w:w="2363" w:type="dxa"/>
            <w:vAlign w:val="center"/>
          </w:tcPr>
          <w:p w14:paraId="61AF1A83" w14:textId="77777777" w:rsidR="00E25046" w:rsidRDefault="00E25046" w:rsidP="006B6254">
            <w:pPr>
              <w:jc w:val="left"/>
            </w:pPr>
            <w:r>
              <w:rPr>
                <w:rStyle w:val="fontstyle31"/>
                <w:lang w:bidi="ar"/>
              </w:rPr>
              <w:t xml:space="preserve">Work Package: </w:t>
            </w:r>
          </w:p>
        </w:tc>
        <w:tc>
          <w:tcPr>
            <w:tcW w:w="7985" w:type="dxa"/>
          </w:tcPr>
          <w:p w14:paraId="159907A8" w14:textId="77777777" w:rsidR="00E25046" w:rsidRDefault="00E25046" w:rsidP="006B6254">
            <w:r w:rsidRPr="00546515">
              <w:rPr>
                <w:noProof/>
              </w:rPr>
              <w:t>Unit Testing for Release 1</w:t>
            </w:r>
          </w:p>
        </w:tc>
      </w:tr>
      <w:tr w:rsidR="00E25046" w14:paraId="0E5BDAA8" w14:textId="77777777" w:rsidTr="006B6254">
        <w:tc>
          <w:tcPr>
            <w:tcW w:w="2363" w:type="dxa"/>
            <w:vAlign w:val="center"/>
          </w:tcPr>
          <w:p w14:paraId="4187F3F9" w14:textId="77777777" w:rsidR="00E25046" w:rsidRDefault="00E25046" w:rsidP="006B6254">
            <w:pPr>
              <w:jc w:val="left"/>
            </w:pPr>
            <w:r>
              <w:rPr>
                <w:rStyle w:val="fontstyle31"/>
                <w:lang w:bidi="ar"/>
              </w:rPr>
              <w:t xml:space="preserve">Package Owner: </w:t>
            </w:r>
          </w:p>
        </w:tc>
        <w:tc>
          <w:tcPr>
            <w:tcW w:w="7985" w:type="dxa"/>
          </w:tcPr>
          <w:p w14:paraId="17A775B8" w14:textId="77777777" w:rsidR="00E25046" w:rsidRDefault="00E25046" w:rsidP="006B6254">
            <w:r w:rsidRPr="00546515">
              <w:rPr>
                <w:noProof/>
              </w:rPr>
              <w:t>Jakerson B. Bermudo</w:t>
            </w:r>
          </w:p>
        </w:tc>
      </w:tr>
      <w:tr w:rsidR="00E25046" w14:paraId="452F0497" w14:textId="77777777" w:rsidTr="006B6254">
        <w:tc>
          <w:tcPr>
            <w:tcW w:w="2363" w:type="dxa"/>
            <w:vAlign w:val="center"/>
          </w:tcPr>
          <w:p w14:paraId="74E00518" w14:textId="77777777" w:rsidR="00E25046" w:rsidRDefault="00E25046" w:rsidP="006B6254">
            <w:pPr>
              <w:jc w:val="left"/>
            </w:pPr>
            <w:r>
              <w:rPr>
                <w:rStyle w:val="fontstyle31"/>
                <w:lang w:bidi="ar"/>
              </w:rPr>
              <w:t xml:space="preserve">Owner Organization: </w:t>
            </w:r>
          </w:p>
        </w:tc>
        <w:tc>
          <w:tcPr>
            <w:tcW w:w="7985" w:type="dxa"/>
          </w:tcPr>
          <w:p w14:paraId="51304E0C" w14:textId="77777777" w:rsidR="00E25046" w:rsidRDefault="00E25046" w:rsidP="006B6254">
            <w:r w:rsidRPr="00546515">
              <w:rPr>
                <w:noProof/>
              </w:rPr>
              <w:t>Team Developmentality</w:t>
            </w:r>
          </w:p>
        </w:tc>
      </w:tr>
      <w:tr w:rsidR="00E25046" w14:paraId="188C174F" w14:textId="77777777" w:rsidTr="006B6254">
        <w:tc>
          <w:tcPr>
            <w:tcW w:w="2363" w:type="dxa"/>
            <w:vAlign w:val="center"/>
          </w:tcPr>
          <w:p w14:paraId="37CFF3B7" w14:textId="77777777" w:rsidR="00E25046" w:rsidRDefault="00E25046" w:rsidP="006B6254">
            <w:pPr>
              <w:jc w:val="left"/>
            </w:pPr>
            <w:r>
              <w:rPr>
                <w:rStyle w:val="fontstyle31"/>
                <w:lang w:bidi="ar"/>
              </w:rPr>
              <w:t xml:space="preserve">Participants: </w:t>
            </w:r>
          </w:p>
        </w:tc>
        <w:tc>
          <w:tcPr>
            <w:tcW w:w="7985" w:type="dxa"/>
          </w:tcPr>
          <w:p w14:paraId="3FC58BAC" w14:textId="5F14EC07" w:rsidR="00E25046" w:rsidRDefault="00E25046" w:rsidP="006B6254">
            <w:r w:rsidRPr="00546515">
              <w:rPr>
                <w:noProof/>
              </w:rPr>
              <w:t xml:space="preserve">  </w:t>
            </w:r>
            <w:r w:rsidR="004B590C">
              <w:rPr>
                <w:noProof/>
              </w:rPr>
              <w:t>Carl James Garcia</w:t>
            </w:r>
          </w:p>
        </w:tc>
      </w:tr>
      <w:tr w:rsidR="00E25046" w14:paraId="1DE62A87" w14:textId="77777777" w:rsidTr="006B6254">
        <w:tc>
          <w:tcPr>
            <w:tcW w:w="2363" w:type="dxa"/>
            <w:vAlign w:val="center"/>
          </w:tcPr>
          <w:p w14:paraId="5166F2A9" w14:textId="77777777" w:rsidR="00E25046" w:rsidRDefault="00E25046" w:rsidP="006B6254">
            <w:pPr>
              <w:jc w:val="left"/>
            </w:pPr>
            <w:r>
              <w:rPr>
                <w:rStyle w:val="fontstyle31"/>
                <w:lang w:bidi="ar"/>
              </w:rPr>
              <w:t>Description:</w:t>
            </w:r>
            <w:r>
              <w:rPr>
                <w:rStyle w:val="fontstyle31"/>
                <w:lang w:bidi="ar"/>
              </w:rPr>
              <w:br/>
            </w:r>
          </w:p>
        </w:tc>
        <w:tc>
          <w:tcPr>
            <w:tcW w:w="7985" w:type="dxa"/>
          </w:tcPr>
          <w:p w14:paraId="757829BD" w14:textId="77777777" w:rsidR="00E25046" w:rsidRDefault="00E25046" w:rsidP="006B6254">
            <w:r w:rsidRPr="009E4327">
              <w:t>The completion state for Unit Testing for Release 1 is when all relevant units or components have been tested, and any identified issues or defects have been resolved or documented for further action.</w:t>
            </w:r>
          </w:p>
        </w:tc>
      </w:tr>
      <w:tr w:rsidR="00E25046" w14:paraId="51AEA0B7" w14:textId="77777777" w:rsidTr="006B6254">
        <w:tc>
          <w:tcPr>
            <w:tcW w:w="2363" w:type="dxa"/>
            <w:vAlign w:val="center"/>
          </w:tcPr>
          <w:p w14:paraId="21FA420E" w14:textId="77777777" w:rsidR="00E25046" w:rsidRDefault="00E25046" w:rsidP="006B6254">
            <w:pPr>
              <w:jc w:val="left"/>
            </w:pPr>
            <w:r>
              <w:rPr>
                <w:rStyle w:val="fontstyle31"/>
                <w:lang w:bidi="ar"/>
              </w:rPr>
              <w:t>Completion State:</w:t>
            </w:r>
            <w:r>
              <w:rPr>
                <w:rStyle w:val="fontstyle31"/>
                <w:lang w:bidi="ar"/>
              </w:rPr>
              <w:br/>
            </w:r>
          </w:p>
        </w:tc>
        <w:tc>
          <w:tcPr>
            <w:tcW w:w="7985" w:type="dxa"/>
          </w:tcPr>
          <w:p w14:paraId="18C4D1BB" w14:textId="77777777" w:rsidR="00E25046" w:rsidRDefault="00E25046" w:rsidP="006B6254">
            <w:r w:rsidRPr="009E4327">
              <w:t>Unit Testing for Release 1 is done when all important units or components have been tested and any problems or issues have been fixed or written down so that they can be dealt with later.</w:t>
            </w:r>
          </w:p>
        </w:tc>
      </w:tr>
      <w:tr w:rsidR="00E25046" w14:paraId="76BE7960" w14:textId="77777777" w:rsidTr="006B6254">
        <w:tc>
          <w:tcPr>
            <w:tcW w:w="2363" w:type="dxa"/>
            <w:vAlign w:val="center"/>
          </w:tcPr>
          <w:p w14:paraId="335865A5" w14:textId="77777777" w:rsidR="00E25046" w:rsidRDefault="00E25046" w:rsidP="006B6254">
            <w:pPr>
              <w:jc w:val="left"/>
              <w:rPr>
                <w:rStyle w:val="fontstyle31"/>
                <w:lang w:bidi="ar"/>
              </w:rPr>
            </w:pPr>
            <w:r>
              <w:rPr>
                <w:rStyle w:val="fontstyle31"/>
                <w:lang w:bidi="ar"/>
              </w:rPr>
              <w:t>Assumptions:</w:t>
            </w:r>
          </w:p>
          <w:p w14:paraId="61404AA0" w14:textId="77777777" w:rsidR="00E25046" w:rsidRDefault="00E25046" w:rsidP="006B6254">
            <w:pPr>
              <w:jc w:val="left"/>
            </w:pPr>
          </w:p>
        </w:tc>
        <w:tc>
          <w:tcPr>
            <w:tcW w:w="7985" w:type="dxa"/>
          </w:tcPr>
          <w:p w14:paraId="7A7BB43D" w14:textId="77777777" w:rsidR="00E25046" w:rsidRDefault="00E25046" w:rsidP="006B6254">
            <w:r w:rsidRPr="009E4327">
              <w:t>The development of Release 1 is either done or almost done. The necessary test environments and test data are available, and the development team is making sure to follow code standards and best practices.</w:t>
            </w:r>
          </w:p>
        </w:tc>
      </w:tr>
      <w:tr w:rsidR="00E25046" w14:paraId="70C985EA" w14:textId="77777777" w:rsidTr="006B6254">
        <w:tc>
          <w:tcPr>
            <w:tcW w:w="2363" w:type="dxa"/>
            <w:vAlign w:val="center"/>
          </w:tcPr>
          <w:p w14:paraId="04434367" w14:textId="77777777" w:rsidR="00E25046" w:rsidRDefault="00E25046" w:rsidP="006B6254">
            <w:pPr>
              <w:jc w:val="left"/>
              <w:rPr>
                <w:rStyle w:val="fontstyle31"/>
                <w:lang w:bidi="ar"/>
              </w:rPr>
            </w:pPr>
            <w:r>
              <w:rPr>
                <w:rStyle w:val="fontstyle31"/>
                <w:lang w:bidi="ar"/>
              </w:rPr>
              <w:t>Risks:</w:t>
            </w:r>
          </w:p>
          <w:p w14:paraId="237D6CB5" w14:textId="77777777" w:rsidR="00E25046" w:rsidRDefault="00E25046" w:rsidP="006B6254">
            <w:pPr>
              <w:jc w:val="left"/>
            </w:pPr>
          </w:p>
        </w:tc>
        <w:tc>
          <w:tcPr>
            <w:tcW w:w="7985" w:type="dxa"/>
          </w:tcPr>
          <w:p w14:paraId="1DC02EA1" w14:textId="77777777" w:rsidR="00E25046" w:rsidRDefault="00E25046" w:rsidP="006B6254">
            <w:r w:rsidRPr="009E4327">
              <w:t>Since there wasn't enough testing, bugs might not have been found, and testing was only partly done because of time limits. Also, problems with the working environment or testing tools that don't work well together and dependencies on systems or parts from outside the barangay can affect the testing process.</w:t>
            </w:r>
          </w:p>
        </w:tc>
      </w:tr>
      <w:tr w:rsidR="00E25046" w14:paraId="47D5C44B" w14:textId="77777777" w:rsidTr="006B6254">
        <w:tc>
          <w:tcPr>
            <w:tcW w:w="2363" w:type="dxa"/>
            <w:vAlign w:val="center"/>
          </w:tcPr>
          <w:p w14:paraId="7E236162" w14:textId="77777777" w:rsidR="00E25046" w:rsidRDefault="00E25046" w:rsidP="006B6254">
            <w:pPr>
              <w:jc w:val="left"/>
              <w:rPr>
                <w:rStyle w:val="fontstyle31"/>
                <w:lang w:bidi="ar"/>
              </w:rPr>
            </w:pPr>
            <w:r>
              <w:rPr>
                <w:rStyle w:val="fontstyle31"/>
                <w:lang w:bidi="ar"/>
              </w:rPr>
              <w:t>Risk Mitigation:</w:t>
            </w:r>
          </w:p>
          <w:p w14:paraId="2E5BE4B7" w14:textId="77777777" w:rsidR="00E25046" w:rsidRDefault="00E25046" w:rsidP="006B6254">
            <w:pPr>
              <w:jc w:val="left"/>
            </w:pPr>
          </w:p>
        </w:tc>
        <w:tc>
          <w:tcPr>
            <w:tcW w:w="7985" w:type="dxa"/>
          </w:tcPr>
          <w:p w14:paraId="1661FA8E" w14:textId="77777777" w:rsidR="00E25046" w:rsidRDefault="00E25046" w:rsidP="006B6254">
            <w:r w:rsidRPr="009E4327">
              <w:t>To make sure the right tests are done, it's important to make a thorough test plan that prioritizes testing efforts based on their importance and impact, gives enough time and resources for thorough testing, tests for compatibility with the development environment, and takes care of any problems as soon as they come up.</w:t>
            </w:r>
          </w:p>
        </w:tc>
      </w:tr>
      <w:tr w:rsidR="00E25046" w14:paraId="07DE1531" w14:textId="77777777" w:rsidTr="006B6254">
        <w:tc>
          <w:tcPr>
            <w:tcW w:w="2363" w:type="dxa"/>
            <w:vAlign w:val="center"/>
          </w:tcPr>
          <w:p w14:paraId="6ED85F9D" w14:textId="77777777" w:rsidR="00E25046" w:rsidRDefault="00E25046" w:rsidP="006B6254">
            <w:pPr>
              <w:jc w:val="left"/>
            </w:pPr>
            <w:r>
              <w:rPr>
                <w:rStyle w:val="fontstyle31"/>
              </w:rPr>
              <w:t xml:space="preserve">Budget: </w:t>
            </w:r>
          </w:p>
        </w:tc>
        <w:tc>
          <w:tcPr>
            <w:tcW w:w="7985" w:type="dxa"/>
          </w:tcPr>
          <w:p w14:paraId="7DD8F93A" w14:textId="1CBED13D" w:rsidR="00E25046" w:rsidRDefault="00E25046" w:rsidP="006B6254"/>
        </w:tc>
      </w:tr>
      <w:tr w:rsidR="00E25046" w14:paraId="05E9F7AA" w14:textId="77777777" w:rsidTr="006B6254">
        <w:tc>
          <w:tcPr>
            <w:tcW w:w="2363" w:type="dxa"/>
            <w:vAlign w:val="center"/>
          </w:tcPr>
          <w:p w14:paraId="6DDFBAA9" w14:textId="77777777" w:rsidR="00E25046" w:rsidRDefault="00E25046" w:rsidP="006B6254">
            <w:pPr>
              <w:jc w:val="left"/>
              <w:rPr>
                <w:rStyle w:val="fontstyle31"/>
                <w:lang w:bidi="ar"/>
              </w:rPr>
            </w:pPr>
            <w:r>
              <w:rPr>
                <w:rStyle w:val="fontstyle31"/>
                <w:lang w:bidi="ar"/>
              </w:rPr>
              <w:t>Reference Docs:</w:t>
            </w:r>
          </w:p>
          <w:p w14:paraId="3B08D8A3" w14:textId="77777777" w:rsidR="00E25046" w:rsidRDefault="00E25046" w:rsidP="006B6254">
            <w:pPr>
              <w:jc w:val="left"/>
            </w:pPr>
          </w:p>
        </w:tc>
        <w:tc>
          <w:tcPr>
            <w:tcW w:w="7985" w:type="dxa"/>
          </w:tcPr>
          <w:p w14:paraId="5D6BA6C7" w14:textId="77777777" w:rsidR="00E25046" w:rsidRDefault="00E25046" w:rsidP="006B6254">
            <w:r w:rsidRPr="00546515">
              <w:rPr>
                <w:noProof/>
              </w:rPr>
              <w:t>https://asiapacificcollege.sharepoint.com/:f:/s/PROJMANT3MI201MI203/Evjel9uiSslFosc4l3EpNcABUtYTV3a-VQkkDtSNRfqLSA?e=yp43oj</w:t>
            </w:r>
          </w:p>
        </w:tc>
      </w:tr>
    </w:tbl>
    <w:p w14:paraId="7BCEE04A"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998" w:type="dxa"/>
        <w:tblLook w:val="04A0" w:firstRow="1" w:lastRow="0" w:firstColumn="1" w:lastColumn="0" w:noHBand="0" w:noVBand="1"/>
      </w:tblPr>
      <w:tblGrid>
        <w:gridCol w:w="1568"/>
        <w:gridCol w:w="9079"/>
      </w:tblGrid>
      <w:tr w:rsidR="00E25046" w14:paraId="42816F47" w14:textId="77777777" w:rsidTr="006B6254">
        <w:tc>
          <w:tcPr>
            <w:tcW w:w="1741" w:type="dxa"/>
            <w:vAlign w:val="center"/>
          </w:tcPr>
          <w:p w14:paraId="4A7F652D" w14:textId="77777777" w:rsidR="00E25046" w:rsidRDefault="00E25046" w:rsidP="006B6254">
            <w:pPr>
              <w:jc w:val="left"/>
            </w:pPr>
            <w:r>
              <w:rPr>
                <w:rStyle w:val="fontstyle31"/>
                <w:lang w:bidi="ar"/>
              </w:rPr>
              <w:lastRenderedPageBreak/>
              <w:t xml:space="preserve">WBS: </w:t>
            </w:r>
          </w:p>
        </w:tc>
        <w:tc>
          <w:tcPr>
            <w:tcW w:w="8607" w:type="dxa"/>
          </w:tcPr>
          <w:p w14:paraId="14595793" w14:textId="77777777" w:rsidR="00E25046" w:rsidRDefault="00E25046" w:rsidP="006B6254">
            <w:r w:rsidRPr="00546515">
              <w:rPr>
                <w:noProof/>
              </w:rPr>
              <w:t>1.4.1.2</w:t>
            </w:r>
          </w:p>
        </w:tc>
      </w:tr>
      <w:tr w:rsidR="00E25046" w14:paraId="604CE5BB" w14:textId="77777777" w:rsidTr="006B6254">
        <w:tc>
          <w:tcPr>
            <w:tcW w:w="1741" w:type="dxa"/>
            <w:vAlign w:val="center"/>
          </w:tcPr>
          <w:p w14:paraId="7A96DE91" w14:textId="77777777" w:rsidR="00E25046" w:rsidRDefault="00E25046" w:rsidP="006B6254">
            <w:pPr>
              <w:jc w:val="left"/>
            </w:pPr>
            <w:r>
              <w:rPr>
                <w:rStyle w:val="fontstyle31"/>
                <w:lang w:bidi="ar"/>
              </w:rPr>
              <w:t xml:space="preserve">Work Package: </w:t>
            </w:r>
          </w:p>
        </w:tc>
        <w:tc>
          <w:tcPr>
            <w:tcW w:w="8607" w:type="dxa"/>
          </w:tcPr>
          <w:p w14:paraId="08E55079" w14:textId="77777777" w:rsidR="00E25046" w:rsidRDefault="00E25046" w:rsidP="006B6254">
            <w:r w:rsidRPr="00546515">
              <w:rPr>
                <w:noProof/>
              </w:rPr>
              <w:t>Unit Testing for Release 2</w:t>
            </w:r>
          </w:p>
        </w:tc>
      </w:tr>
      <w:tr w:rsidR="00E25046" w14:paraId="269AAF95" w14:textId="77777777" w:rsidTr="006B6254">
        <w:tc>
          <w:tcPr>
            <w:tcW w:w="1741" w:type="dxa"/>
            <w:vAlign w:val="center"/>
          </w:tcPr>
          <w:p w14:paraId="0116247C" w14:textId="77777777" w:rsidR="00E25046" w:rsidRDefault="00E25046" w:rsidP="006B6254">
            <w:pPr>
              <w:jc w:val="left"/>
            </w:pPr>
            <w:r>
              <w:rPr>
                <w:rStyle w:val="fontstyle31"/>
                <w:lang w:bidi="ar"/>
              </w:rPr>
              <w:t xml:space="preserve">Package Owner: </w:t>
            </w:r>
          </w:p>
        </w:tc>
        <w:tc>
          <w:tcPr>
            <w:tcW w:w="8607" w:type="dxa"/>
          </w:tcPr>
          <w:p w14:paraId="49824B97" w14:textId="77777777" w:rsidR="00E25046" w:rsidRDefault="00E25046" w:rsidP="006B6254">
            <w:r w:rsidRPr="00546515">
              <w:rPr>
                <w:noProof/>
              </w:rPr>
              <w:t>Jakerson B. Bermudo</w:t>
            </w:r>
          </w:p>
        </w:tc>
      </w:tr>
      <w:tr w:rsidR="00E25046" w14:paraId="08D2E9FA" w14:textId="77777777" w:rsidTr="006B6254">
        <w:tc>
          <w:tcPr>
            <w:tcW w:w="1741" w:type="dxa"/>
            <w:vAlign w:val="center"/>
          </w:tcPr>
          <w:p w14:paraId="174EB043" w14:textId="77777777" w:rsidR="00E25046" w:rsidRDefault="00E25046" w:rsidP="006B6254">
            <w:pPr>
              <w:jc w:val="left"/>
            </w:pPr>
            <w:r>
              <w:rPr>
                <w:rStyle w:val="fontstyle31"/>
                <w:lang w:bidi="ar"/>
              </w:rPr>
              <w:t xml:space="preserve">Owner Organization: </w:t>
            </w:r>
          </w:p>
        </w:tc>
        <w:tc>
          <w:tcPr>
            <w:tcW w:w="8607" w:type="dxa"/>
          </w:tcPr>
          <w:p w14:paraId="40CCB89B" w14:textId="77777777" w:rsidR="00E25046" w:rsidRDefault="00E25046" w:rsidP="006B6254">
            <w:r w:rsidRPr="00546515">
              <w:rPr>
                <w:noProof/>
              </w:rPr>
              <w:t>Team Developmentality</w:t>
            </w:r>
          </w:p>
        </w:tc>
      </w:tr>
      <w:tr w:rsidR="00E25046" w14:paraId="56767276" w14:textId="77777777" w:rsidTr="006B6254">
        <w:tc>
          <w:tcPr>
            <w:tcW w:w="1741" w:type="dxa"/>
            <w:vAlign w:val="center"/>
          </w:tcPr>
          <w:p w14:paraId="1E66E33B" w14:textId="77777777" w:rsidR="00E25046" w:rsidRDefault="00E25046" w:rsidP="006B6254">
            <w:pPr>
              <w:jc w:val="left"/>
            </w:pPr>
            <w:r>
              <w:rPr>
                <w:rStyle w:val="fontstyle31"/>
                <w:lang w:bidi="ar"/>
              </w:rPr>
              <w:t xml:space="preserve">Participants: </w:t>
            </w:r>
          </w:p>
        </w:tc>
        <w:tc>
          <w:tcPr>
            <w:tcW w:w="8607" w:type="dxa"/>
          </w:tcPr>
          <w:p w14:paraId="6C2805E1" w14:textId="173BADEE" w:rsidR="00E25046" w:rsidRDefault="00E25046" w:rsidP="006B6254">
            <w:r w:rsidRPr="00546515">
              <w:rPr>
                <w:noProof/>
              </w:rPr>
              <w:t xml:space="preserve">  </w:t>
            </w:r>
            <w:r w:rsidR="004B590C">
              <w:rPr>
                <w:noProof/>
              </w:rPr>
              <w:t>Carl James Garcia</w:t>
            </w:r>
          </w:p>
        </w:tc>
      </w:tr>
      <w:tr w:rsidR="00E25046" w14:paraId="5CF59D5E" w14:textId="77777777" w:rsidTr="006B6254">
        <w:tc>
          <w:tcPr>
            <w:tcW w:w="1741" w:type="dxa"/>
            <w:vAlign w:val="center"/>
          </w:tcPr>
          <w:p w14:paraId="1911FE19" w14:textId="77777777" w:rsidR="00E25046" w:rsidRDefault="00E25046" w:rsidP="006B6254">
            <w:pPr>
              <w:jc w:val="left"/>
            </w:pPr>
            <w:r>
              <w:rPr>
                <w:rStyle w:val="fontstyle31"/>
                <w:lang w:bidi="ar"/>
              </w:rPr>
              <w:t>Description:</w:t>
            </w:r>
            <w:r>
              <w:rPr>
                <w:rStyle w:val="fontstyle31"/>
                <w:lang w:bidi="ar"/>
              </w:rPr>
              <w:br/>
            </w:r>
          </w:p>
        </w:tc>
        <w:tc>
          <w:tcPr>
            <w:tcW w:w="8607" w:type="dxa"/>
          </w:tcPr>
          <w:p w14:paraId="624DC7C4" w14:textId="77777777" w:rsidR="00E25046" w:rsidRDefault="00E25046" w:rsidP="006B6254">
            <w:r w:rsidRPr="009E4327">
              <w:t>Unit Testing for Release 2 is the process of testing specific parts of the software or program that are part of the second release. It makes sure that these units work well and meet Release 2's standards.</w:t>
            </w:r>
          </w:p>
        </w:tc>
      </w:tr>
      <w:tr w:rsidR="00E25046" w14:paraId="29F44C5A" w14:textId="77777777" w:rsidTr="006B6254">
        <w:tc>
          <w:tcPr>
            <w:tcW w:w="1741" w:type="dxa"/>
            <w:vAlign w:val="center"/>
          </w:tcPr>
          <w:p w14:paraId="55A2FFF4" w14:textId="77777777" w:rsidR="00E25046" w:rsidRDefault="00E25046" w:rsidP="006B6254">
            <w:pPr>
              <w:jc w:val="left"/>
            </w:pPr>
            <w:r>
              <w:rPr>
                <w:rStyle w:val="fontstyle31"/>
                <w:lang w:bidi="ar"/>
              </w:rPr>
              <w:t>Completion State:</w:t>
            </w:r>
            <w:r>
              <w:rPr>
                <w:rStyle w:val="fontstyle31"/>
                <w:lang w:bidi="ar"/>
              </w:rPr>
              <w:br/>
            </w:r>
          </w:p>
        </w:tc>
        <w:tc>
          <w:tcPr>
            <w:tcW w:w="8607" w:type="dxa"/>
          </w:tcPr>
          <w:p w14:paraId="6942278D" w14:textId="77777777" w:rsidR="00E25046" w:rsidRDefault="00E25046" w:rsidP="006B6254">
            <w:r w:rsidRPr="009E4327">
              <w:t>Unit Testing for Release 2 is done when all the important units or components for the second release have been tested and any problems or issues have been fixed or written down so that they can be dealt with later.</w:t>
            </w:r>
          </w:p>
        </w:tc>
      </w:tr>
      <w:tr w:rsidR="00E25046" w14:paraId="2105B752" w14:textId="77777777" w:rsidTr="006B6254">
        <w:tc>
          <w:tcPr>
            <w:tcW w:w="1741" w:type="dxa"/>
            <w:vAlign w:val="center"/>
          </w:tcPr>
          <w:p w14:paraId="1C21E367" w14:textId="77777777" w:rsidR="00E25046" w:rsidRDefault="00E25046" w:rsidP="006B6254">
            <w:pPr>
              <w:jc w:val="left"/>
              <w:rPr>
                <w:rStyle w:val="fontstyle31"/>
                <w:lang w:bidi="ar"/>
              </w:rPr>
            </w:pPr>
            <w:r>
              <w:rPr>
                <w:rStyle w:val="fontstyle31"/>
                <w:lang w:bidi="ar"/>
              </w:rPr>
              <w:t>Assumptions:</w:t>
            </w:r>
          </w:p>
          <w:p w14:paraId="5B1D9D90" w14:textId="77777777" w:rsidR="00E25046" w:rsidRDefault="00E25046" w:rsidP="006B6254">
            <w:pPr>
              <w:jc w:val="left"/>
            </w:pPr>
          </w:p>
        </w:tc>
        <w:tc>
          <w:tcPr>
            <w:tcW w:w="8607" w:type="dxa"/>
          </w:tcPr>
          <w:p w14:paraId="1A329187" w14:textId="77777777" w:rsidR="00E25046" w:rsidRDefault="00E25046" w:rsidP="006B6254">
            <w:r w:rsidRPr="009E4327">
              <w:t>Release 2 is almost done being built, and all the test settings and data needed for thorough testing are now available. During the whole process of making Release 2, the team worked hard to follow code standards and best practices.</w:t>
            </w:r>
          </w:p>
        </w:tc>
      </w:tr>
      <w:tr w:rsidR="00E25046" w14:paraId="1DB2E72E" w14:textId="77777777" w:rsidTr="006B6254">
        <w:tc>
          <w:tcPr>
            <w:tcW w:w="1741" w:type="dxa"/>
            <w:vAlign w:val="center"/>
          </w:tcPr>
          <w:p w14:paraId="73567F01" w14:textId="77777777" w:rsidR="00E25046" w:rsidRDefault="00E25046" w:rsidP="006B6254">
            <w:pPr>
              <w:jc w:val="left"/>
              <w:rPr>
                <w:rStyle w:val="fontstyle31"/>
                <w:lang w:bidi="ar"/>
              </w:rPr>
            </w:pPr>
            <w:r>
              <w:rPr>
                <w:rStyle w:val="fontstyle31"/>
                <w:lang w:bidi="ar"/>
              </w:rPr>
              <w:t>Risks:</w:t>
            </w:r>
          </w:p>
          <w:p w14:paraId="58534EBC" w14:textId="77777777" w:rsidR="00E25046" w:rsidRDefault="00E25046" w:rsidP="006B6254">
            <w:pPr>
              <w:jc w:val="left"/>
            </w:pPr>
          </w:p>
        </w:tc>
        <w:tc>
          <w:tcPr>
            <w:tcW w:w="8607" w:type="dxa"/>
          </w:tcPr>
          <w:p w14:paraId="0F00686D" w14:textId="77777777" w:rsidR="00E25046" w:rsidRDefault="00E25046" w:rsidP="006B6254">
            <w:r w:rsidRPr="009E4327">
              <w:t>If Release 2's units aren't tested enough, bugs might not be found, and lack of time might make it hard to test thoroughly. There is a chance that changes in Release 2 could cause regression problems that could affect units that have already been tested.</w:t>
            </w:r>
          </w:p>
        </w:tc>
      </w:tr>
      <w:tr w:rsidR="00E25046" w14:paraId="68A7D210" w14:textId="77777777" w:rsidTr="006B6254">
        <w:tc>
          <w:tcPr>
            <w:tcW w:w="1741" w:type="dxa"/>
            <w:vAlign w:val="center"/>
          </w:tcPr>
          <w:p w14:paraId="735B916C" w14:textId="77777777" w:rsidR="00E25046" w:rsidRDefault="00E25046" w:rsidP="006B6254">
            <w:pPr>
              <w:jc w:val="left"/>
              <w:rPr>
                <w:rStyle w:val="fontstyle31"/>
                <w:lang w:bidi="ar"/>
              </w:rPr>
            </w:pPr>
            <w:r>
              <w:rPr>
                <w:rStyle w:val="fontstyle31"/>
                <w:lang w:bidi="ar"/>
              </w:rPr>
              <w:t>Risk Mitigation:</w:t>
            </w:r>
          </w:p>
          <w:p w14:paraId="1AE6C18A" w14:textId="77777777" w:rsidR="00E25046" w:rsidRDefault="00E25046" w:rsidP="006B6254">
            <w:pPr>
              <w:jc w:val="left"/>
            </w:pPr>
          </w:p>
        </w:tc>
        <w:tc>
          <w:tcPr>
            <w:tcW w:w="8607" w:type="dxa"/>
          </w:tcPr>
          <w:p w14:paraId="219B94CA" w14:textId="77777777" w:rsidR="00E25046" w:rsidRDefault="00E25046" w:rsidP="006B6254">
            <w:r w:rsidRPr="009E4327">
              <w:t>To make sure Release 2 is tested well, it is important to make a clear and specific test plan for this release and give it enough time and resources for thorough testing. Regression testing is also important to make sure that units that have already been tried are stable.</w:t>
            </w:r>
          </w:p>
        </w:tc>
      </w:tr>
      <w:tr w:rsidR="00E25046" w14:paraId="0BB07549" w14:textId="77777777" w:rsidTr="006B6254">
        <w:tc>
          <w:tcPr>
            <w:tcW w:w="1741" w:type="dxa"/>
            <w:vAlign w:val="center"/>
          </w:tcPr>
          <w:p w14:paraId="09329100" w14:textId="77777777" w:rsidR="00E25046" w:rsidRDefault="00E25046" w:rsidP="006B6254">
            <w:pPr>
              <w:jc w:val="left"/>
            </w:pPr>
            <w:r>
              <w:rPr>
                <w:rStyle w:val="fontstyle31"/>
              </w:rPr>
              <w:t xml:space="preserve">Budget: </w:t>
            </w:r>
          </w:p>
        </w:tc>
        <w:tc>
          <w:tcPr>
            <w:tcW w:w="8607" w:type="dxa"/>
          </w:tcPr>
          <w:p w14:paraId="73F150AA" w14:textId="5F6DE17B" w:rsidR="00E25046" w:rsidRDefault="00E25046" w:rsidP="006B6254"/>
        </w:tc>
      </w:tr>
      <w:tr w:rsidR="00E25046" w14:paraId="5A9B08E4" w14:textId="77777777" w:rsidTr="006B6254">
        <w:tc>
          <w:tcPr>
            <w:tcW w:w="1741" w:type="dxa"/>
            <w:vAlign w:val="center"/>
          </w:tcPr>
          <w:p w14:paraId="0B9017D0" w14:textId="77777777" w:rsidR="00E25046" w:rsidRDefault="00E25046" w:rsidP="006B6254">
            <w:pPr>
              <w:jc w:val="left"/>
              <w:rPr>
                <w:rStyle w:val="fontstyle31"/>
                <w:lang w:bidi="ar"/>
              </w:rPr>
            </w:pPr>
            <w:r>
              <w:rPr>
                <w:rStyle w:val="fontstyle31"/>
                <w:lang w:bidi="ar"/>
              </w:rPr>
              <w:t>Reference Docs:</w:t>
            </w:r>
          </w:p>
          <w:p w14:paraId="31EE3312" w14:textId="77777777" w:rsidR="00E25046" w:rsidRDefault="00E25046" w:rsidP="006B6254">
            <w:pPr>
              <w:jc w:val="left"/>
            </w:pPr>
          </w:p>
        </w:tc>
        <w:tc>
          <w:tcPr>
            <w:tcW w:w="8607" w:type="dxa"/>
          </w:tcPr>
          <w:p w14:paraId="1A2A0F56" w14:textId="77777777" w:rsidR="00E25046" w:rsidRDefault="00E25046" w:rsidP="006B6254">
            <w:r w:rsidRPr="00546515">
              <w:rPr>
                <w:noProof/>
              </w:rPr>
              <w:t>https://asiapacificcollege.sharepoint.com/:f:/s/PROJMANT3MI201MI203/Evjel9uiSslFosc4l3EpNcABUtYTV3a-VQkkDtSNRfqLSA?e=yp43oj</w:t>
            </w:r>
          </w:p>
        </w:tc>
      </w:tr>
    </w:tbl>
    <w:p w14:paraId="08B10AF1"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998" w:type="dxa"/>
        <w:tblLook w:val="04A0" w:firstRow="1" w:lastRow="0" w:firstColumn="1" w:lastColumn="0" w:noHBand="0" w:noVBand="1"/>
      </w:tblPr>
      <w:tblGrid>
        <w:gridCol w:w="1568"/>
        <w:gridCol w:w="9079"/>
      </w:tblGrid>
      <w:tr w:rsidR="00E25046" w14:paraId="03E704DD" w14:textId="77777777" w:rsidTr="006B6254">
        <w:tc>
          <w:tcPr>
            <w:tcW w:w="1741" w:type="dxa"/>
            <w:vAlign w:val="center"/>
          </w:tcPr>
          <w:p w14:paraId="0AFD798D" w14:textId="77777777" w:rsidR="00E25046" w:rsidRDefault="00E25046" w:rsidP="006B6254">
            <w:pPr>
              <w:jc w:val="left"/>
            </w:pPr>
            <w:r>
              <w:rPr>
                <w:rStyle w:val="fontstyle31"/>
                <w:lang w:bidi="ar"/>
              </w:rPr>
              <w:lastRenderedPageBreak/>
              <w:t xml:space="preserve">WBS: </w:t>
            </w:r>
          </w:p>
        </w:tc>
        <w:tc>
          <w:tcPr>
            <w:tcW w:w="8607" w:type="dxa"/>
          </w:tcPr>
          <w:p w14:paraId="392CB9F7" w14:textId="77777777" w:rsidR="00E25046" w:rsidRDefault="00E25046" w:rsidP="006B6254">
            <w:r w:rsidRPr="00546515">
              <w:rPr>
                <w:noProof/>
              </w:rPr>
              <w:t>1.4.1.3</w:t>
            </w:r>
          </w:p>
        </w:tc>
      </w:tr>
      <w:tr w:rsidR="00E25046" w14:paraId="3AFB5359" w14:textId="77777777" w:rsidTr="006B6254">
        <w:tc>
          <w:tcPr>
            <w:tcW w:w="1741" w:type="dxa"/>
            <w:vAlign w:val="center"/>
          </w:tcPr>
          <w:p w14:paraId="50B23460" w14:textId="77777777" w:rsidR="00E25046" w:rsidRDefault="00E25046" w:rsidP="006B6254">
            <w:pPr>
              <w:jc w:val="left"/>
            </w:pPr>
            <w:r>
              <w:rPr>
                <w:rStyle w:val="fontstyle31"/>
                <w:lang w:bidi="ar"/>
              </w:rPr>
              <w:t xml:space="preserve">Work Package: </w:t>
            </w:r>
          </w:p>
        </w:tc>
        <w:tc>
          <w:tcPr>
            <w:tcW w:w="8607" w:type="dxa"/>
          </w:tcPr>
          <w:p w14:paraId="5F903984" w14:textId="77777777" w:rsidR="00E25046" w:rsidRDefault="00E25046" w:rsidP="006B6254">
            <w:r w:rsidRPr="00546515">
              <w:rPr>
                <w:noProof/>
              </w:rPr>
              <w:t>Unit Testing for Release 3</w:t>
            </w:r>
          </w:p>
        </w:tc>
      </w:tr>
      <w:tr w:rsidR="00E25046" w14:paraId="4E7F1C3D" w14:textId="77777777" w:rsidTr="006B6254">
        <w:tc>
          <w:tcPr>
            <w:tcW w:w="1741" w:type="dxa"/>
            <w:vAlign w:val="center"/>
          </w:tcPr>
          <w:p w14:paraId="56B9415E" w14:textId="77777777" w:rsidR="00E25046" w:rsidRDefault="00E25046" w:rsidP="006B6254">
            <w:pPr>
              <w:jc w:val="left"/>
            </w:pPr>
            <w:r>
              <w:rPr>
                <w:rStyle w:val="fontstyle31"/>
                <w:lang w:bidi="ar"/>
              </w:rPr>
              <w:t xml:space="preserve">Package Owner: </w:t>
            </w:r>
          </w:p>
        </w:tc>
        <w:tc>
          <w:tcPr>
            <w:tcW w:w="8607" w:type="dxa"/>
          </w:tcPr>
          <w:p w14:paraId="1C0D8A4B" w14:textId="77777777" w:rsidR="00E25046" w:rsidRDefault="00E25046" w:rsidP="006B6254">
            <w:r w:rsidRPr="00546515">
              <w:rPr>
                <w:noProof/>
              </w:rPr>
              <w:t>Jakerson B. Bermudo</w:t>
            </w:r>
          </w:p>
        </w:tc>
      </w:tr>
      <w:tr w:rsidR="00E25046" w14:paraId="629FEAF7" w14:textId="77777777" w:rsidTr="006B6254">
        <w:tc>
          <w:tcPr>
            <w:tcW w:w="1741" w:type="dxa"/>
            <w:vAlign w:val="center"/>
          </w:tcPr>
          <w:p w14:paraId="7D6B2473" w14:textId="77777777" w:rsidR="00E25046" w:rsidRDefault="00E25046" w:rsidP="006B6254">
            <w:pPr>
              <w:jc w:val="left"/>
            </w:pPr>
            <w:r>
              <w:rPr>
                <w:rStyle w:val="fontstyle31"/>
                <w:lang w:bidi="ar"/>
              </w:rPr>
              <w:t xml:space="preserve">Owner Organization: </w:t>
            </w:r>
          </w:p>
        </w:tc>
        <w:tc>
          <w:tcPr>
            <w:tcW w:w="8607" w:type="dxa"/>
          </w:tcPr>
          <w:p w14:paraId="12625D3F" w14:textId="77777777" w:rsidR="00E25046" w:rsidRDefault="00E25046" w:rsidP="006B6254">
            <w:r w:rsidRPr="00546515">
              <w:rPr>
                <w:noProof/>
              </w:rPr>
              <w:t>Team Developmentality</w:t>
            </w:r>
          </w:p>
        </w:tc>
      </w:tr>
      <w:tr w:rsidR="00E25046" w14:paraId="4ADA7FED" w14:textId="77777777" w:rsidTr="006B6254">
        <w:tc>
          <w:tcPr>
            <w:tcW w:w="1741" w:type="dxa"/>
            <w:vAlign w:val="center"/>
          </w:tcPr>
          <w:p w14:paraId="2C05DE99" w14:textId="77777777" w:rsidR="00E25046" w:rsidRDefault="00E25046" w:rsidP="006B6254">
            <w:pPr>
              <w:jc w:val="left"/>
            </w:pPr>
            <w:r>
              <w:rPr>
                <w:rStyle w:val="fontstyle31"/>
                <w:lang w:bidi="ar"/>
              </w:rPr>
              <w:t xml:space="preserve">Participants: </w:t>
            </w:r>
          </w:p>
        </w:tc>
        <w:tc>
          <w:tcPr>
            <w:tcW w:w="8607" w:type="dxa"/>
          </w:tcPr>
          <w:p w14:paraId="78395764" w14:textId="07566A06" w:rsidR="00E25046" w:rsidRDefault="00E25046" w:rsidP="006B6254">
            <w:r w:rsidRPr="00546515">
              <w:rPr>
                <w:noProof/>
              </w:rPr>
              <w:t xml:space="preserve">  </w:t>
            </w:r>
            <w:r w:rsidR="004B590C">
              <w:rPr>
                <w:noProof/>
              </w:rPr>
              <w:t>Carl James Garcia</w:t>
            </w:r>
          </w:p>
        </w:tc>
      </w:tr>
      <w:tr w:rsidR="00E25046" w14:paraId="4905C162" w14:textId="77777777" w:rsidTr="006B6254">
        <w:tc>
          <w:tcPr>
            <w:tcW w:w="1741" w:type="dxa"/>
            <w:vAlign w:val="center"/>
          </w:tcPr>
          <w:p w14:paraId="3B6A96D1" w14:textId="77777777" w:rsidR="00E25046" w:rsidRDefault="00E25046" w:rsidP="006B6254">
            <w:pPr>
              <w:jc w:val="left"/>
            </w:pPr>
            <w:r>
              <w:rPr>
                <w:rStyle w:val="fontstyle31"/>
                <w:lang w:bidi="ar"/>
              </w:rPr>
              <w:t>Description:</w:t>
            </w:r>
            <w:r>
              <w:rPr>
                <w:rStyle w:val="fontstyle31"/>
                <w:lang w:bidi="ar"/>
              </w:rPr>
              <w:br/>
            </w:r>
          </w:p>
        </w:tc>
        <w:tc>
          <w:tcPr>
            <w:tcW w:w="8607" w:type="dxa"/>
          </w:tcPr>
          <w:p w14:paraId="0328A31A" w14:textId="77777777" w:rsidR="00E25046" w:rsidRDefault="00E25046" w:rsidP="006B6254">
            <w:r w:rsidRPr="00376A91">
              <w:t>Unit Testing for Release 3 means testing only the parts of the software or program that are unique to the third release. The goal is to make sure everything works right and meets the needs of Release 3.</w:t>
            </w:r>
          </w:p>
        </w:tc>
      </w:tr>
      <w:tr w:rsidR="00E25046" w14:paraId="40DC5C52" w14:textId="77777777" w:rsidTr="006B6254">
        <w:tc>
          <w:tcPr>
            <w:tcW w:w="1741" w:type="dxa"/>
            <w:vAlign w:val="center"/>
          </w:tcPr>
          <w:p w14:paraId="7CD8BB7F" w14:textId="77777777" w:rsidR="00E25046" w:rsidRDefault="00E25046" w:rsidP="006B6254">
            <w:pPr>
              <w:jc w:val="left"/>
            </w:pPr>
            <w:r>
              <w:rPr>
                <w:rStyle w:val="fontstyle31"/>
                <w:lang w:bidi="ar"/>
              </w:rPr>
              <w:t>Completion State:</w:t>
            </w:r>
            <w:r>
              <w:rPr>
                <w:rStyle w:val="fontstyle31"/>
                <w:lang w:bidi="ar"/>
              </w:rPr>
              <w:br/>
            </w:r>
          </w:p>
        </w:tc>
        <w:tc>
          <w:tcPr>
            <w:tcW w:w="8607" w:type="dxa"/>
          </w:tcPr>
          <w:p w14:paraId="219DE163" w14:textId="77777777" w:rsidR="00E25046" w:rsidRDefault="00E25046" w:rsidP="006B6254">
            <w:r w:rsidRPr="00376A91">
              <w:t>Unit Testing in Release 3 is done when all relevant units have been fully tested and any problems or issues that were found have been fixed or written down so that they can be dealt with later.</w:t>
            </w:r>
          </w:p>
        </w:tc>
      </w:tr>
      <w:tr w:rsidR="00E25046" w14:paraId="6296EFB2" w14:textId="77777777" w:rsidTr="006B6254">
        <w:tc>
          <w:tcPr>
            <w:tcW w:w="1741" w:type="dxa"/>
            <w:vAlign w:val="center"/>
          </w:tcPr>
          <w:p w14:paraId="60CE88F5" w14:textId="77777777" w:rsidR="00E25046" w:rsidRDefault="00E25046" w:rsidP="006B6254">
            <w:pPr>
              <w:jc w:val="left"/>
              <w:rPr>
                <w:rStyle w:val="fontstyle31"/>
                <w:lang w:bidi="ar"/>
              </w:rPr>
            </w:pPr>
            <w:r>
              <w:rPr>
                <w:rStyle w:val="fontstyle31"/>
                <w:lang w:bidi="ar"/>
              </w:rPr>
              <w:t>Assumptions:</w:t>
            </w:r>
          </w:p>
          <w:p w14:paraId="6E6910AB" w14:textId="77777777" w:rsidR="00E25046" w:rsidRDefault="00E25046" w:rsidP="006B6254">
            <w:pPr>
              <w:jc w:val="left"/>
            </w:pPr>
          </w:p>
        </w:tc>
        <w:tc>
          <w:tcPr>
            <w:tcW w:w="8607" w:type="dxa"/>
          </w:tcPr>
          <w:p w14:paraId="4FB15F04" w14:textId="77777777" w:rsidR="00E25046" w:rsidRDefault="00E25046" w:rsidP="006B6254">
            <w:r w:rsidRPr="00376A91">
              <w:t>Release 3 is thought to be in the works or getting close to being finished. Also, it is believed that the necessary test environments and data are available for testing and that the development team has followed coding standards and practices for Release 3.</w:t>
            </w:r>
          </w:p>
        </w:tc>
      </w:tr>
      <w:tr w:rsidR="00E25046" w14:paraId="0A418676" w14:textId="77777777" w:rsidTr="006B6254">
        <w:tc>
          <w:tcPr>
            <w:tcW w:w="1741" w:type="dxa"/>
            <w:vAlign w:val="center"/>
          </w:tcPr>
          <w:p w14:paraId="5376784C" w14:textId="77777777" w:rsidR="00E25046" w:rsidRDefault="00E25046" w:rsidP="006B6254">
            <w:pPr>
              <w:jc w:val="left"/>
              <w:rPr>
                <w:rStyle w:val="fontstyle31"/>
                <w:lang w:bidi="ar"/>
              </w:rPr>
            </w:pPr>
            <w:r>
              <w:rPr>
                <w:rStyle w:val="fontstyle31"/>
                <w:lang w:bidi="ar"/>
              </w:rPr>
              <w:t>Risks:</w:t>
            </w:r>
          </w:p>
          <w:p w14:paraId="02F1E663" w14:textId="77777777" w:rsidR="00E25046" w:rsidRDefault="00E25046" w:rsidP="006B6254">
            <w:pPr>
              <w:jc w:val="left"/>
            </w:pPr>
          </w:p>
        </w:tc>
        <w:tc>
          <w:tcPr>
            <w:tcW w:w="8607" w:type="dxa"/>
          </w:tcPr>
          <w:p w14:paraId="15201139" w14:textId="77777777" w:rsidR="00E25046" w:rsidRDefault="00E25046" w:rsidP="006B6254">
            <w:r w:rsidRPr="00376A91">
              <w:t>Possible risks include units in Release 3 that haven't been thoroughly tested or haven't been tested enough, changes made for Release 3 that affect units that have already been tested, and dependencies on external systems or components that may affect testing efforts.</w:t>
            </w:r>
          </w:p>
        </w:tc>
      </w:tr>
      <w:tr w:rsidR="00E25046" w14:paraId="187321A3" w14:textId="77777777" w:rsidTr="006B6254">
        <w:tc>
          <w:tcPr>
            <w:tcW w:w="1741" w:type="dxa"/>
            <w:vAlign w:val="center"/>
          </w:tcPr>
          <w:p w14:paraId="0ED023AE" w14:textId="77777777" w:rsidR="00E25046" w:rsidRDefault="00E25046" w:rsidP="006B6254">
            <w:pPr>
              <w:jc w:val="left"/>
              <w:rPr>
                <w:rStyle w:val="fontstyle31"/>
                <w:lang w:bidi="ar"/>
              </w:rPr>
            </w:pPr>
            <w:r>
              <w:rPr>
                <w:rStyle w:val="fontstyle31"/>
                <w:lang w:bidi="ar"/>
              </w:rPr>
              <w:t>Risk Mitigation:</w:t>
            </w:r>
          </w:p>
          <w:p w14:paraId="61F57046" w14:textId="77777777" w:rsidR="00E25046" w:rsidRDefault="00E25046" w:rsidP="006B6254">
            <w:pPr>
              <w:jc w:val="left"/>
            </w:pPr>
          </w:p>
        </w:tc>
        <w:tc>
          <w:tcPr>
            <w:tcW w:w="8607" w:type="dxa"/>
          </w:tcPr>
          <w:p w14:paraId="1FE111C3" w14:textId="77777777" w:rsidR="00E25046" w:rsidRDefault="00E25046" w:rsidP="006B6254">
            <w:r w:rsidRPr="00376A91">
              <w:t>To reduce these risks, a detailed test plan will be made for Release 3, along with enough time and resources for thorough testing. Regression testing will be done to make sure that units that have already been tested are stable, and coordination will be set up with teams in charge of external systems or components to deal with any dependencies or potential problems.</w:t>
            </w:r>
          </w:p>
        </w:tc>
      </w:tr>
      <w:tr w:rsidR="00E25046" w14:paraId="540DC8B0" w14:textId="77777777" w:rsidTr="006B6254">
        <w:tc>
          <w:tcPr>
            <w:tcW w:w="1741" w:type="dxa"/>
            <w:vAlign w:val="center"/>
          </w:tcPr>
          <w:p w14:paraId="13DE1BBF" w14:textId="77777777" w:rsidR="00E25046" w:rsidRDefault="00E25046" w:rsidP="006B6254">
            <w:pPr>
              <w:jc w:val="left"/>
            </w:pPr>
            <w:r>
              <w:rPr>
                <w:rStyle w:val="fontstyle31"/>
              </w:rPr>
              <w:t xml:space="preserve">Budget: </w:t>
            </w:r>
          </w:p>
        </w:tc>
        <w:tc>
          <w:tcPr>
            <w:tcW w:w="8607" w:type="dxa"/>
          </w:tcPr>
          <w:p w14:paraId="4ADB2456" w14:textId="15702119" w:rsidR="00E25046" w:rsidRDefault="00E25046" w:rsidP="006B6254"/>
        </w:tc>
      </w:tr>
      <w:tr w:rsidR="00E25046" w14:paraId="0D7D3A85" w14:textId="77777777" w:rsidTr="006B6254">
        <w:tc>
          <w:tcPr>
            <w:tcW w:w="1741" w:type="dxa"/>
            <w:vAlign w:val="center"/>
          </w:tcPr>
          <w:p w14:paraId="2FD8F2C9" w14:textId="77777777" w:rsidR="00E25046" w:rsidRDefault="00E25046" w:rsidP="006B6254">
            <w:pPr>
              <w:jc w:val="left"/>
              <w:rPr>
                <w:rStyle w:val="fontstyle31"/>
                <w:lang w:bidi="ar"/>
              </w:rPr>
            </w:pPr>
            <w:r>
              <w:rPr>
                <w:rStyle w:val="fontstyle31"/>
                <w:lang w:bidi="ar"/>
              </w:rPr>
              <w:t>Reference Docs:</w:t>
            </w:r>
          </w:p>
          <w:p w14:paraId="30E6E39C" w14:textId="77777777" w:rsidR="00E25046" w:rsidRDefault="00E25046" w:rsidP="006B6254">
            <w:pPr>
              <w:jc w:val="left"/>
            </w:pPr>
          </w:p>
        </w:tc>
        <w:tc>
          <w:tcPr>
            <w:tcW w:w="8607" w:type="dxa"/>
          </w:tcPr>
          <w:p w14:paraId="24B6A24D" w14:textId="77777777" w:rsidR="00E25046" w:rsidRDefault="00E25046" w:rsidP="006B6254">
            <w:r w:rsidRPr="00546515">
              <w:rPr>
                <w:noProof/>
              </w:rPr>
              <w:t>https://asiapacificcollege.sharepoint.com/:f:/s/PROJMANT3MI201MI203/Evjel9uiSslFosc4l3EpNcABUtYTV3a-VQkkDtSNRfqLSA?e=yp43oj</w:t>
            </w:r>
          </w:p>
        </w:tc>
      </w:tr>
    </w:tbl>
    <w:p w14:paraId="183AABED"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714" w:type="dxa"/>
        <w:tblLook w:val="04A0" w:firstRow="1" w:lastRow="0" w:firstColumn="1" w:lastColumn="0" w:noHBand="0" w:noVBand="1"/>
      </w:tblPr>
      <w:tblGrid>
        <w:gridCol w:w="1568"/>
        <w:gridCol w:w="9079"/>
      </w:tblGrid>
      <w:tr w:rsidR="00E25046" w14:paraId="05CD7147" w14:textId="77777777" w:rsidTr="006B6254">
        <w:tc>
          <w:tcPr>
            <w:tcW w:w="2079" w:type="dxa"/>
            <w:vAlign w:val="center"/>
          </w:tcPr>
          <w:p w14:paraId="1DE27200" w14:textId="77777777" w:rsidR="00E25046" w:rsidRDefault="00E25046" w:rsidP="006B6254">
            <w:pPr>
              <w:jc w:val="left"/>
            </w:pPr>
            <w:r>
              <w:rPr>
                <w:rStyle w:val="fontstyle31"/>
                <w:lang w:bidi="ar"/>
              </w:rPr>
              <w:lastRenderedPageBreak/>
              <w:t xml:space="preserve">WBS: </w:t>
            </w:r>
          </w:p>
        </w:tc>
        <w:tc>
          <w:tcPr>
            <w:tcW w:w="7985" w:type="dxa"/>
          </w:tcPr>
          <w:p w14:paraId="133C27BE" w14:textId="77777777" w:rsidR="00E25046" w:rsidRDefault="00E25046" w:rsidP="006B6254">
            <w:r w:rsidRPr="00546515">
              <w:rPr>
                <w:noProof/>
              </w:rPr>
              <w:t>1.4.2</w:t>
            </w:r>
          </w:p>
        </w:tc>
      </w:tr>
      <w:tr w:rsidR="00E25046" w14:paraId="6C97B6D9" w14:textId="77777777" w:rsidTr="006B6254">
        <w:tc>
          <w:tcPr>
            <w:tcW w:w="2079" w:type="dxa"/>
            <w:vAlign w:val="center"/>
          </w:tcPr>
          <w:p w14:paraId="357F6EAF" w14:textId="77777777" w:rsidR="00E25046" w:rsidRDefault="00E25046" w:rsidP="006B6254">
            <w:pPr>
              <w:jc w:val="left"/>
            </w:pPr>
            <w:r>
              <w:rPr>
                <w:rStyle w:val="fontstyle31"/>
                <w:lang w:bidi="ar"/>
              </w:rPr>
              <w:t xml:space="preserve">Work Package: </w:t>
            </w:r>
          </w:p>
        </w:tc>
        <w:tc>
          <w:tcPr>
            <w:tcW w:w="7985" w:type="dxa"/>
          </w:tcPr>
          <w:p w14:paraId="74C60AC2" w14:textId="77777777" w:rsidR="00E25046" w:rsidRDefault="00E25046" w:rsidP="006B6254">
            <w:r w:rsidRPr="00546515">
              <w:rPr>
                <w:noProof/>
              </w:rPr>
              <w:t>Users Acceptance Test (UI/UX)</w:t>
            </w:r>
          </w:p>
        </w:tc>
      </w:tr>
      <w:tr w:rsidR="00E25046" w14:paraId="6D5DA8BF" w14:textId="77777777" w:rsidTr="006B6254">
        <w:tc>
          <w:tcPr>
            <w:tcW w:w="2079" w:type="dxa"/>
            <w:vAlign w:val="center"/>
          </w:tcPr>
          <w:p w14:paraId="134EA523" w14:textId="77777777" w:rsidR="00E25046" w:rsidRDefault="00E25046" w:rsidP="006B6254">
            <w:pPr>
              <w:jc w:val="left"/>
            </w:pPr>
            <w:r>
              <w:rPr>
                <w:rStyle w:val="fontstyle31"/>
                <w:lang w:bidi="ar"/>
              </w:rPr>
              <w:t xml:space="preserve">Package Owner: </w:t>
            </w:r>
          </w:p>
        </w:tc>
        <w:tc>
          <w:tcPr>
            <w:tcW w:w="7985" w:type="dxa"/>
          </w:tcPr>
          <w:p w14:paraId="4B21DE65" w14:textId="77777777" w:rsidR="00E25046" w:rsidRDefault="00E25046" w:rsidP="006B6254">
            <w:r w:rsidRPr="00546515">
              <w:rPr>
                <w:noProof/>
              </w:rPr>
              <w:t>Jakerson B. Bermudo</w:t>
            </w:r>
          </w:p>
        </w:tc>
      </w:tr>
      <w:tr w:rsidR="00E25046" w14:paraId="07D488F6" w14:textId="77777777" w:rsidTr="006B6254">
        <w:tc>
          <w:tcPr>
            <w:tcW w:w="2079" w:type="dxa"/>
            <w:vAlign w:val="center"/>
          </w:tcPr>
          <w:p w14:paraId="3D1FA258" w14:textId="77777777" w:rsidR="00E25046" w:rsidRDefault="00E25046" w:rsidP="006B6254">
            <w:pPr>
              <w:jc w:val="left"/>
            </w:pPr>
            <w:r>
              <w:rPr>
                <w:rStyle w:val="fontstyle31"/>
                <w:lang w:bidi="ar"/>
              </w:rPr>
              <w:t xml:space="preserve">Owner Organization: </w:t>
            </w:r>
          </w:p>
        </w:tc>
        <w:tc>
          <w:tcPr>
            <w:tcW w:w="7985" w:type="dxa"/>
          </w:tcPr>
          <w:p w14:paraId="01A3E6A9" w14:textId="77777777" w:rsidR="00E25046" w:rsidRDefault="00E25046" w:rsidP="006B6254">
            <w:r w:rsidRPr="00546515">
              <w:rPr>
                <w:noProof/>
              </w:rPr>
              <w:t>Team Developmentality</w:t>
            </w:r>
          </w:p>
        </w:tc>
      </w:tr>
      <w:tr w:rsidR="00E25046" w14:paraId="2EC2C7E7" w14:textId="77777777" w:rsidTr="006B6254">
        <w:tc>
          <w:tcPr>
            <w:tcW w:w="2079" w:type="dxa"/>
            <w:vAlign w:val="center"/>
          </w:tcPr>
          <w:p w14:paraId="7F96F53E" w14:textId="77777777" w:rsidR="00E25046" w:rsidRDefault="00E25046" w:rsidP="006B6254">
            <w:pPr>
              <w:jc w:val="left"/>
            </w:pPr>
            <w:r>
              <w:rPr>
                <w:rStyle w:val="fontstyle31"/>
                <w:lang w:bidi="ar"/>
              </w:rPr>
              <w:t xml:space="preserve">Participants: </w:t>
            </w:r>
          </w:p>
        </w:tc>
        <w:tc>
          <w:tcPr>
            <w:tcW w:w="7985" w:type="dxa"/>
          </w:tcPr>
          <w:p w14:paraId="5D4B59D9" w14:textId="64D9481A" w:rsidR="00E25046" w:rsidRDefault="00E25046" w:rsidP="006B6254">
            <w:r w:rsidRPr="00546515">
              <w:rPr>
                <w:noProof/>
              </w:rPr>
              <w:t xml:space="preserve">  </w:t>
            </w:r>
            <w:r w:rsidR="004B590C">
              <w:rPr>
                <w:noProof/>
              </w:rPr>
              <w:t xml:space="preserve">Carl James Garcia </w:t>
            </w:r>
          </w:p>
        </w:tc>
      </w:tr>
      <w:tr w:rsidR="00E25046" w14:paraId="7D99B4B4" w14:textId="77777777" w:rsidTr="006B6254">
        <w:tc>
          <w:tcPr>
            <w:tcW w:w="2079" w:type="dxa"/>
            <w:vAlign w:val="center"/>
          </w:tcPr>
          <w:p w14:paraId="017BBC3E" w14:textId="77777777" w:rsidR="00E25046" w:rsidRDefault="00E25046" w:rsidP="006B6254">
            <w:pPr>
              <w:jc w:val="left"/>
            </w:pPr>
            <w:r>
              <w:rPr>
                <w:rStyle w:val="fontstyle31"/>
                <w:lang w:bidi="ar"/>
              </w:rPr>
              <w:t>Description:</w:t>
            </w:r>
            <w:r>
              <w:rPr>
                <w:rStyle w:val="fontstyle31"/>
                <w:lang w:bidi="ar"/>
              </w:rPr>
              <w:br/>
            </w:r>
          </w:p>
        </w:tc>
        <w:tc>
          <w:tcPr>
            <w:tcW w:w="7985" w:type="dxa"/>
          </w:tcPr>
          <w:p w14:paraId="02F14967" w14:textId="77777777" w:rsidR="00E25046" w:rsidRDefault="00E25046" w:rsidP="006B6254">
            <w:r w:rsidRPr="00376A91">
              <w:t>The Users Acceptance Test (UI/UX) checks the software/application's user interface (UI) and user experience (UX) to make sure they meet user needs and standards.</w:t>
            </w:r>
          </w:p>
        </w:tc>
      </w:tr>
      <w:tr w:rsidR="00E25046" w14:paraId="42D8739A" w14:textId="77777777" w:rsidTr="006B6254">
        <w:tc>
          <w:tcPr>
            <w:tcW w:w="2079" w:type="dxa"/>
            <w:vAlign w:val="center"/>
          </w:tcPr>
          <w:p w14:paraId="0CB66340" w14:textId="77777777" w:rsidR="00E25046" w:rsidRDefault="00E25046" w:rsidP="006B6254">
            <w:pPr>
              <w:jc w:val="left"/>
            </w:pPr>
            <w:r>
              <w:rPr>
                <w:rStyle w:val="fontstyle31"/>
                <w:lang w:bidi="ar"/>
              </w:rPr>
              <w:t>Completion State:</w:t>
            </w:r>
            <w:r>
              <w:rPr>
                <w:rStyle w:val="fontstyle31"/>
                <w:lang w:bidi="ar"/>
              </w:rPr>
              <w:br/>
            </w:r>
          </w:p>
        </w:tc>
        <w:tc>
          <w:tcPr>
            <w:tcW w:w="7985" w:type="dxa"/>
          </w:tcPr>
          <w:p w14:paraId="4C0A5129" w14:textId="77777777" w:rsidR="00E25046" w:rsidRDefault="00E25046" w:rsidP="006B6254">
            <w:r w:rsidRPr="00376A91">
              <w:t>The Users Acceptance Test (UI/UX) is done when the UI and UX have been carefully tested, user feedback has been collected, and any problems that have been found have been fixed.</w:t>
            </w:r>
          </w:p>
        </w:tc>
      </w:tr>
      <w:tr w:rsidR="00E25046" w14:paraId="568F333A" w14:textId="77777777" w:rsidTr="006B6254">
        <w:tc>
          <w:tcPr>
            <w:tcW w:w="2079" w:type="dxa"/>
            <w:vAlign w:val="center"/>
          </w:tcPr>
          <w:p w14:paraId="04D7AF65" w14:textId="77777777" w:rsidR="00E25046" w:rsidRDefault="00E25046" w:rsidP="006B6254">
            <w:pPr>
              <w:jc w:val="left"/>
              <w:rPr>
                <w:rStyle w:val="fontstyle31"/>
                <w:lang w:bidi="ar"/>
              </w:rPr>
            </w:pPr>
            <w:r>
              <w:rPr>
                <w:rStyle w:val="fontstyle31"/>
                <w:lang w:bidi="ar"/>
              </w:rPr>
              <w:t>Assumptions:</w:t>
            </w:r>
          </w:p>
          <w:p w14:paraId="61705E00" w14:textId="77777777" w:rsidR="00E25046" w:rsidRDefault="00E25046" w:rsidP="006B6254">
            <w:pPr>
              <w:jc w:val="left"/>
            </w:pPr>
          </w:p>
        </w:tc>
        <w:tc>
          <w:tcPr>
            <w:tcW w:w="7985" w:type="dxa"/>
          </w:tcPr>
          <w:p w14:paraId="2ED31B90" w14:textId="77777777" w:rsidR="00E25046" w:rsidRPr="00376A91" w:rsidRDefault="00E25046" w:rsidP="006B6254">
            <w:r w:rsidRPr="00376A91">
              <w:rPr>
                <w:rFonts w:ascii="Times New Roman" w:hAnsi="Times New Roman" w:cs="Times New Roman"/>
              </w:rPr>
              <w:t>Assumptions include a UI/UX design that is ready to be tested and the presence of end users or stakeholders who can act as representatives for the acceptance testing process.</w:t>
            </w:r>
          </w:p>
          <w:p w14:paraId="73D53CED" w14:textId="77777777" w:rsidR="00E25046" w:rsidRDefault="00E25046" w:rsidP="006B6254"/>
        </w:tc>
      </w:tr>
      <w:tr w:rsidR="00E25046" w14:paraId="5449BD98" w14:textId="77777777" w:rsidTr="006B6254">
        <w:tc>
          <w:tcPr>
            <w:tcW w:w="2079" w:type="dxa"/>
            <w:vAlign w:val="center"/>
          </w:tcPr>
          <w:p w14:paraId="4EAD1DE6" w14:textId="77777777" w:rsidR="00E25046" w:rsidRDefault="00E25046" w:rsidP="006B6254">
            <w:pPr>
              <w:jc w:val="left"/>
              <w:rPr>
                <w:rStyle w:val="fontstyle31"/>
                <w:lang w:bidi="ar"/>
              </w:rPr>
            </w:pPr>
            <w:r>
              <w:rPr>
                <w:rStyle w:val="fontstyle31"/>
                <w:lang w:bidi="ar"/>
              </w:rPr>
              <w:t>Risks:</w:t>
            </w:r>
          </w:p>
          <w:p w14:paraId="6260D49F" w14:textId="77777777" w:rsidR="00E25046" w:rsidRDefault="00E25046" w:rsidP="006B6254">
            <w:pPr>
              <w:jc w:val="left"/>
            </w:pPr>
          </w:p>
        </w:tc>
        <w:tc>
          <w:tcPr>
            <w:tcW w:w="7985" w:type="dxa"/>
          </w:tcPr>
          <w:p w14:paraId="37C9D052" w14:textId="77777777" w:rsidR="00E25046" w:rsidRDefault="00E25046" w:rsidP="006B6254">
            <w:r w:rsidRPr="00376A91">
              <w:t>Risks include not meeting users' standards, usability problems, design flaws, and not being able to test with enough end users/stakeholders.</w:t>
            </w:r>
          </w:p>
        </w:tc>
      </w:tr>
      <w:tr w:rsidR="00E25046" w14:paraId="65F5A037" w14:textId="77777777" w:rsidTr="006B6254">
        <w:tc>
          <w:tcPr>
            <w:tcW w:w="2079" w:type="dxa"/>
            <w:vAlign w:val="center"/>
          </w:tcPr>
          <w:p w14:paraId="2BFB47F6" w14:textId="77777777" w:rsidR="00E25046" w:rsidRDefault="00E25046" w:rsidP="006B6254">
            <w:pPr>
              <w:jc w:val="left"/>
              <w:rPr>
                <w:rStyle w:val="fontstyle31"/>
                <w:lang w:bidi="ar"/>
              </w:rPr>
            </w:pPr>
            <w:r>
              <w:rPr>
                <w:rStyle w:val="fontstyle31"/>
                <w:lang w:bidi="ar"/>
              </w:rPr>
              <w:t>Risk Mitigation:</w:t>
            </w:r>
          </w:p>
          <w:p w14:paraId="620476BE" w14:textId="77777777" w:rsidR="00E25046" w:rsidRDefault="00E25046" w:rsidP="006B6254">
            <w:pPr>
              <w:jc w:val="left"/>
            </w:pPr>
          </w:p>
        </w:tc>
        <w:tc>
          <w:tcPr>
            <w:tcW w:w="7985" w:type="dxa"/>
          </w:tcPr>
          <w:p w14:paraId="604C30B6" w14:textId="77777777" w:rsidR="00E25046" w:rsidRDefault="00E25046" w:rsidP="006B6254">
            <w:r w:rsidRPr="00376A91">
              <w:t>Risk reduction requires a thorough test plan, active participation from end-users and other stakeholders, feedback collection, requirement clarification and validation, and making sure that enough people are available and willing to take part.</w:t>
            </w:r>
          </w:p>
        </w:tc>
      </w:tr>
      <w:tr w:rsidR="00E25046" w14:paraId="1B0F6F63" w14:textId="77777777" w:rsidTr="006B6254">
        <w:tc>
          <w:tcPr>
            <w:tcW w:w="2079" w:type="dxa"/>
            <w:vAlign w:val="center"/>
          </w:tcPr>
          <w:p w14:paraId="1B103F9D" w14:textId="77777777" w:rsidR="00E25046" w:rsidRDefault="00E25046" w:rsidP="006B6254">
            <w:pPr>
              <w:jc w:val="left"/>
            </w:pPr>
            <w:r>
              <w:rPr>
                <w:rStyle w:val="fontstyle31"/>
              </w:rPr>
              <w:t xml:space="preserve">Budget: </w:t>
            </w:r>
          </w:p>
        </w:tc>
        <w:tc>
          <w:tcPr>
            <w:tcW w:w="7985" w:type="dxa"/>
          </w:tcPr>
          <w:p w14:paraId="59653783" w14:textId="09B287C3" w:rsidR="00E25046" w:rsidRDefault="00E25046" w:rsidP="006B6254"/>
        </w:tc>
      </w:tr>
      <w:tr w:rsidR="00E25046" w14:paraId="564B2BD1" w14:textId="77777777" w:rsidTr="006B6254">
        <w:tc>
          <w:tcPr>
            <w:tcW w:w="2079" w:type="dxa"/>
            <w:vAlign w:val="center"/>
          </w:tcPr>
          <w:p w14:paraId="3A30F7CA" w14:textId="77777777" w:rsidR="00E25046" w:rsidRDefault="00E25046" w:rsidP="006B6254">
            <w:pPr>
              <w:jc w:val="left"/>
              <w:rPr>
                <w:rStyle w:val="fontstyle31"/>
                <w:lang w:bidi="ar"/>
              </w:rPr>
            </w:pPr>
            <w:r>
              <w:rPr>
                <w:rStyle w:val="fontstyle31"/>
                <w:lang w:bidi="ar"/>
              </w:rPr>
              <w:t>Reference Docs:</w:t>
            </w:r>
          </w:p>
          <w:p w14:paraId="039EDD86" w14:textId="77777777" w:rsidR="00E25046" w:rsidRDefault="00E25046" w:rsidP="006B6254">
            <w:pPr>
              <w:jc w:val="left"/>
            </w:pPr>
          </w:p>
        </w:tc>
        <w:tc>
          <w:tcPr>
            <w:tcW w:w="7985" w:type="dxa"/>
          </w:tcPr>
          <w:p w14:paraId="00A508B1" w14:textId="77777777" w:rsidR="00E25046" w:rsidRDefault="00E25046" w:rsidP="006B6254">
            <w:r w:rsidRPr="00546515">
              <w:rPr>
                <w:noProof/>
              </w:rPr>
              <w:t>https://asiapacificcollege.sharepoint.com/:f:/s/PROJMANT3MI201MI203/Evjel9uiSslFosc4l3EpNcABUtYTV3a-VQkkDtSNRfqLSA?e=yp43oj</w:t>
            </w:r>
          </w:p>
        </w:tc>
      </w:tr>
    </w:tbl>
    <w:p w14:paraId="1CDCCFA4"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25046" w14:paraId="72E7F7E0" w14:textId="77777777" w:rsidTr="006B6254">
        <w:tc>
          <w:tcPr>
            <w:tcW w:w="1696" w:type="dxa"/>
            <w:vAlign w:val="center"/>
          </w:tcPr>
          <w:p w14:paraId="5E1675EE" w14:textId="77777777" w:rsidR="00E25046" w:rsidRDefault="00E25046" w:rsidP="006B6254">
            <w:pPr>
              <w:jc w:val="left"/>
            </w:pPr>
            <w:r>
              <w:rPr>
                <w:rStyle w:val="fontstyle31"/>
                <w:lang w:bidi="ar"/>
              </w:rPr>
              <w:lastRenderedPageBreak/>
              <w:t xml:space="preserve">WBS: </w:t>
            </w:r>
          </w:p>
        </w:tc>
        <w:tc>
          <w:tcPr>
            <w:tcW w:w="7654" w:type="dxa"/>
          </w:tcPr>
          <w:p w14:paraId="1EB723E0" w14:textId="77777777" w:rsidR="00E25046" w:rsidRDefault="00E25046" w:rsidP="006B6254">
            <w:r w:rsidRPr="00546515">
              <w:rPr>
                <w:noProof/>
              </w:rPr>
              <w:t>1.4.3</w:t>
            </w:r>
          </w:p>
        </w:tc>
      </w:tr>
      <w:tr w:rsidR="00E25046" w14:paraId="6F5BBBFB" w14:textId="77777777" w:rsidTr="006B6254">
        <w:tc>
          <w:tcPr>
            <w:tcW w:w="1696" w:type="dxa"/>
            <w:vAlign w:val="center"/>
          </w:tcPr>
          <w:p w14:paraId="481D52B9" w14:textId="77777777" w:rsidR="00E25046" w:rsidRDefault="00E25046" w:rsidP="006B6254">
            <w:pPr>
              <w:jc w:val="left"/>
            </w:pPr>
            <w:r>
              <w:rPr>
                <w:rStyle w:val="fontstyle31"/>
                <w:lang w:bidi="ar"/>
              </w:rPr>
              <w:t xml:space="preserve">Work Package: </w:t>
            </w:r>
          </w:p>
        </w:tc>
        <w:tc>
          <w:tcPr>
            <w:tcW w:w="7654" w:type="dxa"/>
          </w:tcPr>
          <w:p w14:paraId="27FB50E9" w14:textId="25685A74" w:rsidR="00E25046" w:rsidRDefault="004B590C" w:rsidP="006B6254">
            <w:r w:rsidRPr="004B590C">
              <w:rPr>
                <w:noProof/>
              </w:rPr>
              <w:t>Integration Testing</w:t>
            </w:r>
          </w:p>
        </w:tc>
      </w:tr>
      <w:tr w:rsidR="00E25046" w14:paraId="7CB5AF96" w14:textId="77777777" w:rsidTr="006B6254">
        <w:tc>
          <w:tcPr>
            <w:tcW w:w="1696" w:type="dxa"/>
            <w:vAlign w:val="center"/>
          </w:tcPr>
          <w:p w14:paraId="2D477502" w14:textId="77777777" w:rsidR="00E25046" w:rsidRDefault="00E25046" w:rsidP="006B6254">
            <w:pPr>
              <w:jc w:val="left"/>
            </w:pPr>
            <w:r>
              <w:rPr>
                <w:rStyle w:val="fontstyle31"/>
                <w:lang w:bidi="ar"/>
              </w:rPr>
              <w:t xml:space="preserve">Package Owner: </w:t>
            </w:r>
          </w:p>
        </w:tc>
        <w:tc>
          <w:tcPr>
            <w:tcW w:w="7654" w:type="dxa"/>
          </w:tcPr>
          <w:p w14:paraId="2960AC10" w14:textId="77777777" w:rsidR="00E25046" w:rsidRDefault="00E25046" w:rsidP="006B6254">
            <w:r w:rsidRPr="00546515">
              <w:rPr>
                <w:noProof/>
              </w:rPr>
              <w:t>Jakerson B. Bermudo</w:t>
            </w:r>
          </w:p>
        </w:tc>
      </w:tr>
      <w:tr w:rsidR="00E25046" w14:paraId="2BFDCD17" w14:textId="77777777" w:rsidTr="006B6254">
        <w:tc>
          <w:tcPr>
            <w:tcW w:w="1696" w:type="dxa"/>
            <w:vAlign w:val="center"/>
          </w:tcPr>
          <w:p w14:paraId="611DFC29" w14:textId="77777777" w:rsidR="00E25046" w:rsidRDefault="00E25046" w:rsidP="006B6254">
            <w:pPr>
              <w:jc w:val="left"/>
            </w:pPr>
            <w:r>
              <w:rPr>
                <w:rStyle w:val="fontstyle31"/>
                <w:lang w:bidi="ar"/>
              </w:rPr>
              <w:t xml:space="preserve">Owner Organization: </w:t>
            </w:r>
          </w:p>
        </w:tc>
        <w:tc>
          <w:tcPr>
            <w:tcW w:w="7654" w:type="dxa"/>
          </w:tcPr>
          <w:p w14:paraId="565F95AC" w14:textId="77777777" w:rsidR="00E25046" w:rsidRDefault="00E25046" w:rsidP="006B6254">
            <w:r w:rsidRPr="00546515">
              <w:rPr>
                <w:noProof/>
              </w:rPr>
              <w:t>Team Developmentality</w:t>
            </w:r>
          </w:p>
        </w:tc>
      </w:tr>
      <w:tr w:rsidR="00E25046" w14:paraId="32610A0F" w14:textId="77777777" w:rsidTr="006B6254">
        <w:tc>
          <w:tcPr>
            <w:tcW w:w="1696" w:type="dxa"/>
            <w:vAlign w:val="center"/>
          </w:tcPr>
          <w:p w14:paraId="42B1AA85" w14:textId="77777777" w:rsidR="00E25046" w:rsidRDefault="00E25046" w:rsidP="006B6254">
            <w:pPr>
              <w:jc w:val="left"/>
            </w:pPr>
            <w:r>
              <w:rPr>
                <w:rStyle w:val="fontstyle31"/>
                <w:lang w:bidi="ar"/>
              </w:rPr>
              <w:t xml:space="preserve">Participants: </w:t>
            </w:r>
          </w:p>
        </w:tc>
        <w:tc>
          <w:tcPr>
            <w:tcW w:w="7654" w:type="dxa"/>
          </w:tcPr>
          <w:p w14:paraId="34E78EE0" w14:textId="542FC460" w:rsidR="00E25046" w:rsidRDefault="00E25046" w:rsidP="006B6254">
            <w:r w:rsidRPr="00546515">
              <w:rPr>
                <w:noProof/>
              </w:rPr>
              <w:t xml:space="preserve">  </w:t>
            </w:r>
            <w:r w:rsidR="004B590C">
              <w:rPr>
                <w:noProof/>
              </w:rPr>
              <w:t>Carl James Garcia</w:t>
            </w:r>
          </w:p>
        </w:tc>
      </w:tr>
      <w:tr w:rsidR="00E25046" w14:paraId="3487319A" w14:textId="77777777" w:rsidTr="006B6254">
        <w:tc>
          <w:tcPr>
            <w:tcW w:w="1696" w:type="dxa"/>
            <w:vAlign w:val="center"/>
          </w:tcPr>
          <w:p w14:paraId="4FCB9D64" w14:textId="77777777" w:rsidR="00E25046" w:rsidRDefault="00E25046" w:rsidP="006B6254">
            <w:pPr>
              <w:jc w:val="left"/>
            </w:pPr>
            <w:r>
              <w:rPr>
                <w:rStyle w:val="fontstyle31"/>
                <w:lang w:bidi="ar"/>
              </w:rPr>
              <w:t>Description:</w:t>
            </w:r>
            <w:r>
              <w:rPr>
                <w:rStyle w:val="fontstyle31"/>
                <w:lang w:bidi="ar"/>
              </w:rPr>
              <w:br/>
            </w:r>
          </w:p>
        </w:tc>
        <w:tc>
          <w:tcPr>
            <w:tcW w:w="7654" w:type="dxa"/>
          </w:tcPr>
          <w:p w14:paraId="5161EB28" w14:textId="77D9B8B2" w:rsidR="00E25046" w:rsidRDefault="004B590C" w:rsidP="006B6254">
            <w:r w:rsidRPr="004B590C">
              <w:t>Integration Testing involves testing the interaction and compatibility of different software components or modules to verify that they function correctly together and produce the desired outcomes.</w:t>
            </w:r>
          </w:p>
        </w:tc>
      </w:tr>
      <w:tr w:rsidR="00E25046" w14:paraId="196C68D8" w14:textId="77777777" w:rsidTr="006B6254">
        <w:tc>
          <w:tcPr>
            <w:tcW w:w="1696" w:type="dxa"/>
            <w:vAlign w:val="center"/>
          </w:tcPr>
          <w:p w14:paraId="4186B324" w14:textId="77777777" w:rsidR="00E25046" w:rsidRDefault="00E25046" w:rsidP="006B6254">
            <w:pPr>
              <w:jc w:val="left"/>
            </w:pPr>
            <w:r>
              <w:rPr>
                <w:rStyle w:val="fontstyle31"/>
                <w:lang w:bidi="ar"/>
              </w:rPr>
              <w:t>Completion State:</w:t>
            </w:r>
            <w:r>
              <w:rPr>
                <w:rStyle w:val="fontstyle31"/>
                <w:lang w:bidi="ar"/>
              </w:rPr>
              <w:br/>
            </w:r>
          </w:p>
        </w:tc>
        <w:tc>
          <w:tcPr>
            <w:tcW w:w="7654" w:type="dxa"/>
          </w:tcPr>
          <w:p w14:paraId="67934FE1" w14:textId="3941B893" w:rsidR="00E25046" w:rsidRDefault="004B590C" w:rsidP="006B6254">
            <w:r w:rsidRPr="004B590C">
              <w:t>The completion state of Integration Testing refers to achieving a state where all planned integration tests have been executed, and the software components or modules have been verified for their proper interaction and functionality.</w:t>
            </w:r>
          </w:p>
        </w:tc>
      </w:tr>
      <w:tr w:rsidR="00E25046" w14:paraId="35E9E5FE" w14:textId="77777777" w:rsidTr="006B6254">
        <w:tc>
          <w:tcPr>
            <w:tcW w:w="1696" w:type="dxa"/>
            <w:vAlign w:val="center"/>
          </w:tcPr>
          <w:p w14:paraId="6EFEF4D7" w14:textId="77777777" w:rsidR="00E25046" w:rsidRDefault="00E25046" w:rsidP="006B6254">
            <w:pPr>
              <w:jc w:val="left"/>
              <w:rPr>
                <w:rStyle w:val="fontstyle31"/>
                <w:lang w:bidi="ar"/>
              </w:rPr>
            </w:pPr>
            <w:r>
              <w:rPr>
                <w:rStyle w:val="fontstyle31"/>
                <w:lang w:bidi="ar"/>
              </w:rPr>
              <w:t>Assumptions:</w:t>
            </w:r>
          </w:p>
          <w:p w14:paraId="4603DC28" w14:textId="77777777" w:rsidR="00E25046" w:rsidRDefault="00E25046" w:rsidP="006B6254">
            <w:pPr>
              <w:jc w:val="left"/>
            </w:pPr>
          </w:p>
        </w:tc>
        <w:tc>
          <w:tcPr>
            <w:tcW w:w="7654" w:type="dxa"/>
          </w:tcPr>
          <w:p w14:paraId="1D21D4B5" w14:textId="07DB2195" w:rsidR="00E25046" w:rsidRDefault="004B590C" w:rsidP="006B6254">
            <w:r w:rsidRPr="004B590C">
              <w:t>It is assumed that the individual software components or modules are developed and tested independently and are ready for integration testing.</w:t>
            </w:r>
          </w:p>
        </w:tc>
      </w:tr>
      <w:tr w:rsidR="00E25046" w14:paraId="607B7E8E" w14:textId="77777777" w:rsidTr="006B6254">
        <w:tc>
          <w:tcPr>
            <w:tcW w:w="1696" w:type="dxa"/>
            <w:vAlign w:val="center"/>
          </w:tcPr>
          <w:p w14:paraId="69290AA0" w14:textId="77777777" w:rsidR="00E25046" w:rsidRDefault="00E25046" w:rsidP="006B6254">
            <w:pPr>
              <w:jc w:val="left"/>
              <w:rPr>
                <w:rStyle w:val="fontstyle31"/>
                <w:lang w:bidi="ar"/>
              </w:rPr>
            </w:pPr>
            <w:r>
              <w:rPr>
                <w:rStyle w:val="fontstyle31"/>
                <w:lang w:bidi="ar"/>
              </w:rPr>
              <w:t>Risks:</w:t>
            </w:r>
          </w:p>
          <w:p w14:paraId="668995A8" w14:textId="77777777" w:rsidR="00E25046" w:rsidRDefault="00E25046" w:rsidP="006B6254">
            <w:pPr>
              <w:jc w:val="left"/>
            </w:pPr>
          </w:p>
        </w:tc>
        <w:tc>
          <w:tcPr>
            <w:tcW w:w="7654" w:type="dxa"/>
          </w:tcPr>
          <w:p w14:paraId="473F3FB3" w14:textId="5C34D184" w:rsidR="00E25046" w:rsidRDefault="004B590C" w:rsidP="006B6254">
            <w:r w:rsidRPr="004B590C">
              <w:t>There is a risk of encountering issues during the integration process, such as data mismatches, interface incompatibilities, or functionality gaps, which may hinder the proper functioning of the integrated system.</w:t>
            </w:r>
          </w:p>
        </w:tc>
      </w:tr>
      <w:tr w:rsidR="00E25046" w14:paraId="5BBA7E84" w14:textId="77777777" w:rsidTr="006B6254">
        <w:tc>
          <w:tcPr>
            <w:tcW w:w="1696" w:type="dxa"/>
            <w:vAlign w:val="center"/>
          </w:tcPr>
          <w:p w14:paraId="7CB30731" w14:textId="77777777" w:rsidR="00E25046" w:rsidRDefault="00E25046" w:rsidP="006B6254">
            <w:pPr>
              <w:jc w:val="left"/>
              <w:rPr>
                <w:rStyle w:val="fontstyle31"/>
                <w:lang w:bidi="ar"/>
              </w:rPr>
            </w:pPr>
            <w:r>
              <w:rPr>
                <w:rStyle w:val="fontstyle31"/>
                <w:lang w:bidi="ar"/>
              </w:rPr>
              <w:t>Risk Mitigation:</w:t>
            </w:r>
          </w:p>
          <w:p w14:paraId="7B27DB6F" w14:textId="77777777" w:rsidR="00E25046" w:rsidRDefault="00E25046" w:rsidP="006B6254">
            <w:pPr>
              <w:jc w:val="left"/>
            </w:pPr>
          </w:p>
        </w:tc>
        <w:tc>
          <w:tcPr>
            <w:tcW w:w="7654" w:type="dxa"/>
          </w:tcPr>
          <w:p w14:paraId="431A1C3F" w14:textId="3566C09F" w:rsidR="00E25046" w:rsidRDefault="004B590C" w:rsidP="006B6254">
            <w:r w:rsidRPr="004B590C">
              <w:t>Developing a comprehensive integration test plan that outlines the integration scenarios, expected outcomes, and steps to address identified issues helps mitigate the risk of integration issues.</w:t>
            </w:r>
          </w:p>
        </w:tc>
      </w:tr>
      <w:tr w:rsidR="00E25046" w14:paraId="37E17252" w14:textId="77777777" w:rsidTr="006B6254">
        <w:tc>
          <w:tcPr>
            <w:tcW w:w="1696" w:type="dxa"/>
            <w:vAlign w:val="center"/>
          </w:tcPr>
          <w:p w14:paraId="1C9481CB" w14:textId="77777777" w:rsidR="00E25046" w:rsidRDefault="00E25046" w:rsidP="006B6254">
            <w:pPr>
              <w:jc w:val="left"/>
            </w:pPr>
            <w:r>
              <w:rPr>
                <w:rStyle w:val="fontstyle31"/>
              </w:rPr>
              <w:t xml:space="preserve">Budget: </w:t>
            </w:r>
          </w:p>
        </w:tc>
        <w:tc>
          <w:tcPr>
            <w:tcW w:w="7654" w:type="dxa"/>
          </w:tcPr>
          <w:p w14:paraId="08441B8C" w14:textId="210F08DA" w:rsidR="00E25046" w:rsidRDefault="00E25046" w:rsidP="006B6254"/>
        </w:tc>
      </w:tr>
      <w:tr w:rsidR="00E25046" w14:paraId="103D90AB" w14:textId="77777777" w:rsidTr="006B6254">
        <w:tc>
          <w:tcPr>
            <w:tcW w:w="1696" w:type="dxa"/>
            <w:vAlign w:val="center"/>
          </w:tcPr>
          <w:p w14:paraId="5EEB90EC" w14:textId="77777777" w:rsidR="00E25046" w:rsidRDefault="00E25046" w:rsidP="006B6254">
            <w:pPr>
              <w:jc w:val="left"/>
              <w:rPr>
                <w:rStyle w:val="fontstyle31"/>
                <w:lang w:bidi="ar"/>
              </w:rPr>
            </w:pPr>
            <w:r>
              <w:rPr>
                <w:rStyle w:val="fontstyle31"/>
                <w:lang w:bidi="ar"/>
              </w:rPr>
              <w:t>Reference Docs:</w:t>
            </w:r>
          </w:p>
          <w:p w14:paraId="0E23A579" w14:textId="77777777" w:rsidR="00E25046" w:rsidRDefault="00E25046" w:rsidP="006B6254">
            <w:pPr>
              <w:jc w:val="left"/>
            </w:pPr>
          </w:p>
        </w:tc>
        <w:tc>
          <w:tcPr>
            <w:tcW w:w="7654" w:type="dxa"/>
          </w:tcPr>
          <w:p w14:paraId="088FD07A" w14:textId="77777777" w:rsidR="00E25046" w:rsidRDefault="00E25046" w:rsidP="006B6254">
            <w:r w:rsidRPr="00546515">
              <w:rPr>
                <w:noProof/>
              </w:rPr>
              <w:t>https://asiapacificcollege.sharepoint.com/:f:/s/PROJMANT3MI201MI203/Evjel9uiSslFosc4l3EpNcABUtYTV3a-VQkkDtSNRfqLSA?e=yp43oj</w:t>
            </w:r>
          </w:p>
        </w:tc>
      </w:tr>
    </w:tbl>
    <w:p w14:paraId="24E3BA61"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572" w:type="dxa"/>
        <w:tblLook w:val="04A0" w:firstRow="1" w:lastRow="0" w:firstColumn="1" w:lastColumn="0" w:noHBand="0" w:noVBand="1"/>
      </w:tblPr>
      <w:tblGrid>
        <w:gridCol w:w="1568"/>
        <w:gridCol w:w="9079"/>
      </w:tblGrid>
      <w:tr w:rsidR="00E25046" w14:paraId="5429333A" w14:textId="77777777" w:rsidTr="006B6254">
        <w:tc>
          <w:tcPr>
            <w:tcW w:w="1937" w:type="dxa"/>
            <w:vAlign w:val="center"/>
          </w:tcPr>
          <w:p w14:paraId="4F71CEF0" w14:textId="77777777" w:rsidR="00E25046" w:rsidRDefault="00E25046" w:rsidP="006B6254">
            <w:pPr>
              <w:jc w:val="left"/>
            </w:pPr>
            <w:bookmarkStart w:id="0" w:name="_Hlk137337170"/>
            <w:r>
              <w:rPr>
                <w:rStyle w:val="fontstyle31"/>
                <w:lang w:bidi="ar"/>
              </w:rPr>
              <w:lastRenderedPageBreak/>
              <w:t xml:space="preserve">WBS: </w:t>
            </w:r>
          </w:p>
        </w:tc>
        <w:tc>
          <w:tcPr>
            <w:tcW w:w="7985" w:type="dxa"/>
          </w:tcPr>
          <w:p w14:paraId="5C1CB3C3" w14:textId="77777777" w:rsidR="00E25046" w:rsidRDefault="00E25046" w:rsidP="006B6254">
            <w:r w:rsidRPr="00546515">
              <w:rPr>
                <w:noProof/>
              </w:rPr>
              <w:t>1.4.4</w:t>
            </w:r>
          </w:p>
        </w:tc>
      </w:tr>
      <w:tr w:rsidR="00E25046" w14:paraId="4E1B8124" w14:textId="77777777" w:rsidTr="006B6254">
        <w:tc>
          <w:tcPr>
            <w:tcW w:w="1937" w:type="dxa"/>
            <w:vAlign w:val="center"/>
          </w:tcPr>
          <w:p w14:paraId="4B9F2DC8" w14:textId="77777777" w:rsidR="00E25046" w:rsidRDefault="00E25046" w:rsidP="006B6254">
            <w:pPr>
              <w:jc w:val="left"/>
            </w:pPr>
            <w:r>
              <w:rPr>
                <w:rStyle w:val="fontstyle31"/>
                <w:lang w:bidi="ar"/>
              </w:rPr>
              <w:t xml:space="preserve">Work Package: </w:t>
            </w:r>
          </w:p>
        </w:tc>
        <w:tc>
          <w:tcPr>
            <w:tcW w:w="7985" w:type="dxa"/>
          </w:tcPr>
          <w:p w14:paraId="34AC3935" w14:textId="5207604F" w:rsidR="00E25046" w:rsidRDefault="004B590C" w:rsidP="006B6254">
            <w:r w:rsidRPr="004B590C">
              <w:rPr>
                <w:noProof/>
              </w:rPr>
              <w:t>Performance Testing</w:t>
            </w:r>
          </w:p>
        </w:tc>
      </w:tr>
      <w:tr w:rsidR="00E25046" w14:paraId="3ABDDEE9" w14:textId="77777777" w:rsidTr="006B6254">
        <w:tc>
          <w:tcPr>
            <w:tcW w:w="1937" w:type="dxa"/>
            <w:vAlign w:val="center"/>
          </w:tcPr>
          <w:p w14:paraId="10362895" w14:textId="77777777" w:rsidR="00E25046" w:rsidRDefault="00E25046" w:rsidP="006B6254">
            <w:pPr>
              <w:jc w:val="left"/>
            </w:pPr>
            <w:r>
              <w:rPr>
                <w:rStyle w:val="fontstyle31"/>
                <w:lang w:bidi="ar"/>
              </w:rPr>
              <w:t xml:space="preserve">Package Owner: </w:t>
            </w:r>
          </w:p>
        </w:tc>
        <w:tc>
          <w:tcPr>
            <w:tcW w:w="7985" w:type="dxa"/>
          </w:tcPr>
          <w:p w14:paraId="08BFA231" w14:textId="77777777" w:rsidR="00E25046" w:rsidRDefault="00E25046" w:rsidP="006B6254">
            <w:r w:rsidRPr="00546515">
              <w:rPr>
                <w:noProof/>
              </w:rPr>
              <w:t>Jakerson B. Bermudo</w:t>
            </w:r>
          </w:p>
        </w:tc>
      </w:tr>
      <w:tr w:rsidR="00E25046" w14:paraId="0C308CC1" w14:textId="77777777" w:rsidTr="006B6254">
        <w:tc>
          <w:tcPr>
            <w:tcW w:w="1937" w:type="dxa"/>
            <w:vAlign w:val="center"/>
          </w:tcPr>
          <w:p w14:paraId="211D5176" w14:textId="77777777" w:rsidR="00E25046" w:rsidRDefault="00E25046" w:rsidP="006B6254">
            <w:pPr>
              <w:jc w:val="left"/>
            </w:pPr>
            <w:r>
              <w:rPr>
                <w:rStyle w:val="fontstyle31"/>
                <w:lang w:bidi="ar"/>
              </w:rPr>
              <w:t xml:space="preserve">Owner Organization: </w:t>
            </w:r>
          </w:p>
        </w:tc>
        <w:tc>
          <w:tcPr>
            <w:tcW w:w="7985" w:type="dxa"/>
          </w:tcPr>
          <w:p w14:paraId="7CCAD3E9" w14:textId="77777777" w:rsidR="00E25046" w:rsidRDefault="00E25046" w:rsidP="006B6254">
            <w:r w:rsidRPr="00546515">
              <w:rPr>
                <w:noProof/>
              </w:rPr>
              <w:t>Team Developmentality</w:t>
            </w:r>
          </w:p>
        </w:tc>
      </w:tr>
      <w:tr w:rsidR="00E25046" w14:paraId="74EDB8F0" w14:textId="77777777" w:rsidTr="006B6254">
        <w:tc>
          <w:tcPr>
            <w:tcW w:w="1937" w:type="dxa"/>
            <w:vAlign w:val="center"/>
          </w:tcPr>
          <w:p w14:paraId="3D948C60" w14:textId="77777777" w:rsidR="00E25046" w:rsidRDefault="00E25046" w:rsidP="006B6254">
            <w:pPr>
              <w:jc w:val="left"/>
            </w:pPr>
            <w:r>
              <w:rPr>
                <w:rStyle w:val="fontstyle31"/>
                <w:lang w:bidi="ar"/>
              </w:rPr>
              <w:t xml:space="preserve">Participants: </w:t>
            </w:r>
          </w:p>
        </w:tc>
        <w:tc>
          <w:tcPr>
            <w:tcW w:w="7985" w:type="dxa"/>
          </w:tcPr>
          <w:p w14:paraId="06DA0490" w14:textId="2030AA9D" w:rsidR="00E25046" w:rsidRDefault="00E25046" w:rsidP="006B6254">
            <w:r w:rsidRPr="00546515">
              <w:rPr>
                <w:noProof/>
              </w:rPr>
              <w:t xml:space="preserve">  </w:t>
            </w:r>
            <w:r w:rsidR="004B590C">
              <w:rPr>
                <w:noProof/>
              </w:rPr>
              <w:t xml:space="preserve">Carl James Garcia </w:t>
            </w:r>
          </w:p>
        </w:tc>
      </w:tr>
      <w:tr w:rsidR="00E25046" w14:paraId="1BB1CED8" w14:textId="77777777" w:rsidTr="006B6254">
        <w:tc>
          <w:tcPr>
            <w:tcW w:w="1937" w:type="dxa"/>
            <w:vAlign w:val="center"/>
          </w:tcPr>
          <w:p w14:paraId="5EDCCAF8" w14:textId="77777777" w:rsidR="00E25046" w:rsidRDefault="00E25046" w:rsidP="006B6254">
            <w:pPr>
              <w:jc w:val="left"/>
            </w:pPr>
            <w:r>
              <w:rPr>
                <w:rStyle w:val="fontstyle31"/>
                <w:lang w:bidi="ar"/>
              </w:rPr>
              <w:t>Description:</w:t>
            </w:r>
            <w:r>
              <w:rPr>
                <w:rStyle w:val="fontstyle31"/>
                <w:lang w:bidi="ar"/>
              </w:rPr>
              <w:br/>
            </w:r>
          </w:p>
        </w:tc>
        <w:tc>
          <w:tcPr>
            <w:tcW w:w="7985" w:type="dxa"/>
          </w:tcPr>
          <w:p w14:paraId="576368A1" w14:textId="15F5C079" w:rsidR="00E25046" w:rsidRDefault="0019746A" w:rsidP="006B6254">
            <w:r w:rsidRPr="0019746A">
              <w:t>Performance Testing involves assessing the speed, scalability, responsiveness, and stability of a software system under varying workloads and conditions to ensure it meets the performance requirements and can handle expected user loads.</w:t>
            </w:r>
          </w:p>
        </w:tc>
      </w:tr>
      <w:tr w:rsidR="00E25046" w14:paraId="027BF91B" w14:textId="77777777" w:rsidTr="006B6254">
        <w:tc>
          <w:tcPr>
            <w:tcW w:w="1937" w:type="dxa"/>
            <w:vAlign w:val="center"/>
          </w:tcPr>
          <w:p w14:paraId="0F58EC98" w14:textId="77777777" w:rsidR="00E25046" w:rsidRDefault="00E25046" w:rsidP="006B6254">
            <w:pPr>
              <w:jc w:val="left"/>
            </w:pPr>
            <w:r>
              <w:rPr>
                <w:rStyle w:val="fontstyle31"/>
                <w:lang w:bidi="ar"/>
              </w:rPr>
              <w:t>Completion State:</w:t>
            </w:r>
            <w:r>
              <w:rPr>
                <w:rStyle w:val="fontstyle31"/>
                <w:lang w:bidi="ar"/>
              </w:rPr>
              <w:br/>
            </w:r>
          </w:p>
        </w:tc>
        <w:tc>
          <w:tcPr>
            <w:tcW w:w="7985" w:type="dxa"/>
          </w:tcPr>
          <w:p w14:paraId="61793891" w14:textId="105EA6A3" w:rsidR="00E25046" w:rsidRDefault="0019746A" w:rsidP="006B6254">
            <w:r w:rsidRPr="0019746A">
              <w:t>The completion state of Performance Testing refers to achieving a state where all planned performance tests have been conducted, and the software system has been evaluated for its performance characteristics under different load conditions.</w:t>
            </w:r>
          </w:p>
        </w:tc>
      </w:tr>
      <w:tr w:rsidR="00E25046" w14:paraId="132950C1" w14:textId="77777777" w:rsidTr="006B6254">
        <w:tc>
          <w:tcPr>
            <w:tcW w:w="1937" w:type="dxa"/>
            <w:vAlign w:val="center"/>
          </w:tcPr>
          <w:p w14:paraId="69103FE5" w14:textId="77777777" w:rsidR="00E25046" w:rsidRDefault="00E25046" w:rsidP="006B6254">
            <w:pPr>
              <w:jc w:val="left"/>
              <w:rPr>
                <w:rStyle w:val="fontstyle31"/>
                <w:lang w:bidi="ar"/>
              </w:rPr>
            </w:pPr>
            <w:r>
              <w:rPr>
                <w:rStyle w:val="fontstyle31"/>
                <w:lang w:bidi="ar"/>
              </w:rPr>
              <w:t>Assumptions:</w:t>
            </w:r>
          </w:p>
          <w:p w14:paraId="2F703226" w14:textId="77777777" w:rsidR="00E25046" w:rsidRDefault="00E25046" w:rsidP="006B6254">
            <w:pPr>
              <w:jc w:val="left"/>
            </w:pPr>
          </w:p>
        </w:tc>
        <w:tc>
          <w:tcPr>
            <w:tcW w:w="7985" w:type="dxa"/>
          </w:tcPr>
          <w:p w14:paraId="7E40B33E" w14:textId="68D072F2" w:rsidR="00E25046" w:rsidRDefault="0019746A" w:rsidP="006B6254">
            <w:r w:rsidRPr="0019746A">
              <w:t>It is assumed that a dedicated test environment is available that closely resembles the production environment and can simulate realistic user loads and system configurations.</w:t>
            </w:r>
          </w:p>
        </w:tc>
      </w:tr>
      <w:tr w:rsidR="00E25046" w14:paraId="199F8E29" w14:textId="77777777" w:rsidTr="006B6254">
        <w:tc>
          <w:tcPr>
            <w:tcW w:w="1937" w:type="dxa"/>
            <w:vAlign w:val="center"/>
          </w:tcPr>
          <w:p w14:paraId="330BC013" w14:textId="77777777" w:rsidR="00E25046" w:rsidRDefault="00E25046" w:rsidP="006B6254">
            <w:pPr>
              <w:jc w:val="left"/>
              <w:rPr>
                <w:rStyle w:val="fontstyle31"/>
                <w:lang w:bidi="ar"/>
              </w:rPr>
            </w:pPr>
            <w:r>
              <w:rPr>
                <w:rStyle w:val="fontstyle31"/>
                <w:lang w:bidi="ar"/>
              </w:rPr>
              <w:t>Risks:</w:t>
            </w:r>
          </w:p>
          <w:p w14:paraId="64D46913" w14:textId="77777777" w:rsidR="00E25046" w:rsidRDefault="00E25046" w:rsidP="006B6254">
            <w:pPr>
              <w:jc w:val="left"/>
            </w:pPr>
          </w:p>
        </w:tc>
        <w:tc>
          <w:tcPr>
            <w:tcW w:w="7985" w:type="dxa"/>
          </w:tcPr>
          <w:p w14:paraId="43CFE561" w14:textId="7288B4EA" w:rsidR="00E25046" w:rsidRDefault="0019746A" w:rsidP="006B6254">
            <w:r w:rsidRPr="0019746A">
              <w:t>There is a risk of uncovering scalability issues where the system may not handle increasing user loads or concurrent requests efficiently, leading to performance degradation or system failure.</w:t>
            </w:r>
          </w:p>
        </w:tc>
      </w:tr>
      <w:tr w:rsidR="00E25046" w14:paraId="210DC8E1" w14:textId="77777777" w:rsidTr="006B6254">
        <w:tc>
          <w:tcPr>
            <w:tcW w:w="1937" w:type="dxa"/>
            <w:vAlign w:val="center"/>
          </w:tcPr>
          <w:p w14:paraId="191D7F28" w14:textId="77777777" w:rsidR="00E25046" w:rsidRDefault="00E25046" w:rsidP="006B6254">
            <w:pPr>
              <w:jc w:val="left"/>
              <w:rPr>
                <w:rStyle w:val="fontstyle31"/>
                <w:lang w:bidi="ar"/>
              </w:rPr>
            </w:pPr>
            <w:r>
              <w:rPr>
                <w:rStyle w:val="fontstyle31"/>
                <w:lang w:bidi="ar"/>
              </w:rPr>
              <w:t>Risk Mitigation:</w:t>
            </w:r>
          </w:p>
          <w:p w14:paraId="1BA3E738" w14:textId="77777777" w:rsidR="00E25046" w:rsidRDefault="00E25046" w:rsidP="006B6254">
            <w:pPr>
              <w:jc w:val="left"/>
            </w:pPr>
          </w:p>
        </w:tc>
        <w:tc>
          <w:tcPr>
            <w:tcW w:w="7985" w:type="dxa"/>
          </w:tcPr>
          <w:p w14:paraId="79E9FFF8" w14:textId="7A656792" w:rsidR="00E25046" w:rsidRDefault="0019746A" w:rsidP="006B6254">
            <w:r w:rsidRPr="0019746A">
              <w:t>Conducting scalability testing by gradually increasing the user load and monitoring system performance helps identify scalability issues early and allows for necessary optimizations to handle higher loads.</w:t>
            </w:r>
          </w:p>
        </w:tc>
      </w:tr>
      <w:tr w:rsidR="00E25046" w14:paraId="46E3221F" w14:textId="77777777" w:rsidTr="006B6254">
        <w:tc>
          <w:tcPr>
            <w:tcW w:w="1937" w:type="dxa"/>
            <w:vAlign w:val="center"/>
          </w:tcPr>
          <w:p w14:paraId="28E015EA" w14:textId="77777777" w:rsidR="00E25046" w:rsidRDefault="00E25046" w:rsidP="006B6254">
            <w:pPr>
              <w:jc w:val="left"/>
            </w:pPr>
            <w:r>
              <w:rPr>
                <w:rStyle w:val="fontstyle31"/>
              </w:rPr>
              <w:t xml:space="preserve">Budget: </w:t>
            </w:r>
          </w:p>
        </w:tc>
        <w:tc>
          <w:tcPr>
            <w:tcW w:w="7985" w:type="dxa"/>
          </w:tcPr>
          <w:p w14:paraId="37B571FF" w14:textId="58D351D6" w:rsidR="00E25046" w:rsidRDefault="00E25046" w:rsidP="006B6254"/>
        </w:tc>
      </w:tr>
      <w:tr w:rsidR="00E25046" w14:paraId="57CF9E2D" w14:textId="77777777" w:rsidTr="006B6254">
        <w:tc>
          <w:tcPr>
            <w:tcW w:w="1937" w:type="dxa"/>
            <w:vAlign w:val="center"/>
          </w:tcPr>
          <w:p w14:paraId="12A0DAFA" w14:textId="77777777" w:rsidR="00E25046" w:rsidRDefault="00E25046" w:rsidP="006B6254">
            <w:pPr>
              <w:jc w:val="left"/>
              <w:rPr>
                <w:rStyle w:val="fontstyle31"/>
                <w:lang w:bidi="ar"/>
              </w:rPr>
            </w:pPr>
            <w:r>
              <w:rPr>
                <w:rStyle w:val="fontstyle31"/>
                <w:lang w:bidi="ar"/>
              </w:rPr>
              <w:t>Reference Docs:</w:t>
            </w:r>
          </w:p>
          <w:p w14:paraId="3FFD68E2" w14:textId="77777777" w:rsidR="00E25046" w:rsidRDefault="00E25046" w:rsidP="006B6254">
            <w:pPr>
              <w:jc w:val="left"/>
            </w:pPr>
          </w:p>
        </w:tc>
        <w:tc>
          <w:tcPr>
            <w:tcW w:w="7985" w:type="dxa"/>
          </w:tcPr>
          <w:p w14:paraId="77AD8B8D" w14:textId="77777777" w:rsidR="00E25046" w:rsidRDefault="00E25046" w:rsidP="006B6254">
            <w:r w:rsidRPr="00546515">
              <w:rPr>
                <w:noProof/>
              </w:rPr>
              <w:t>https://asiapacificcollege.sharepoint.com/:f:/s/PROJMANT3MI201MI203/Evjel9uiSslFosc4l3EpNcABUtYTV3a-VQkkDtSNRfqLSA?e=yp43oj</w:t>
            </w:r>
          </w:p>
        </w:tc>
      </w:tr>
      <w:bookmarkEnd w:id="0"/>
    </w:tbl>
    <w:p w14:paraId="6A4C03D4" w14:textId="7AA7788C" w:rsidR="00E25046" w:rsidRDefault="00E25046"/>
    <w:p w14:paraId="05C87A90" w14:textId="77777777" w:rsidR="00E25046" w:rsidRDefault="00E25046">
      <w:r>
        <w:br w:type="page"/>
      </w:r>
    </w:p>
    <w:p w14:paraId="77B714B6" w14:textId="77777777" w:rsidR="0019746A" w:rsidRDefault="0019746A"/>
    <w:p w14:paraId="08C0B09B" w14:textId="77777777" w:rsidR="0019746A" w:rsidRDefault="0019746A"/>
    <w:p w14:paraId="4015BD5F" w14:textId="77777777" w:rsidR="0019746A" w:rsidRDefault="0019746A"/>
    <w:p w14:paraId="56B934EE" w14:textId="77777777" w:rsidR="0019746A" w:rsidRDefault="0019746A"/>
    <w:p w14:paraId="51292099" w14:textId="77777777" w:rsidR="0019746A" w:rsidRDefault="0019746A"/>
    <w:p w14:paraId="3BDB540E" w14:textId="77777777" w:rsidR="0019746A" w:rsidRDefault="0019746A"/>
    <w:tbl>
      <w:tblPr>
        <w:tblStyle w:val="TableGrid"/>
        <w:tblW w:w="0" w:type="auto"/>
        <w:tblInd w:w="-572" w:type="dxa"/>
        <w:tblLook w:val="04A0" w:firstRow="1" w:lastRow="0" w:firstColumn="1" w:lastColumn="0" w:noHBand="0" w:noVBand="1"/>
      </w:tblPr>
      <w:tblGrid>
        <w:gridCol w:w="1568"/>
        <w:gridCol w:w="9079"/>
      </w:tblGrid>
      <w:tr w:rsidR="0019746A" w14:paraId="0C4ACC20" w14:textId="77777777" w:rsidTr="00285CC0">
        <w:tc>
          <w:tcPr>
            <w:tcW w:w="1937" w:type="dxa"/>
            <w:vAlign w:val="center"/>
          </w:tcPr>
          <w:p w14:paraId="3E2620F0" w14:textId="77777777" w:rsidR="0019746A" w:rsidRDefault="0019746A" w:rsidP="00285CC0">
            <w:pPr>
              <w:jc w:val="left"/>
            </w:pPr>
            <w:r>
              <w:rPr>
                <w:rStyle w:val="fontstyle31"/>
                <w:lang w:bidi="ar"/>
              </w:rPr>
              <w:t xml:space="preserve">WBS: </w:t>
            </w:r>
          </w:p>
        </w:tc>
        <w:tc>
          <w:tcPr>
            <w:tcW w:w="7985" w:type="dxa"/>
          </w:tcPr>
          <w:p w14:paraId="57CA7080" w14:textId="5958DA83" w:rsidR="0019746A" w:rsidRDefault="0019746A" w:rsidP="00285CC0">
            <w:r w:rsidRPr="0019746A">
              <w:rPr>
                <w:noProof/>
              </w:rPr>
              <w:t>1.4.5</w:t>
            </w:r>
          </w:p>
        </w:tc>
      </w:tr>
      <w:tr w:rsidR="0019746A" w14:paraId="5E0E82D4" w14:textId="77777777" w:rsidTr="00285CC0">
        <w:tc>
          <w:tcPr>
            <w:tcW w:w="1937" w:type="dxa"/>
            <w:vAlign w:val="center"/>
          </w:tcPr>
          <w:p w14:paraId="2C859123" w14:textId="77777777" w:rsidR="0019746A" w:rsidRDefault="0019746A" w:rsidP="00285CC0">
            <w:pPr>
              <w:jc w:val="left"/>
            </w:pPr>
            <w:r>
              <w:rPr>
                <w:rStyle w:val="fontstyle31"/>
                <w:lang w:bidi="ar"/>
              </w:rPr>
              <w:t xml:space="preserve">Work Package: </w:t>
            </w:r>
          </w:p>
        </w:tc>
        <w:tc>
          <w:tcPr>
            <w:tcW w:w="7985" w:type="dxa"/>
          </w:tcPr>
          <w:p w14:paraId="1B1DB752" w14:textId="75EDBC2A" w:rsidR="0019746A" w:rsidRDefault="0019746A" w:rsidP="00285CC0">
            <w:r w:rsidRPr="0019746A">
              <w:rPr>
                <w:noProof/>
              </w:rPr>
              <w:t>Verified use cases with the client (Sprint 16)</w:t>
            </w:r>
          </w:p>
        </w:tc>
      </w:tr>
      <w:tr w:rsidR="0019746A" w14:paraId="1B7EE1AC" w14:textId="77777777" w:rsidTr="00285CC0">
        <w:tc>
          <w:tcPr>
            <w:tcW w:w="1937" w:type="dxa"/>
            <w:vAlign w:val="center"/>
          </w:tcPr>
          <w:p w14:paraId="6DBDE823" w14:textId="77777777" w:rsidR="0019746A" w:rsidRDefault="0019746A" w:rsidP="00285CC0">
            <w:pPr>
              <w:jc w:val="left"/>
            </w:pPr>
            <w:r>
              <w:rPr>
                <w:rStyle w:val="fontstyle31"/>
                <w:lang w:bidi="ar"/>
              </w:rPr>
              <w:t xml:space="preserve">Package Owner: </w:t>
            </w:r>
          </w:p>
        </w:tc>
        <w:tc>
          <w:tcPr>
            <w:tcW w:w="7985" w:type="dxa"/>
          </w:tcPr>
          <w:p w14:paraId="297F80DA" w14:textId="77777777" w:rsidR="0019746A" w:rsidRDefault="0019746A" w:rsidP="00285CC0">
            <w:r w:rsidRPr="00546515">
              <w:rPr>
                <w:noProof/>
              </w:rPr>
              <w:t>Jakerson B. Bermudo</w:t>
            </w:r>
          </w:p>
        </w:tc>
      </w:tr>
      <w:tr w:rsidR="0019746A" w14:paraId="194E7D26" w14:textId="77777777" w:rsidTr="00285CC0">
        <w:tc>
          <w:tcPr>
            <w:tcW w:w="1937" w:type="dxa"/>
            <w:vAlign w:val="center"/>
          </w:tcPr>
          <w:p w14:paraId="6DA438FB" w14:textId="77777777" w:rsidR="0019746A" w:rsidRDefault="0019746A" w:rsidP="00285CC0">
            <w:pPr>
              <w:jc w:val="left"/>
            </w:pPr>
            <w:r>
              <w:rPr>
                <w:rStyle w:val="fontstyle31"/>
                <w:lang w:bidi="ar"/>
              </w:rPr>
              <w:t xml:space="preserve">Owner Organization: </w:t>
            </w:r>
          </w:p>
        </w:tc>
        <w:tc>
          <w:tcPr>
            <w:tcW w:w="7985" w:type="dxa"/>
          </w:tcPr>
          <w:p w14:paraId="502AE98C" w14:textId="77777777" w:rsidR="0019746A" w:rsidRDefault="0019746A" w:rsidP="00285CC0">
            <w:r w:rsidRPr="00546515">
              <w:rPr>
                <w:noProof/>
              </w:rPr>
              <w:t>Team Developmentality</w:t>
            </w:r>
          </w:p>
        </w:tc>
      </w:tr>
      <w:tr w:rsidR="0019746A" w14:paraId="6E08DD7F" w14:textId="77777777" w:rsidTr="00285CC0">
        <w:tc>
          <w:tcPr>
            <w:tcW w:w="1937" w:type="dxa"/>
            <w:vAlign w:val="center"/>
          </w:tcPr>
          <w:p w14:paraId="7323D3BF" w14:textId="77777777" w:rsidR="0019746A" w:rsidRDefault="0019746A" w:rsidP="00285CC0">
            <w:pPr>
              <w:jc w:val="left"/>
            </w:pPr>
            <w:r>
              <w:rPr>
                <w:rStyle w:val="fontstyle31"/>
                <w:lang w:bidi="ar"/>
              </w:rPr>
              <w:t xml:space="preserve">Participants: </w:t>
            </w:r>
          </w:p>
        </w:tc>
        <w:tc>
          <w:tcPr>
            <w:tcW w:w="7985" w:type="dxa"/>
          </w:tcPr>
          <w:p w14:paraId="407F4863" w14:textId="38644151" w:rsidR="0019746A" w:rsidRDefault="0019746A" w:rsidP="00285CC0">
            <w:r w:rsidRPr="00546515">
              <w:rPr>
                <w:noProof/>
              </w:rPr>
              <w:t xml:space="preserve">  </w:t>
            </w:r>
            <w:r w:rsidR="006022EF" w:rsidRPr="006022EF">
              <w:t xml:space="preserve">Carl James Garcia, Jakerson Bermudo, </w:t>
            </w:r>
            <w:proofErr w:type="spellStart"/>
            <w:r w:rsidR="006022EF" w:rsidRPr="006022EF">
              <w:t>Mikedale</w:t>
            </w:r>
            <w:proofErr w:type="spellEnd"/>
            <w:r w:rsidR="006022EF" w:rsidRPr="006022EF">
              <w:t xml:space="preserve"> </w:t>
            </w:r>
            <w:proofErr w:type="spellStart"/>
            <w:r w:rsidR="006022EF" w:rsidRPr="006022EF">
              <w:t>Dellera</w:t>
            </w:r>
            <w:proofErr w:type="spellEnd"/>
            <w:r w:rsidR="006022EF" w:rsidRPr="006022EF">
              <w:t xml:space="preserve">, Wilkins </w:t>
            </w:r>
            <w:proofErr w:type="spellStart"/>
            <w:r w:rsidR="006022EF" w:rsidRPr="006022EF">
              <w:t>Caducio</w:t>
            </w:r>
            <w:proofErr w:type="spellEnd"/>
            <w:r w:rsidR="006022EF" w:rsidRPr="006022EF">
              <w:t>, Project Sponsor</w:t>
            </w:r>
          </w:p>
        </w:tc>
      </w:tr>
      <w:tr w:rsidR="0019746A" w14:paraId="6669F1C6" w14:textId="77777777" w:rsidTr="00285CC0">
        <w:tc>
          <w:tcPr>
            <w:tcW w:w="1937" w:type="dxa"/>
            <w:vAlign w:val="center"/>
          </w:tcPr>
          <w:p w14:paraId="652641AD" w14:textId="77777777" w:rsidR="0019746A" w:rsidRDefault="0019746A" w:rsidP="00285CC0">
            <w:pPr>
              <w:jc w:val="left"/>
            </w:pPr>
            <w:r>
              <w:rPr>
                <w:rStyle w:val="fontstyle31"/>
                <w:lang w:bidi="ar"/>
              </w:rPr>
              <w:t>Description:</w:t>
            </w:r>
            <w:r>
              <w:rPr>
                <w:rStyle w:val="fontstyle31"/>
                <w:lang w:bidi="ar"/>
              </w:rPr>
              <w:br/>
            </w:r>
          </w:p>
        </w:tc>
        <w:tc>
          <w:tcPr>
            <w:tcW w:w="7985" w:type="dxa"/>
          </w:tcPr>
          <w:p w14:paraId="07B28376" w14:textId="55A0BADA" w:rsidR="0019746A" w:rsidRDefault="0019746A" w:rsidP="00285CC0">
            <w:r w:rsidRPr="0019746A">
              <w:t>Verified use cases with the client (Sprint 16) refers to the process of validating and confirming the functionality and requirements of the software application through collaboration and feedback from the client.</w:t>
            </w:r>
          </w:p>
        </w:tc>
      </w:tr>
      <w:tr w:rsidR="0019746A" w14:paraId="777835D6" w14:textId="77777777" w:rsidTr="00285CC0">
        <w:tc>
          <w:tcPr>
            <w:tcW w:w="1937" w:type="dxa"/>
            <w:vAlign w:val="center"/>
          </w:tcPr>
          <w:p w14:paraId="096D23B5" w14:textId="77777777" w:rsidR="0019746A" w:rsidRDefault="0019746A" w:rsidP="00285CC0">
            <w:pPr>
              <w:jc w:val="left"/>
            </w:pPr>
            <w:r>
              <w:rPr>
                <w:rStyle w:val="fontstyle31"/>
                <w:lang w:bidi="ar"/>
              </w:rPr>
              <w:t>Completion State:</w:t>
            </w:r>
            <w:r>
              <w:rPr>
                <w:rStyle w:val="fontstyle31"/>
                <w:lang w:bidi="ar"/>
              </w:rPr>
              <w:br/>
            </w:r>
          </w:p>
        </w:tc>
        <w:tc>
          <w:tcPr>
            <w:tcW w:w="7985" w:type="dxa"/>
          </w:tcPr>
          <w:p w14:paraId="3AFF8403" w14:textId="439D854F" w:rsidR="0019746A" w:rsidRDefault="0019746A" w:rsidP="00285CC0">
            <w:r w:rsidRPr="0019746A">
              <w:t>The completion state of verifying use cases with the client (Sprint 16) refers to the successful validation and acceptance of the defined use cases by the client, ensuring that the software application meets the client's requirements and expectations.</w:t>
            </w:r>
          </w:p>
        </w:tc>
      </w:tr>
      <w:tr w:rsidR="0019746A" w14:paraId="77F1642B" w14:textId="77777777" w:rsidTr="00285CC0">
        <w:tc>
          <w:tcPr>
            <w:tcW w:w="1937" w:type="dxa"/>
            <w:vAlign w:val="center"/>
          </w:tcPr>
          <w:p w14:paraId="59B64F46" w14:textId="77777777" w:rsidR="0019746A" w:rsidRDefault="0019746A" w:rsidP="00285CC0">
            <w:pPr>
              <w:jc w:val="left"/>
              <w:rPr>
                <w:rStyle w:val="fontstyle31"/>
                <w:lang w:bidi="ar"/>
              </w:rPr>
            </w:pPr>
            <w:r>
              <w:rPr>
                <w:rStyle w:val="fontstyle31"/>
                <w:lang w:bidi="ar"/>
              </w:rPr>
              <w:t>Assumptions:</w:t>
            </w:r>
          </w:p>
          <w:p w14:paraId="420C0613" w14:textId="77777777" w:rsidR="0019746A" w:rsidRDefault="0019746A" w:rsidP="00285CC0">
            <w:pPr>
              <w:jc w:val="left"/>
            </w:pPr>
          </w:p>
        </w:tc>
        <w:tc>
          <w:tcPr>
            <w:tcW w:w="7985" w:type="dxa"/>
          </w:tcPr>
          <w:p w14:paraId="6251D1FB" w14:textId="11D23407" w:rsidR="0019746A" w:rsidRDefault="0019746A" w:rsidP="00285CC0">
            <w:r w:rsidRPr="0019746A">
              <w:t>It is assumed that clear and comprehensive use cases have been defined, describing the desired functionality and interactions of the software application from the user's perspective.</w:t>
            </w:r>
          </w:p>
        </w:tc>
      </w:tr>
      <w:tr w:rsidR="0019746A" w14:paraId="4CA72756" w14:textId="77777777" w:rsidTr="00285CC0">
        <w:tc>
          <w:tcPr>
            <w:tcW w:w="1937" w:type="dxa"/>
            <w:vAlign w:val="center"/>
          </w:tcPr>
          <w:p w14:paraId="029CCB99" w14:textId="77777777" w:rsidR="0019746A" w:rsidRDefault="0019746A" w:rsidP="00285CC0">
            <w:pPr>
              <w:jc w:val="left"/>
              <w:rPr>
                <w:rStyle w:val="fontstyle31"/>
                <w:lang w:bidi="ar"/>
              </w:rPr>
            </w:pPr>
            <w:r>
              <w:rPr>
                <w:rStyle w:val="fontstyle31"/>
                <w:lang w:bidi="ar"/>
              </w:rPr>
              <w:t>Risks:</w:t>
            </w:r>
          </w:p>
          <w:p w14:paraId="543B575D" w14:textId="77777777" w:rsidR="0019746A" w:rsidRDefault="0019746A" w:rsidP="00285CC0">
            <w:pPr>
              <w:jc w:val="left"/>
            </w:pPr>
          </w:p>
        </w:tc>
        <w:tc>
          <w:tcPr>
            <w:tcW w:w="7985" w:type="dxa"/>
          </w:tcPr>
          <w:p w14:paraId="03938021" w14:textId="14555929" w:rsidR="0019746A" w:rsidRDefault="0019746A" w:rsidP="00285CC0">
            <w:r w:rsidRPr="0019746A">
              <w:t>There is a risk of the verified use cases not aligning with the client's requirements or expectations, leading to potential rework or dissatisfaction with the delivered functionality.</w:t>
            </w:r>
          </w:p>
        </w:tc>
      </w:tr>
      <w:tr w:rsidR="0019746A" w14:paraId="2CF1CE27" w14:textId="77777777" w:rsidTr="00285CC0">
        <w:tc>
          <w:tcPr>
            <w:tcW w:w="1937" w:type="dxa"/>
            <w:vAlign w:val="center"/>
          </w:tcPr>
          <w:p w14:paraId="439CF4AB" w14:textId="77777777" w:rsidR="0019746A" w:rsidRDefault="0019746A" w:rsidP="00285CC0">
            <w:pPr>
              <w:jc w:val="left"/>
              <w:rPr>
                <w:rStyle w:val="fontstyle31"/>
                <w:lang w:bidi="ar"/>
              </w:rPr>
            </w:pPr>
            <w:r>
              <w:rPr>
                <w:rStyle w:val="fontstyle31"/>
                <w:lang w:bidi="ar"/>
              </w:rPr>
              <w:t>Risk Mitigation:</w:t>
            </w:r>
          </w:p>
          <w:p w14:paraId="77632992" w14:textId="77777777" w:rsidR="0019746A" w:rsidRDefault="0019746A" w:rsidP="00285CC0">
            <w:pPr>
              <w:jc w:val="left"/>
            </w:pPr>
          </w:p>
        </w:tc>
        <w:tc>
          <w:tcPr>
            <w:tcW w:w="7985" w:type="dxa"/>
          </w:tcPr>
          <w:p w14:paraId="323EC3FF" w14:textId="50931C0A" w:rsidR="0019746A" w:rsidRDefault="0019746A" w:rsidP="00285CC0">
            <w:r w:rsidRPr="0019746A">
              <w:t>Ensuring proper traceability between the use cases and the client's requirements helps mitigate the risk of misalignment, enabling clear validation and alignment with the desired functionality.</w:t>
            </w:r>
          </w:p>
        </w:tc>
      </w:tr>
      <w:tr w:rsidR="0019746A" w14:paraId="5A8A2C72" w14:textId="77777777" w:rsidTr="00285CC0">
        <w:tc>
          <w:tcPr>
            <w:tcW w:w="1937" w:type="dxa"/>
            <w:vAlign w:val="center"/>
          </w:tcPr>
          <w:p w14:paraId="537E70B4" w14:textId="77777777" w:rsidR="0019746A" w:rsidRDefault="0019746A" w:rsidP="00285CC0">
            <w:pPr>
              <w:jc w:val="left"/>
            </w:pPr>
            <w:r>
              <w:rPr>
                <w:rStyle w:val="fontstyle31"/>
              </w:rPr>
              <w:t xml:space="preserve">Budget: </w:t>
            </w:r>
          </w:p>
        </w:tc>
        <w:tc>
          <w:tcPr>
            <w:tcW w:w="7985" w:type="dxa"/>
          </w:tcPr>
          <w:p w14:paraId="34B68E9F" w14:textId="5CB2AB2C" w:rsidR="0019746A" w:rsidRDefault="0019746A" w:rsidP="00285CC0"/>
        </w:tc>
      </w:tr>
      <w:tr w:rsidR="0019746A" w14:paraId="5C849768" w14:textId="77777777" w:rsidTr="00285CC0">
        <w:tc>
          <w:tcPr>
            <w:tcW w:w="1937" w:type="dxa"/>
            <w:vAlign w:val="center"/>
          </w:tcPr>
          <w:p w14:paraId="01D80495" w14:textId="77777777" w:rsidR="0019746A" w:rsidRDefault="0019746A" w:rsidP="00285CC0">
            <w:pPr>
              <w:jc w:val="left"/>
              <w:rPr>
                <w:rStyle w:val="fontstyle31"/>
                <w:lang w:bidi="ar"/>
              </w:rPr>
            </w:pPr>
            <w:r>
              <w:rPr>
                <w:rStyle w:val="fontstyle31"/>
                <w:lang w:bidi="ar"/>
              </w:rPr>
              <w:t>Reference Docs:</w:t>
            </w:r>
          </w:p>
          <w:p w14:paraId="57348292" w14:textId="77777777" w:rsidR="0019746A" w:rsidRDefault="0019746A" w:rsidP="00285CC0">
            <w:pPr>
              <w:jc w:val="left"/>
            </w:pPr>
          </w:p>
        </w:tc>
        <w:tc>
          <w:tcPr>
            <w:tcW w:w="7985" w:type="dxa"/>
          </w:tcPr>
          <w:p w14:paraId="14820EF5" w14:textId="77777777" w:rsidR="0019746A" w:rsidRDefault="0019746A" w:rsidP="00285CC0">
            <w:r w:rsidRPr="00546515">
              <w:rPr>
                <w:noProof/>
              </w:rPr>
              <w:t>https://asiapacificcollege.sharepoint.com/:f:/s/PROJMANT3MI201MI203/Evjel9uiSslFosc4l3EpNcABUtYTV3a-VQkkDtSNRfqLSA?e=yp43oj</w:t>
            </w:r>
          </w:p>
        </w:tc>
      </w:tr>
    </w:tbl>
    <w:p w14:paraId="3E5BE3F0" w14:textId="77777777" w:rsidR="0019746A" w:rsidRDefault="0019746A"/>
    <w:p w14:paraId="61308CE2" w14:textId="77777777" w:rsidR="0019746A" w:rsidRDefault="0019746A"/>
    <w:p w14:paraId="056B6F1D" w14:textId="77777777" w:rsidR="0019746A" w:rsidRDefault="0019746A"/>
    <w:p w14:paraId="5BC9A275" w14:textId="77777777" w:rsidR="0019746A" w:rsidRDefault="0019746A"/>
    <w:p w14:paraId="46F546F9" w14:textId="77777777" w:rsidR="0019746A" w:rsidRDefault="0019746A"/>
    <w:p w14:paraId="730ED5F1" w14:textId="77777777" w:rsidR="0019746A" w:rsidRDefault="0019746A"/>
    <w:p w14:paraId="7C4697A5" w14:textId="77777777" w:rsidR="0019746A" w:rsidRDefault="0019746A"/>
    <w:p w14:paraId="6C221490" w14:textId="77777777" w:rsidR="0019746A" w:rsidRDefault="0019746A"/>
    <w:p w14:paraId="10206077" w14:textId="77777777" w:rsidR="0019746A" w:rsidRDefault="0019746A"/>
    <w:p w14:paraId="2E7E30A2" w14:textId="77777777" w:rsidR="0019746A" w:rsidRDefault="0019746A"/>
    <w:p w14:paraId="7315FCEC" w14:textId="77777777" w:rsidR="0019746A" w:rsidRDefault="0019746A"/>
    <w:p w14:paraId="415E9649" w14:textId="77777777" w:rsidR="0019746A" w:rsidRDefault="0019746A"/>
    <w:p w14:paraId="0AEDF7EB" w14:textId="77777777" w:rsidR="0019746A" w:rsidRDefault="0019746A"/>
    <w:p w14:paraId="272414C1" w14:textId="77777777" w:rsidR="0019746A" w:rsidRDefault="0019746A"/>
    <w:p w14:paraId="73526E3D" w14:textId="77777777" w:rsidR="0019746A" w:rsidRDefault="0019746A"/>
    <w:p w14:paraId="3086C056" w14:textId="77777777" w:rsidR="0019746A" w:rsidRDefault="0019746A"/>
    <w:p w14:paraId="16C8B10F" w14:textId="77777777" w:rsidR="0019746A" w:rsidRDefault="0019746A"/>
    <w:p w14:paraId="4795F891" w14:textId="77777777" w:rsidR="0019746A" w:rsidRDefault="0019746A"/>
    <w:p w14:paraId="0EE1A5B9" w14:textId="77777777" w:rsidR="0019746A" w:rsidRDefault="0019746A"/>
    <w:p w14:paraId="588F431E" w14:textId="77777777" w:rsidR="0019746A" w:rsidRDefault="0019746A"/>
    <w:p w14:paraId="4F6FCC2A" w14:textId="77777777" w:rsidR="0019746A" w:rsidRDefault="0019746A"/>
    <w:p w14:paraId="64C96F0C" w14:textId="77777777" w:rsidR="0019746A" w:rsidRDefault="0019746A"/>
    <w:p w14:paraId="4681E710" w14:textId="77777777" w:rsidR="0019746A" w:rsidRDefault="0019746A"/>
    <w:p w14:paraId="454E5E21" w14:textId="77777777" w:rsidR="0019746A" w:rsidRDefault="0019746A"/>
    <w:p w14:paraId="7EB5AC89" w14:textId="77777777" w:rsidR="0019746A" w:rsidRDefault="0019746A"/>
    <w:p w14:paraId="5FA8A909" w14:textId="77777777" w:rsidR="0019746A" w:rsidRDefault="0019746A"/>
    <w:p w14:paraId="43254E86" w14:textId="77777777" w:rsidR="0019746A" w:rsidRDefault="0019746A"/>
    <w:p w14:paraId="4DDB5908" w14:textId="77777777" w:rsidR="0019746A" w:rsidRDefault="0019746A"/>
    <w:p w14:paraId="083BD6AE" w14:textId="77777777" w:rsidR="00E25046" w:rsidRDefault="00E25046"/>
    <w:p w14:paraId="569EEC08" w14:textId="77777777" w:rsidR="00E25046" w:rsidRDefault="00E25046"/>
    <w:tbl>
      <w:tblPr>
        <w:tblStyle w:val="TableGrid"/>
        <w:tblW w:w="10647" w:type="dxa"/>
        <w:tblLook w:val="04A0" w:firstRow="1" w:lastRow="0" w:firstColumn="1" w:lastColumn="0" w:noHBand="0" w:noVBand="1"/>
      </w:tblPr>
      <w:tblGrid>
        <w:gridCol w:w="1568"/>
        <w:gridCol w:w="9079"/>
      </w:tblGrid>
      <w:tr w:rsidR="00E70F60" w14:paraId="6AED21F0" w14:textId="77777777" w:rsidTr="00E25046">
        <w:tc>
          <w:tcPr>
            <w:tcW w:w="1568" w:type="dxa"/>
            <w:vAlign w:val="center"/>
          </w:tcPr>
          <w:p w14:paraId="07368F6E" w14:textId="5502DFAE" w:rsidR="00E70F60" w:rsidRDefault="00E70F60" w:rsidP="007D225A">
            <w:r>
              <w:rPr>
                <w:rStyle w:val="fontstyle31"/>
                <w:lang w:bidi="ar"/>
              </w:rPr>
              <w:t xml:space="preserve">WBS: </w:t>
            </w:r>
          </w:p>
        </w:tc>
        <w:tc>
          <w:tcPr>
            <w:tcW w:w="9079" w:type="dxa"/>
          </w:tcPr>
          <w:p w14:paraId="53291A92" w14:textId="1F978117" w:rsidR="00E70F60" w:rsidRDefault="00043001" w:rsidP="007D225A">
            <w:r>
              <w:rPr>
                <w:noProof/>
              </w:rPr>
              <w:t>1.5</w:t>
            </w:r>
            <w:r w:rsidR="00E70F60">
              <w:rPr>
                <w:noProof/>
              </w:rPr>
              <w:t>.1.1</w:t>
            </w:r>
          </w:p>
        </w:tc>
      </w:tr>
      <w:tr w:rsidR="00E70F60" w14:paraId="5FCC2664" w14:textId="77777777" w:rsidTr="00E25046">
        <w:tc>
          <w:tcPr>
            <w:tcW w:w="1568" w:type="dxa"/>
            <w:vAlign w:val="center"/>
          </w:tcPr>
          <w:p w14:paraId="263BD84B" w14:textId="77777777" w:rsidR="00E70F60" w:rsidRDefault="00E70F60" w:rsidP="007D225A">
            <w:r>
              <w:rPr>
                <w:rStyle w:val="fontstyle31"/>
                <w:lang w:bidi="ar"/>
              </w:rPr>
              <w:t xml:space="preserve">Work Package: </w:t>
            </w:r>
          </w:p>
        </w:tc>
        <w:tc>
          <w:tcPr>
            <w:tcW w:w="9079" w:type="dxa"/>
          </w:tcPr>
          <w:p w14:paraId="60E5827F" w14:textId="27DD2393" w:rsidR="00E70F60" w:rsidRDefault="00D34FD0" w:rsidP="007D225A">
            <w:r>
              <w:rPr>
                <w:noProof/>
              </w:rPr>
              <w:t>Setting Up Hosting Services</w:t>
            </w:r>
          </w:p>
        </w:tc>
      </w:tr>
      <w:tr w:rsidR="00E70F60" w14:paraId="3C82A3AB" w14:textId="77777777" w:rsidTr="00E25046">
        <w:tc>
          <w:tcPr>
            <w:tcW w:w="1568" w:type="dxa"/>
            <w:vAlign w:val="center"/>
          </w:tcPr>
          <w:p w14:paraId="35E9A584" w14:textId="77777777" w:rsidR="00E70F60" w:rsidRDefault="00E70F60" w:rsidP="007D225A">
            <w:r>
              <w:rPr>
                <w:rStyle w:val="fontstyle31"/>
                <w:lang w:bidi="ar"/>
              </w:rPr>
              <w:t xml:space="preserve">Package Owner: </w:t>
            </w:r>
          </w:p>
        </w:tc>
        <w:tc>
          <w:tcPr>
            <w:tcW w:w="9079" w:type="dxa"/>
          </w:tcPr>
          <w:p w14:paraId="747FB35B" w14:textId="56DD594A" w:rsidR="00E70F60" w:rsidRDefault="3AEF4AA7">
            <w:r>
              <w:t>Wilkins Caducio</w:t>
            </w:r>
          </w:p>
          <w:p w14:paraId="5F7F94F7" w14:textId="38659DA5" w:rsidR="00E70F60" w:rsidRDefault="00E70F60" w:rsidP="007D225A"/>
        </w:tc>
      </w:tr>
      <w:tr w:rsidR="00E70F60" w14:paraId="72A33934" w14:textId="77777777" w:rsidTr="00E25046">
        <w:tc>
          <w:tcPr>
            <w:tcW w:w="1568" w:type="dxa"/>
            <w:vAlign w:val="center"/>
          </w:tcPr>
          <w:p w14:paraId="7ACDAC16" w14:textId="77777777" w:rsidR="00E70F60" w:rsidRDefault="00E70F60" w:rsidP="007D225A">
            <w:r>
              <w:rPr>
                <w:rStyle w:val="fontstyle31"/>
                <w:lang w:bidi="ar"/>
              </w:rPr>
              <w:t xml:space="preserve">Owner Organization: </w:t>
            </w:r>
          </w:p>
        </w:tc>
        <w:tc>
          <w:tcPr>
            <w:tcW w:w="9079" w:type="dxa"/>
          </w:tcPr>
          <w:p w14:paraId="3C76C9D7" w14:textId="0C71E4BD" w:rsidR="00E70F60" w:rsidRDefault="71858C19">
            <w:r>
              <w:t xml:space="preserve">Team </w:t>
            </w:r>
            <w:proofErr w:type="spellStart"/>
            <w:r>
              <w:t>Developmentality</w:t>
            </w:r>
            <w:proofErr w:type="spellEnd"/>
          </w:p>
          <w:p w14:paraId="3F4FC772" w14:textId="277AC42B" w:rsidR="00E70F60" w:rsidRDefault="00E70F60" w:rsidP="007D225A"/>
        </w:tc>
      </w:tr>
      <w:tr w:rsidR="00E70F60" w14:paraId="7A46C41A" w14:textId="77777777" w:rsidTr="00E25046">
        <w:tc>
          <w:tcPr>
            <w:tcW w:w="1568" w:type="dxa"/>
            <w:vAlign w:val="center"/>
          </w:tcPr>
          <w:p w14:paraId="7AD66318" w14:textId="77777777" w:rsidR="00E70F60" w:rsidRDefault="00E70F60" w:rsidP="007D225A">
            <w:r>
              <w:rPr>
                <w:rStyle w:val="fontstyle31"/>
                <w:lang w:bidi="ar"/>
              </w:rPr>
              <w:t xml:space="preserve">Participants: </w:t>
            </w:r>
          </w:p>
        </w:tc>
        <w:tc>
          <w:tcPr>
            <w:tcW w:w="9079" w:type="dxa"/>
          </w:tcPr>
          <w:p w14:paraId="532E1703" w14:textId="13DF5890" w:rsidR="00E70F60" w:rsidRDefault="00D34FD0">
            <w:r>
              <w:rPr>
                <w:rStyle w:val="normaltextrun"/>
                <w:rFonts w:ascii="Calibri" w:hAnsi="Calibri" w:cs="Calibri"/>
                <w:color w:val="000000" w:themeColor="text1"/>
              </w:rPr>
              <w:t xml:space="preserve">Jakerson Bermudo, </w:t>
            </w:r>
            <w:proofErr w:type="spellStart"/>
            <w:r>
              <w:rPr>
                <w:rStyle w:val="normaltextrun"/>
                <w:rFonts w:ascii="Calibri" w:hAnsi="Calibri" w:cs="Calibri"/>
                <w:color w:val="000000" w:themeColor="text1"/>
              </w:rPr>
              <w:t>Rark</w:t>
            </w:r>
            <w:proofErr w:type="spellEnd"/>
            <w:r>
              <w:rPr>
                <w:rStyle w:val="normaltextrun"/>
                <w:rFonts w:ascii="Calibri" w:hAnsi="Calibri" w:cs="Calibri"/>
                <w:color w:val="000000" w:themeColor="text1"/>
              </w:rPr>
              <w:t xml:space="preserve"> Alcantara, Carl James Garcia</w:t>
            </w:r>
          </w:p>
          <w:p w14:paraId="0DA47C71" w14:textId="1B613019" w:rsidR="00E70F60" w:rsidRDefault="00E70F60" w:rsidP="007D225A"/>
        </w:tc>
      </w:tr>
      <w:tr w:rsidR="00E70F60" w14:paraId="550D1660" w14:textId="77777777" w:rsidTr="00E25046">
        <w:tc>
          <w:tcPr>
            <w:tcW w:w="1568" w:type="dxa"/>
            <w:vAlign w:val="center"/>
          </w:tcPr>
          <w:p w14:paraId="07DE1D79" w14:textId="77777777" w:rsidR="00E70F60" w:rsidRDefault="00E70F60" w:rsidP="007D225A">
            <w:r>
              <w:rPr>
                <w:rStyle w:val="fontstyle31"/>
                <w:lang w:bidi="ar"/>
              </w:rPr>
              <w:t>Description:</w:t>
            </w:r>
            <w:r>
              <w:rPr>
                <w:rStyle w:val="fontstyle31"/>
                <w:lang w:bidi="ar"/>
              </w:rPr>
              <w:br/>
            </w:r>
          </w:p>
        </w:tc>
        <w:tc>
          <w:tcPr>
            <w:tcW w:w="9079" w:type="dxa"/>
          </w:tcPr>
          <w:p w14:paraId="6F1D6087" w14:textId="1E0F0321" w:rsidR="00E70F60" w:rsidRDefault="38052372" w:rsidP="007D225A">
            <w:r>
              <w:t xml:space="preserve">This work package involves </w:t>
            </w:r>
            <w:r w:rsidR="00D34FD0">
              <w:t>setting up the hosting services in the barangay to help the client get prepared for the use of the web app.</w:t>
            </w:r>
          </w:p>
        </w:tc>
      </w:tr>
      <w:tr w:rsidR="00E70F60" w14:paraId="2BD17295" w14:textId="77777777" w:rsidTr="00E25046">
        <w:tc>
          <w:tcPr>
            <w:tcW w:w="1568" w:type="dxa"/>
            <w:vAlign w:val="center"/>
          </w:tcPr>
          <w:p w14:paraId="72203A1D" w14:textId="77777777" w:rsidR="00E70F60" w:rsidRDefault="00E70F60" w:rsidP="007D225A">
            <w:r>
              <w:rPr>
                <w:rStyle w:val="fontstyle31"/>
                <w:lang w:bidi="ar"/>
              </w:rPr>
              <w:t>Completion State:</w:t>
            </w:r>
            <w:r>
              <w:rPr>
                <w:rStyle w:val="fontstyle31"/>
                <w:lang w:bidi="ar"/>
              </w:rPr>
              <w:br/>
            </w:r>
          </w:p>
        </w:tc>
        <w:tc>
          <w:tcPr>
            <w:tcW w:w="9079" w:type="dxa"/>
          </w:tcPr>
          <w:p w14:paraId="59625130" w14:textId="56567DA8" w:rsidR="00E70F60" w:rsidRDefault="00D34FD0" w:rsidP="007D225A">
            <w:r>
              <w:t>Hosting services for the web app is completely set up.</w:t>
            </w:r>
          </w:p>
        </w:tc>
      </w:tr>
      <w:tr w:rsidR="00E70F60" w14:paraId="0A5C219F" w14:textId="77777777" w:rsidTr="00E25046">
        <w:tc>
          <w:tcPr>
            <w:tcW w:w="1568" w:type="dxa"/>
            <w:vAlign w:val="center"/>
          </w:tcPr>
          <w:p w14:paraId="1D25974C" w14:textId="77777777" w:rsidR="00E70F60" w:rsidRDefault="00E70F60" w:rsidP="007D225A">
            <w:pPr>
              <w:rPr>
                <w:rStyle w:val="fontstyle31"/>
                <w:lang w:bidi="ar"/>
              </w:rPr>
            </w:pPr>
            <w:r>
              <w:rPr>
                <w:rStyle w:val="fontstyle31"/>
                <w:lang w:bidi="ar"/>
              </w:rPr>
              <w:t>Assumptions:</w:t>
            </w:r>
          </w:p>
          <w:p w14:paraId="4629F7EE" w14:textId="77777777" w:rsidR="00E70F60" w:rsidRDefault="00E70F60" w:rsidP="007D225A"/>
        </w:tc>
        <w:tc>
          <w:tcPr>
            <w:tcW w:w="9079" w:type="dxa"/>
          </w:tcPr>
          <w:p w14:paraId="53193D93" w14:textId="18D8AEFF" w:rsidR="00E70F60" w:rsidRDefault="3839150A" w:rsidP="007D225A">
            <w:r>
              <w:t xml:space="preserve">The team </w:t>
            </w:r>
            <w:r w:rsidR="00D34FD0">
              <w:t>access to necessary hosting services.</w:t>
            </w:r>
          </w:p>
        </w:tc>
      </w:tr>
      <w:tr w:rsidR="00E70F60" w14:paraId="685E1871" w14:textId="77777777" w:rsidTr="00E25046">
        <w:tc>
          <w:tcPr>
            <w:tcW w:w="1568" w:type="dxa"/>
            <w:vAlign w:val="center"/>
          </w:tcPr>
          <w:p w14:paraId="0B8295D9" w14:textId="77777777" w:rsidR="00E70F60" w:rsidRDefault="00E70F60" w:rsidP="007D225A">
            <w:pPr>
              <w:rPr>
                <w:rStyle w:val="fontstyle31"/>
                <w:lang w:bidi="ar"/>
              </w:rPr>
            </w:pPr>
            <w:r>
              <w:rPr>
                <w:rStyle w:val="fontstyle31"/>
                <w:lang w:bidi="ar"/>
              </w:rPr>
              <w:t>Risks:</w:t>
            </w:r>
          </w:p>
          <w:p w14:paraId="2BBB6B71" w14:textId="77777777" w:rsidR="00E70F60" w:rsidRDefault="00E70F60" w:rsidP="007D225A"/>
        </w:tc>
        <w:tc>
          <w:tcPr>
            <w:tcW w:w="9079" w:type="dxa"/>
          </w:tcPr>
          <w:p w14:paraId="50159E13" w14:textId="7A1295D7" w:rsidR="00E70F60" w:rsidRDefault="7B910FF7" w:rsidP="007D225A">
            <w:r>
              <w:t xml:space="preserve">The team may </w:t>
            </w:r>
            <w:r w:rsidR="00D34FD0">
              <w:t>encounter difficulties in setting up the hosting services</w:t>
            </w:r>
          </w:p>
        </w:tc>
      </w:tr>
      <w:tr w:rsidR="00E70F60" w14:paraId="5D5A7635" w14:textId="77777777" w:rsidTr="00E25046">
        <w:tc>
          <w:tcPr>
            <w:tcW w:w="1568" w:type="dxa"/>
            <w:vAlign w:val="center"/>
          </w:tcPr>
          <w:p w14:paraId="7CDC8336" w14:textId="77777777" w:rsidR="00E70F60" w:rsidRDefault="00E70F60" w:rsidP="007D225A">
            <w:pPr>
              <w:rPr>
                <w:rStyle w:val="fontstyle31"/>
                <w:lang w:bidi="ar"/>
              </w:rPr>
            </w:pPr>
            <w:r>
              <w:rPr>
                <w:rStyle w:val="fontstyle31"/>
                <w:lang w:bidi="ar"/>
              </w:rPr>
              <w:t>Risk Mitigation:</w:t>
            </w:r>
          </w:p>
          <w:p w14:paraId="32A2987E" w14:textId="77777777" w:rsidR="00E70F60" w:rsidRDefault="00E70F60" w:rsidP="007D225A"/>
        </w:tc>
        <w:tc>
          <w:tcPr>
            <w:tcW w:w="9079" w:type="dxa"/>
          </w:tcPr>
          <w:p w14:paraId="22C0E694" w14:textId="4994CE0A" w:rsidR="00E70F60" w:rsidRDefault="3E13F0EF" w:rsidP="007D225A">
            <w:r>
              <w:t xml:space="preserve">The team will </w:t>
            </w:r>
            <w:r w:rsidR="00D34FD0">
              <w:t>research before hand and avail the hosting services agreed up by both the team and client in advance to ensure that there will be no difficulties encountered.</w:t>
            </w:r>
          </w:p>
        </w:tc>
      </w:tr>
      <w:tr w:rsidR="00E70F60" w14:paraId="1AACFAD2" w14:textId="77777777" w:rsidTr="00E25046">
        <w:tc>
          <w:tcPr>
            <w:tcW w:w="1568" w:type="dxa"/>
            <w:vAlign w:val="center"/>
          </w:tcPr>
          <w:p w14:paraId="7275C32A" w14:textId="77777777" w:rsidR="00E70F60" w:rsidRDefault="00E70F60" w:rsidP="007D225A">
            <w:r>
              <w:rPr>
                <w:rStyle w:val="fontstyle31"/>
              </w:rPr>
              <w:t xml:space="preserve">Budget: </w:t>
            </w:r>
          </w:p>
        </w:tc>
        <w:tc>
          <w:tcPr>
            <w:tcW w:w="9079" w:type="dxa"/>
          </w:tcPr>
          <w:p w14:paraId="2ACD2263" w14:textId="77777777" w:rsidR="00E70F60" w:rsidRDefault="00E70F60" w:rsidP="007D225A"/>
        </w:tc>
      </w:tr>
      <w:tr w:rsidR="00E70F60" w14:paraId="49A5CFF3" w14:textId="77777777" w:rsidTr="00E25046">
        <w:tc>
          <w:tcPr>
            <w:tcW w:w="1568" w:type="dxa"/>
            <w:vAlign w:val="center"/>
          </w:tcPr>
          <w:p w14:paraId="791F0F5F" w14:textId="77777777" w:rsidR="00E70F60" w:rsidRDefault="00E70F60" w:rsidP="007D225A">
            <w:pPr>
              <w:rPr>
                <w:rStyle w:val="fontstyle31"/>
                <w:lang w:bidi="ar"/>
              </w:rPr>
            </w:pPr>
            <w:r>
              <w:rPr>
                <w:rStyle w:val="fontstyle31"/>
                <w:lang w:bidi="ar"/>
              </w:rPr>
              <w:t>Reference Docs:</w:t>
            </w:r>
          </w:p>
          <w:p w14:paraId="379D9B7C" w14:textId="77777777" w:rsidR="00E70F60" w:rsidRDefault="00E70F60" w:rsidP="007D225A"/>
        </w:tc>
        <w:tc>
          <w:tcPr>
            <w:tcW w:w="9079" w:type="dxa"/>
          </w:tcPr>
          <w:p w14:paraId="14691E98" w14:textId="5205FBB8" w:rsidR="00E70F60" w:rsidRDefault="1885EBF9">
            <w:r>
              <w:t xml:space="preserve">https://asiapacificcollege.sharepoint.com/:f:/s/PROJMANT3MI201MI203/Evjel9uiSslFosc4l3EpNcABUtYTV3a-VQkkDtSNRfqLSA?e=yp43oj  </w:t>
            </w:r>
          </w:p>
          <w:p w14:paraId="3462B425" w14:textId="641D0C1F" w:rsidR="00E70F60" w:rsidRDefault="00E70F60" w:rsidP="007D225A"/>
        </w:tc>
      </w:tr>
    </w:tbl>
    <w:p w14:paraId="7927755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F9A3A23" w14:textId="77777777" w:rsidTr="113541BF">
        <w:tc>
          <w:tcPr>
            <w:tcW w:w="1883" w:type="dxa"/>
            <w:vAlign w:val="center"/>
          </w:tcPr>
          <w:p w14:paraId="79CC8EAC" w14:textId="77777777" w:rsidR="00E70F60" w:rsidRDefault="00E70F60" w:rsidP="007D225A">
            <w:r>
              <w:rPr>
                <w:rStyle w:val="fontstyle31"/>
                <w:lang w:bidi="ar"/>
              </w:rPr>
              <w:lastRenderedPageBreak/>
              <w:t xml:space="preserve">WBS: </w:t>
            </w:r>
          </w:p>
        </w:tc>
        <w:tc>
          <w:tcPr>
            <w:tcW w:w="7467" w:type="dxa"/>
          </w:tcPr>
          <w:p w14:paraId="378A4C34" w14:textId="3CED34B9" w:rsidR="00E70F60" w:rsidRDefault="00043001" w:rsidP="007D225A">
            <w:r>
              <w:rPr>
                <w:noProof/>
              </w:rPr>
              <w:t>1.5</w:t>
            </w:r>
            <w:r w:rsidR="00E70F60">
              <w:rPr>
                <w:noProof/>
              </w:rPr>
              <w:t>.1.2</w:t>
            </w:r>
          </w:p>
        </w:tc>
      </w:tr>
      <w:tr w:rsidR="00E70F60" w14:paraId="62A80568" w14:textId="77777777" w:rsidTr="113541BF">
        <w:tc>
          <w:tcPr>
            <w:tcW w:w="1883" w:type="dxa"/>
            <w:vAlign w:val="center"/>
          </w:tcPr>
          <w:p w14:paraId="6AB522FC" w14:textId="77777777" w:rsidR="00E70F60" w:rsidRDefault="00E70F60" w:rsidP="007D225A">
            <w:r>
              <w:rPr>
                <w:rStyle w:val="fontstyle31"/>
                <w:lang w:bidi="ar"/>
              </w:rPr>
              <w:t xml:space="preserve">Work Package: </w:t>
            </w:r>
          </w:p>
        </w:tc>
        <w:tc>
          <w:tcPr>
            <w:tcW w:w="7467" w:type="dxa"/>
          </w:tcPr>
          <w:p w14:paraId="420C0852" w14:textId="48443487" w:rsidR="00E70F60" w:rsidRDefault="0036255F" w:rsidP="007D225A">
            <w:r>
              <w:rPr>
                <w:noProof/>
              </w:rPr>
              <w:t>Go Live (Sprint 17)</w:t>
            </w:r>
          </w:p>
        </w:tc>
      </w:tr>
      <w:tr w:rsidR="00E70F60" w14:paraId="1C803CEB" w14:textId="77777777" w:rsidTr="113541BF">
        <w:tc>
          <w:tcPr>
            <w:tcW w:w="1883" w:type="dxa"/>
            <w:vAlign w:val="center"/>
          </w:tcPr>
          <w:p w14:paraId="62E45BE4" w14:textId="77777777" w:rsidR="00E70F60" w:rsidRDefault="00E70F60" w:rsidP="007D225A">
            <w:r>
              <w:rPr>
                <w:rStyle w:val="fontstyle31"/>
                <w:lang w:bidi="ar"/>
              </w:rPr>
              <w:t xml:space="preserve">Package Owner: </w:t>
            </w:r>
          </w:p>
        </w:tc>
        <w:tc>
          <w:tcPr>
            <w:tcW w:w="7467" w:type="dxa"/>
          </w:tcPr>
          <w:p w14:paraId="6DA6365B" w14:textId="73C6A4D7" w:rsidR="00E70F60" w:rsidRDefault="193B4961" w:rsidP="007D225A">
            <w:r>
              <w:t>Wilkins Caducio</w:t>
            </w:r>
          </w:p>
        </w:tc>
      </w:tr>
      <w:tr w:rsidR="00E70F60" w14:paraId="34E0180A" w14:textId="77777777" w:rsidTr="113541BF">
        <w:tc>
          <w:tcPr>
            <w:tcW w:w="1883" w:type="dxa"/>
            <w:vAlign w:val="center"/>
          </w:tcPr>
          <w:p w14:paraId="7EADC096" w14:textId="77777777" w:rsidR="00E70F60" w:rsidRDefault="00E70F60" w:rsidP="007D225A">
            <w:r>
              <w:rPr>
                <w:rStyle w:val="fontstyle31"/>
                <w:lang w:bidi="ar"/>
              </w:rPr>
              <w:t xml:space="preserve">Owner Organization: </w:t>
            </w:r>
          </w:p>
        </w:tc>
        <w:tc>
          <w:tcPr>
            <w:tcW w:w="7467" w:type="dxa"/>
          </w:tcPr>
          <w:p w14:paraId="6AC223B0" w14:textId="15055C30" w:rsidR="00E70F60" w:rsidRDefault="72AA4B46" w:rsidP="007D225A">
            <w:r>
              <w:t xml:space="preserve">Team </w:t>
            </w:r>
            <w:proofErr w:type="spellStart"/>
            <w:r>
              <w:t>Developmentality</w:t>
            </w:r>
            <w:proofErr w:type="spellEnd"/>
          </w:p>
        </w:tc>
      </w:tr>
      <w:tr w:rsidR="00E70F60" w14:paraId="5AE191BC" w14:textId="77777777" w:rsidTr="113541BF">
        <w:tc>
          <w:tcPr>
            <w:tcW w:w="1883" w:type="dxa"/>
            <w:vAlign w:val="center"/>
          </w:tcPr>
          <w:p w14:paraId="14071033" w14:textId="77777777" w:rsidR="00E70F60" w:rsidRDefault="00E70F60" w:rsidP="007D225A">
            <w:r>
              <w:rPr>
                <w:rStyle w:val="fontstyle31"/>
                <w:lang w:bidi="ar"/>
              </w:rPr>
              <w:t xml:space="preserve">Participants: </w:t>
            </w:r>
          </w:p>
        </w:tc>
        <w:tc>
          <w:tcPr>
            <w:tcW w:w="7467" w:type="dxa"/>
          </w:tcPr>
          <w:p w14:paraId="6E0542D3" w14:textId="2F0081B1" w:rsidR="00E70F60" w:rsidRDefault="23955806"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0036255F">
              <w:rPr>
                <w:rStyle w:val="normaltextrun"/>
                <w:rFonts w:ascii="Calibri" w:hAnsi="Calibri" w:cs="Calibri"/>
                <w:color w:val="000000" w:themeColor="text1"/>
              </w:rPr>
              <w:t xml:space="preserve">, Jakerson Bermudo, Carl James Garcia, </w:t>
            </w:r>
            <w:proofErr w:type="spellStart"/>
            <w:r w:rsidR="0036255F">
              <w:rPr>
                <w:rStyle w:val="normaltextrun"/>
                <w:rFonts w:ascii="Calibri" w:hAnsi="Calibri" w:cs="Calibri"/>
                <w:color w:val="000000" w:themeColor="text1"/>
              </w:rPr>
              <w:t>Rark</w:t>
            </w:r>
            <w:proofErr w:type="spellEnd"/>
            <w:r w:rsidR="0036255F">
              <w:rPr>
                <w:rStyle w:val="normaltextrun"/>
                <w:rFonts w:ascii="Calibri" w:hAnsi="Calibri" w:cs="Calibri"/>
                <w:color w:val="000000" w:themeColor="text1"/>
              </w:rPr>
              <w:t xml:space="preserve"> Alcantara</w:t>
            </w:r>
          </w:p>
        </w:tc>
      </w:tr>
      <w:tr w:rsidR="00E70F60" w14:paraId="632F8C9D" w14:textId="77777777" w:rsidTr="113541BF">
        <w:tc>
          <w:tcPr>
            <w:tcW w:w="1883" w:type="dxa"/>
            <w:vAlign w:val="center"/>
          </w:tcPr>
          <w:p w14:paraId="1AA0C785" w14:textId="77777777" w:rsidR="00E70F60" w:rsidRDefault="00E70F60" w:rsidP="007D225A">
            <w:r>
              <w:rPr>
                <w:rStyle w:val="fontstyle31"/>
                <w:lang w:bidi="ar"/>
              </w:rPr>
              <w:t>Description:</w:t>
            </w:r>
            <w:r>
              <w:rPr>
                <w:rStyle w:val="fontstyle31"/>
                <w:lang w:bidi="ar"/>
              </w:rPr>
              <w:br/>
            </w:r>
          </w:p>
        </w:tc>
        <w:tc>
          <w:tcPr>
            <w:tcW w:w="7467" w:type="dxa"/>
          </w:tcPr>
          <w:p w14:paraId="2512F436" w14:textId="0667E57A" w:rsidR="00E70F60" w:rsidRDefault="0036255F" w:rsidP="007D225A">
            <w:r>
              <w:t>This work package involves making the web app available for public use. The team and the client will officially be launching the web application.</w:t>
            </w:r>
          </w:p>
        </w:tc>
      </w:tr>
      <w:tr w:rsidR="00E70F60" w14:paraId="192096F6" w14:textId="77777777" w:rsidTr="113541BF">
        <w:tc>
          <w:tcPr>
            <w:tcW w:w="1883" w:type="dxa"/>
            <w:vAlign w:val="center"/>
          </w:tcPr>
          <w:p w14:paraId="32324A70" w14:textId="77777777" w:rsidR="00E70F60" w:rsidRDefault="00E70F60" w:rsidP="007D225A">
            <w:r>
              <w:rPr>
                <w:rStyle w:val="fontstyle31"/>
                <w:lang w:bidi="ar"/>
              </w:rPr>
              <w:t>Completion State:</w:t>
            </w:r>
            <w:r>
              <w:rPr>
                <w:rStyle w:val="fontstyle31"/>
                <w:lang w:bidi="ar"/>
              </w:rPr>
              <w:br/>
            </w:r>
          </w:p>
        </w:tc>
        <w:tc>
          <w:tcPr>
            <w:tcW w:w="7467" w:type="dxa"/>
          </w:tcPr>
          <w:p w14:paraId="4E5E77A3" w14:textId="159F2B25" w:rsidR="00E70F60" w:rsidRDefault="44E87ADB" w:rsidP="007D225A">
            <w:r>
              <w:t xml:space="preserve">The </w:t>
            </w:r>
            <w:r w:rsidR="0036255F">
              <w:t>web application is live for public use.</w:t>
            </w:r>
          </w:p>
        </w:tc>
      </w:tr>
      <w:tr w:rsidR="00E70F60" w14:paraId="0A3CD615" w14:textId="77777777" w:rsidTr="113541BF">
        <w:tc>
          <w:tcPr>
            <w:tcW w:w="1883" w:type="dxa"/>
            <w:vAlign w:val="center"/>
          </w:tcPr>
          <w:p w14:paraId="124C20AE" w14:textId="77777777" w:rsidR="00E70F60" w:rsidRDefault="00E70F60" w:rsidP="007D225A">
            <w:pPr>
              <w:rPr>
                <w:rStyle w:val="fontstyle31"/>
                <w:lang w:bidi="ar"/>
              </w:rPr>
            </w:pPr>
            <w:r>
              <w:rPr>
                <w:rStyle w:val="fontstyle31"/>
                <w:lang w:bidi="ar"/>
              </w:rPr>
              <w:t>Assumptions:</w:t>
            </w:r>
          </w:p>
          <w:p w14:paraId="0D8E675D" w14:textId="77777777" w:rsidR="00E70F60" w:rsidRDefault="00E70F60" w:rsidP="007D225A"/>
        </w:tc>
        <w:tc>
          <w:tcPr>
            <w:tcW w:w="7467" w:type="dxa"/>
          </w:tcPr>
          <w:p w14:paraId="2B201E72" w14:textId="3FD7C3EC" w:rsidR="00E70F60" w:rsidRDefault="0036255F" w:rsidP="007D225A">
            <w:r>
              <w:t>The team and client has come to an agreement about the web app going live.</w:t>
            </w:r>
          </w:p>
        </w:tc>
      </w:tr>
      <w:tr w:rsidR="00E70F60" w14:paraId="1F54D0D3" w14:textId="77777777" w:rsidTr="113541BF">
        <w:tc>
          <w:tcPr>
            <w:tcW w:w="1883" w:type="dxa"/>
            <w:vAlign w:val="center"/>
          </w:tcPr>
          <w:p w14:paraId="5AED8EDC" w14:textId="77777777" w:rsidR="00E70F60" w:rsidRDefault="00E70F60" w:rsidP="007D225A">
            <w:pPr>
              <w:rPr>
                <w:rStyle w:val="fontstyle31"/>
                <w:lang w:bidi="ar"/>
              </w:rPr>
            </w:pPr>
            <w:r>
              <w:rPr>
                <w:rStyle w:val="fontstyle31"/>
                <w:lang w:bidi="ar"/>
              </w:rPr>
              <w:t>Risks:</w:t>
            </w:r>
          </w:p>
          <w:p w14:paraId="668E86B4" w14:textId="77777777" w:rsidR="00E70F60" w:rsidRDefault="00E70F60" w:rsidP="007D225A"/>
        </w:tc>
        <w:tc>
          <w:tcPr>
            <w:tcW w:w="7467" w:type="dxa"/>
          </w:tcPr>
          <w:p w14:paraId="04D2A01B" w14:textId="5453EFE6" w:rsidR="00E70F60" w:rsidRDefault="5D00F38F" w:rsidP="007D225A">
            <w:r>
              <w:t xml:space="preserve">The </w:t>
            </w:r>
            <w:r w:rsidR="0036255F">
              <w:t>team may encounter difficulties in launching the web app which may result to a delay.</w:t>
            </w:r>
          </w:p>
        </w:tc>
      </w:tr>
      <w:tr w:rsidR="00E70F60" w14:paraId="40D29A28" w14:textId="77777777" w:rsidTr="113541BF">
        <w:tc>
          <w:tcPr>
            <w:tcW w:w="1883" w:type="dxa"/>
            <w:vAlign w:val="center"/>
          </w:tcPr>
          <w:p w14:paraId="13DBFE27" w14:textId="77777777" w:rsidR="00E70F60" w:rsidRDefault="00E70F60" w:rsidP="007D225A">
            <w:pPr>
              <w:rPr>
                <w:rStyle w:val="fontstyle31"/>
                <w:lang w:bidi="ar"/>
              </w:rPr>
            </w:pPr>
            <w:r>
              <w:rPr>
                <w:rStyle w:val="fontstyle31"/>
                <w:lang w:bidi="ar"/>
              </w:rPr>
              <w:t>Risk Mitigation:</w:t>
            </w:r>
          </w:p>
          <w:p w14:paraId="79B1ED4A" w14:textId="77777777" w:rsidR="00E70F60" w:rsidRDefault="00E70F60" w:rsidP="007D225A"/>
        </w:tc>
        <w:tc>
          <w:tcPr>
            <w:tcW w:w="7467" w:type="dxa"/>
          </w:tcPr>
          <w:p w14:paraId="39E928E5" w14:textId="369676A3" w:rsidR="00E70F60" w:rsidRDefault="0036255F" w:rsidP="007D225A">
            <w:r>
              <w:t>The team will conduct extensive testing for both the web app and the hardware that the client will use to ensure that there will be no difficulties in the launch date.</w:t>
            </w:r>
          </w:p>
        </w:tc>
      </w:tr>
      <w:tr w:rsidR="00E70F60" w14:paraId="5EC8F770" w14:textId="77777777" w:rsidTr="113541BF">
        <w:tc>
          <w:tcPr>
            <w:tcW w:w="1883" w:type="dxa"/>
            <w:vAlign w:val="center"/>
          </w:tcPr>
          <w:p w14:paraId="6A70B683" w14:textId="77777777" w:rsidR="00E70F60" w:rsidRDefault="00E70F60" w:rsidP="007D225A">
            <w:r>
              <w:rPr>
                <w:rStyle w:val="fontstyle31"/>
              </w:rPr>
              <w:t xml:space="preserve">Budget: </w:t>
            </w:r>
          </w:p>
        </w:tc>
        <w:tc>
          <w:tcPr>
            <w:tcW w:w="7467" w:type="dxa"/>
          </w:tcPr>
          <w:p w14:paraId="0116B276" w14:textId="77777777" w:rsidR="00E70F60" w:rsidRDefault="00E70F60" w:rsidP="007D225A"/>
        </w:tc>
      </w:tr>
      <w:tr w:rsidR="00E70F60" w14:paraId="0C395C04" w14:textId="77777777" w:rsidTr="113541BF">
        <w:tc>
          <w:tcPr>
            <w:tcW w:w="1883" w:type="dxa"/>
            <w:vAlign w:val="center"/>
          </w:tcPr>
          <w:p w14:paraId="5EC961B9" w14:textId="77777777" w:rsidR="00E70F60" w:rsidRDefault="00E70F60" w:rsidP="007D225A">
            <w:pPr>
              <w:rPr>
                <w:rStyle w:val="fontstyle31"/>
                <w:lang w:bidi="ar"/>
              </w:rPr>
            </w:pPr>
            <w:r>
              <w:rPr>
                <w:rStyle w:val="fontstyle31"/>
                <w:lang w:bidi="ar"/>
              </w:rPr>
              <w:t>Reference Docs:</w:t>
            </w:r>
          </w:p>
          <w:p w14:paraId="6EB6D9EF" w14:textId="77777777" w:rsidR="00E70F60" w:rsidRDefault="00E70F60" w:rsidP="007D225A"/>
        </w:tc>
        <w:tc>
          <w:tcPr>
            <w:tcW w:w="7467" w:type="dxa"/>
          </w:tcPr>
          <w:p w14:paraId="77D39CF5" w14:textId="3C7C51D0" w:rsidR="00E70F60" w:rsidRDefault="5CD1A118" w:rsidP="007D225A">
            <w:r>
              <w:t xml:space="preserve">https://asiapacificcollege.sharepoint.com/:f:/s/PROJMANT3MI201MI203/Evjel9uiSslFosc4l3EpNcABUtYTV3a-VQkkDtSNRfqLSA?e=yp43oj    </w:t>
            </w:r>
          </w:p>
        </w:tc>
      </w:tr>
    </w:tbl>
    <w:p w14:paraId="0F8BC66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2342CC0" w14:textId="77777777" w:rsidTr="00F50318">
        <w:tc>
          <w:tcPr>
            <w:tcW w:w="1568" w:type="dxa"/>
            <w:vAlign w:val="center"/>
          </w:tcPr>
          <w:p w14:paraId="0047BCDC" w14:textId="77777777" w:rsidR="00E70F60" w:rsidRDefault="00E70F60" w:rsidP="007D225A">
            <w:r>
              <w:rPr>
                <w:rStyle w:val="fontstyle31"/>
                <w:lang w:bidi="ar"/>
              </w:rPr>
              <w:lastRenderedPageBreak/>
              <w:t xml:space="preserve">WBS: </w:t>
            </w:r>
          </w:p>
        </w:tc>
        <w:tc>
          <w:tcPr>
            <w:tcW w:w="9079" w:type="dxa"/>
          </w:tcPr>
          <w:p w14:paraId="5B24EA0F" w14:textId="40905569" w:rsidR="00E70F60" w:rsidRDefault="00043001" w:rsidP="007D225A">
            <w:r>
              <w:rPr>
                <w:noProof/>
              </w:rPr>
              <w:t>1.5</w:t>
            </w:r>
            <w:r w:rsidR="00E70F60">
              <w:rPr>
                <w:noProof/>
              </w:rPr>
              <w:t>.2.1</w:t>
            </w:r>
          </w:p>
        </w:tc>
      </w:tr>
      <w:tr w:rsidR="00E70F60" w14:paraId="31C5FE4C" w14:textId="77777777" w:rsidTr="00F50318">
        <w:tc>
          <w:tcPr>
            <w:tcW w:w="1568" w:type="dxa"/>
            <w:vAlign w:val="center"/>
          </w:tcPr>
          <w:p w14:paraId="16A587D0" w14:textId="77777777" w:rsidR="00E70F60" w:rsidRDefault="00E70F60" w:rsidP="007D225A">
            <w:r>
              <w:rPr>
                <w:rStyle w:val="fontstyle31"/>
                <w:lang w:bidi="ar"/>
              </w:rPr>
              <w:t xml:space="preserve">Work Package: </w:t>
            </w:r>
          </w:p>
        </w:tc>
        <w:tc>
          <w:tcPr>
            <w:tcW w:w="9079" w:type="dxa"/>
          </w:tcPr>
          <w:p w14:paraId="6757E3AB" w14:textId="11212E38" w:rsidR="00E70F60" w:rsidRDefault="0036255F" w:rsidP="007D225A">
            <w:r>
              <w:rPr>
                <w:noProof/>
              </w:rPr>
              <w:t>Session 1</w:t>
            </w:r>
          </w:p>
        </w:tc>
      </w:tr>
      <w:tr w:rsidR="00F50318" w14:paraId="611CE47F" w14:textId="77777777" w:rsidTr="00F50318">
        <w:tc>
          <w:tcPr>
            <w:tcW w:w="1568" w:type="dxa"/>
            <w:vAlign w:val="center"/>
          </w:tcPr>
          <w:p w14:paraId="13B98806" w14:textId="77777777" w:rsidR="00F50318" w:rsidRDefault="00F50318" w:rsidP="00F50318">
            <w:r>
              <w:rPr>
                <w:rStyle w:val="fontstyle31"/>
                <w:lang w:bidi="ar"/>
              </w:rPr>
              <w:t xml:space="preserve">Package Owner: </w:t>
            </w:r>
          </w:p>
        </w:tc>
        <w:tc>
          <w:tcPr>
            <w:tcW w:w="9079" w:type="dxa"/>
          </w:tcPr>
          <w:p w14:paraId="4FA3FC8F" w14:textId="5D9FE32B" w:rsidR="00F50318" w:rsidRDefault="00F50318" w:rsidP="00F50318">
            <w:r>
              <w:t>Wilkins Caducio</w:t>
            </w:r>
          </w:p>
        </w:tc>
      </w:tr>
      <w:tr w:rsidR="00F50318" w14:paraId="282B0BC4" w14:textId="77777777" w:rsidTr="00F50318">
        <w:tc>
          <w:tcPr>
            <w:tcW w:w="1568" w:type="dxa"/>
            <w:vAlign w:val="center"/>
          </w:tcPr>
          <w:p w14:paraId="2C76C137" w14:textId="77777777" w:rsidR="00F50318" w:rsidRDefault="00F50318" w:rsidP="00F50318">
            <w:r>
              <w:rPr>
                <w:rStyle w:val="fontstyle31"/>
                <w:lang w:bidi="ar"/>
              </w:rPr>
              <w:t xml:space="preserve">Owner Organization: </w:t>
            </w:r>
          </w:p>
        </w:tc>
        <w:tc>
          <w:tcPr>
            <w:tcW w:w="9079" w:type="dxa"/>
          </w:tcPr>
          <w:p w14:paraId="62DF3617" w14:textId="59DACA40" w:rsidR="00F50318" w:rsidRDefault="00F50318" w:rsidP="00F50318">
            <w:r>
              <w:t xml:space="preserve">Team </w:t>
            </w:r>
            <w:proofErr w:type="spellStart"/>
            <w:r>
              <w:t>Developmentality</w:t>
            </w:r>
            <w:proofErr w:type="spellEnd"/>
          </w:p>
        </w:tc>
      </w:tr>
      <w:tr w:rsidR="00F50318" w14:paraId="4ABD396A" w14:textId="77777777" w:rsidTr="00F50318">
        <w:tc>
          <w:tcPr>
            <w:tcW w:w="1568" w:type="dxa"/>
            <w:vAlign w:val="center"/>
          </w:tcPr>
          <w:p w14:paraId="166F17E7" w14:textId="77777777" w:rsidR="00F50318" w:rsidRDefault="00F50318" w:rsidP="00F50318">
            <w:r>
              <w:rPr>
                <w:rStyle w:val="fontstyle31"/>
                <w:lang w:bidi="ar"/>
              </w:rPr>
              <w:t xml:space="preserve">Participants: </w:t>
            </w:r>
          </w:p>
        </w:tc>
        <w:tc>
          <w:tcPr>
            <w:tcW w:w="9079" w:type="dxa"/>
          </w:tcPr>
          <w:p w14:paraId="3EF4A726" w14:textId="05F5B98D" w:rsidR="00F50318" w:rsidRDefault="00F50318" w:rsidP="00F50318">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sidR="006022EF">
              <w:t>, Barangay Employees</w:t>
            </w:r>
          </w:p>
        </w:tc>
      </w:tr>
      <w:tr w:rsidR="00E70F60" w14:paraId="5E96CC53" w14:textId="77777777" w:rsidTr="00F50318">
        <w:tc>
          <w:tcPr>
            <w:tcW w:w="1568" w:type="dxa"/>
            <w:vAlign w:val="center"/>
          </w:tcPr>
          <w:p w14:paraId="585084D4" w14:textId="77777777" w:rsidR="00E70F60" w:rsidRDefault="00E70F60" w:rsidP="007D225A">
            <w:r>
              <w:rPr>
                <w:rStyle w:val="fontstyle31"/>
                <w:lang w:bidi="ar"/>
              </w:rPr>
              <w:t>Description:</w:t>
            </w:r>
            <w:r>
              <w:rPr>
                <w:rStyle w:val="fontstyle31"/>
                <w:lang w:bidi="ar"/>
              </w:rPr>
              <w:br/>
            </w:r>
          </w:p>
        </w:tc>
        <w:tc>
          <w:tcPr>
            <w:tcW w:w="9079" w:type="dxa"/>
          </w:tcPr>
          <w:p w14:paraId="24049362" w14:textId="4236BD48" w:rsidR="00E70F60" w:rsidRDefault="00227087" w:rsidP="007D225A">
            <w:r w:rsidRPr="00227087">
              <w:t xml:space="preserve">The work package involves </w:t>
            </w:r>
            <w:r w:rsidR="0036255F">
              <w:t>the 1</w:t>
            </w:r>
            <w:r w:rsidR="0036255F" w:rsidRPr="0036255F">
              <w:rPr>
                <w:vertAlign w:val="superscript"/>
              </w:rPr>
              <w:t>st</w:t>
            </w:r>
            <w:r w:rsidR="0036255F">
              <w:t xml:space="preserve"> session of training for the web application staff.</w:t>
            </w:r>
          </w:p>
        </w:tc>
      </w:tr>
      <w:tr w:rsidR="00E70F60" w14:paraId="5E6C3412" w14:textId="77777777" w:rsidTr="00F50318">
        <w:tc>
          <w:tcPr>
            <w:tcW w:w="1568" w:type="dxa"/>
            <w:vAlign w:val="center"/>
          </w:tcPr>
          <w:p w14:paraId="5A296F0E" w14:textId="77777777" w:rsidR="00E70F60" w:rsidRDefault="00E70F60" w:rsidP="007D225A">
            <w:r>
              <w:rPr>
                <w:rStyle w:val="fontstyle31"/>
                <w:lang w:bidi="ar"/>
              </w:rPr>
              <w:t>Completion State:</w:t>
            </w:r>
            <w:r>
              <w:rPr>
                <w:rStyle w:val="fontstyle31"/>
                <w:lang w:bidi="ar"/>
              </w:rPr>
              <w:br/>
            </w:r>
          </w:p>
        </w:tc>
        <w:tc>
          <w:tcPr>
            <w:tcW w:w="9079" w:type="dxa"/>
          </w:tcPr>
          <w:p w14:paraId="0296634D" w14:textId="601217E6" w:rsidR="00E70F60" w:rsidRDefault="00257B40" w:rsidP="007D225A">
            <w:r w:rsidRPr="00257B40">
              <w:t xml:space="preserve">The </w:t>
            </w:r>
            <w:r w:rsidR="0036255F">
              <w:t>web app staff has completed training session 1.</w:t>
            </w:r>
          </w:p>
        </w:tc>
      </w:tr>
      <w:tr w:rsidR="00E70F60" w14:paraId="6CF50D0B" w14:textId="77777777" w:rsidTr="00F50318">
        <w:tc>
          <w:tcPr>
            <w:tcW w:w="1568" w:type="dxa"/>
            <w:vAlign w:val="center"/>
          </w:tcPr>
          <w:p w14:paraId="78169218" w14:textId="77777777" w:rsidR="00E70F60" w:rsidRDefault="00E70F60" w:rsidP="007D225A">
            <w:pPr>
              <w:rPr>
                <w:rStyle w:val="fontstyle31"/>
                <w:lang w:bidi="ar"/>
              </w:rPr>
            </w:pPr>
            <w:r>
              <w:rPr>
                <w:rStyle w:val="fontstyle31"/>
                <w:lang w:bidi="ar"/>
              </w:rPr>
              <w:t>Assumptions:</w:t>
            </w:r>
          </w:p>
          <w:p w14:paraId="14EFA7B8" w14:textId="77777777" w:rsidR="00E70F60" w:rsidRDefault="00E70F60" w:rsidP="007D225A"/>
        </w:tc>
        <w:tc>
          <w:tcPr>
            <w:tcW w:w="9079" w:type="dxa"/>
          </w:tcPr>
          <w:p w14:paraId="49020134" w14:textId="5B71661C" w:rsidR="00E70F60" w:rsidRDefault="00C36721" w:rsidP="007D225A">
            <w:r w:rsidRPr="00C36721">
              <w:t xml:space="preserve">The </w:t>
            </w:r>
            <w:r w:rsidR="00395042">
              <w:t>web application staff is available for the schedule of training session 1.</w:t>
            </w:r>
          </w:p>
        </w:tc>
      </w:tr>
      <w:tr w:rsidR="00E70F60" w14:paraId="1C1267FA" w14:textId="77777777" w:rsidTr="00F50318">
        <w:tc>
          <w:tcPr>
            <w:tcW w:w="1568" w:type="dxa"/>
            <w:vAlign w:val="center"/>
          </w:tcPr>
          <w:p w14:paraId="10024115" w14:textId="77777777" w:rsidR="00E70F60" w:rsidRDefault="00E70F60" w:rsidP="007D225A">
            <w:pPr>
              <w:rPr>
                <w:rStyle w:val="fontstyle31"/>
                <w:lang w:bidi="ar"/>
              </w:rPr>
            </w:pPr>
            <w:r>
              <w:rPr>
                <w:rStyle w:val="fontstyle31"/>
                <w:lang w:bidi="ar"/>
              </w:rPr>
              <w:t>Risks:</w:t>
            </w:r>
          </w:p>
          <w:p w14:paraId="41876D43" w14:textId="77777777" w:rsidR="00E70F60" w:rsidRDefault="00E70F60" w:rsidP="007D225A"/>
        </w:tc>
        <w:tc>
          <w:tcPr>
            <w:tcW w:w="9079" w:type="dxa"/>
          </w:tcPr>
          <w:p w14:paraId="03778ABF" w14:textId="2B036AF9" w:rsidR="00E70F60" w:rsidRDefault="00395042" w:rsidP="007D225A">
            <w:r>
              <w:t>The staff may be incomplete, or the staff may not complete session 1</w:t>
            </w:r>
          </w:p>
        </w:tc>
      </w:tr>
      <w:tr w:rsidR="00E70F60" w14:paraId="4679EEA8" w14:textId="77777777" w:rsidTr="00F50318">
        <w:tc>
          <w:tcPr>
            <w:tcW w:w="1568" w:type="dxa"/>
            <w:vAlign w:val="center"/>
          </w:tcPr>
          <w:p w14:paraId="092BAA34" w14:textId="77777777" w:rsidR="00E70F60" w:rsidRDefault="00E70F60" w:rsidP="007D225A">
            <w:pPr>
              <w:rPr>
                <w:rStyle w:val="fontstyle31"/>
                <w:lang w:bidi="ar"/>
              </w:rPr>
            </w:pPr>
            <w:r>
              <w:rPr>
                <w:rStyle w:val="fontstyle31"/>
                <w:lang w:bidi="ar"/>
              </w:rPr>
              <w:t>Risk Mitigation:</w:t>
            </w:r>
          </w:p>
          <w:p w14:paraId="6B2D5232" w14:textId="77777777" w:rsidR="00E70F60" w:rsidRDefault="00E70F60" w:rsidP="007D225A"/>
        </w:tc>
        <w:tc>
          <w:tcPr>
            <w:tcW w:w="9079" w:type="dxa"/>
          </w:tcPr>
          <w:p w14:paraId="44B7490A" w14:textId="784E8043" w:rsidR="00E70F60" w:rsidRDefault="00F50318" w:rsidP="007D225A">
            <w:r w:rsidRPr="00F50318">
              <w:t>T</w:t>
            </w:r>
            <w:r w:rsidR="00395042">
              <w:t>he team will set up the schedule in advance wherein all the staff for the web app is available. The team will also conduct extensive research to formulate the proper training plan.</w:t>
            </w:r>
          </w:p>
        </w:tc>
      </w:tr>
      <w:tr w:rsidR="00E70F60" w14:paraId="3E7BC7C3" w14:textId="77777777" w:rsidTr="00F50318">
        <w:tc>
          <w:tcPr>
            <w:tcW w:w="1568" w:type="dxa"/>
            <w:vAlign w:val="center"/>
          </w:tcPr>
          <w:p w14:paraId="4EC57DB2" w14:textId="77777777" w:rsidR="00E70F60" w:rsidRDefault="00E70F60" w:rsidP="007D225A">
            <w:r>
              <w:rPr>
                <w:rStyle w:val="fontstyle31"/>
              </w:rPr>
              <w:t xml:space="preserve">Budget: </w:t>
            </w:r>
          </w:p>
        </w:tc>
        <w:tc>
          <w:tcPr>
            <w:tcW w:w="9079" w:type="dxa"/>
          </w:tcPr>
          <w:p w14:paraId="0973E744" w14:textId="77777777" w:rsidR="00E70F60" w:rsidRDefault="00E70F60" w:rsidP="007D225A"/>
        </w:tc>
      </w:tr>
      <w:tr w:rsidR="00F50318" w14:paraId="3050ABB9" w14:textId="77777777" w:rsidTr="00F50318">
        <w:tc>
          <w:tcPr>
            <w:tcW w:w="1568" w:type="dxa"/>
            <w:vAlign w:val="center"/>
          </w:tcPr>
          <w:p w14:paraId="2DAB5630" w14:textId="77777777" w:rsidR="00F50318" w:rsidRDefault="00F50318" w:rsidP="00F50318">
            <w:pPr>
              <w:rPr>
                <w:rStyle w:val="fontstyle31"/>
                <w:lang w:bidi="ar"/>
              </w:rPr>
            </w:pPr>
            <w:r>
              <w:rPr>
                <w:rStyle w:val="fontstyle31"/>
                <w:lang w:bidi="ar"/>
              </w:rPr>
              <w:t>Reference Docs:</w:t>
            </w:r>
          </w:p>
          <w:p w14:paraId="21163AD1" w14:textId="77777777" w:rsidR="00F50318" w:rsidRDefault="00F50318" w:rsidP="00F50318"/>
        </w:tc>
        <w:tc>
          <w:tcPr>
            <w:tcW w:w="9079" w:type="dxa"/>
          </w:tcPr>
          <w:p w14:paraId="6CDB336C" w14:textId="4B4D5C59" w:rsidR="00F50318" w:rsidRDefault="00F50318" w:rsidP="00F50318">
            <w:r>
              <w:t>https://asiapacificcollege.sharepoint.com/:f:/s/PROJMANT3MI201MI203/Evjel9uiSslFosc4l3EpNcABUtYTV3a-VQkkDtSNRfqLSA?e=yp43oj</w:t>
            </w:r>
          </w:p>
        </w:tc>
      </w:tr>
    </w:tbl>
    <w:p w14:paraId="21D8AAD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70F60" w14:paraId="5DC8025E" w14:textId="77777777" w:rsidTr="00395042">
        <w:trPr>
          <w:jc w:val="center"/>
        </w:trPr>
        <w:tc>
          <w:tcPr>
            <w:tcW w:w="1568" w:type="dxa"/>
            <w:vAlign w:val="center"/>
          </w:tcPr>
          <w:p w14:paraId="101F5473" w14:textId="77777777" w:rsidR="00E70F60" w:rsidRDefault="00E70F60" w:rsidP="007D225A">
            <w:r>
              <w:rPr>
                <w:rStyle w:val="fontstyle31"/>
                <w:lang w:bidi="ar"/>
              </w:rPr>
              <w:lastRenderedPageBreak/>
              <w:t xml:space="preserve">WBS: </w:t>
            </w:r>
          </w:p>
        </w:tc>
        <w:tc>
          <w:tcPr>
            <w:tcW w:w="9079" w:type="dxa"/>
          </w:tcPr>
          <w:p w14:paraId="1CF77ECB" w14:textId="5DAF7440" w:rsidR="00E70F60" w:rsidRDefault="00043001" w:rsidP="007D225A">
            <w:r>
              <w:rPr>
                <w:noProof/>
              </w:rPr>
              <w:t>1.5</w:t>
            </w:r>
            <w:r w:rsidR="00E70F60">
              <w:rPr>
                <w:noProof/>
              </w:rPr>
              <w:t>.2.2</w:t>
            </w:r>
          </w:p>
        </w:tc>
      </w:tr>
      <w:tr w:rsidR="00E70F60" w14:paraId="731A1C96" w14:textId="77777777" w:rsidTr="00395042">
        <w:trPr>
          <w:jc w:val="center"/>
        </w:trPr>
        <w:tc>
          <w:tcPr>
            <w:tcW w:w="1568" w:type="dxa"/>
            <w:vAlign w:val="center"/>
          </w:tcPr>
          <w:p w14:paraId="5D0FBB12" w14:textId="77777777" w:rsidR="00E70F60" w:rsidRDefault="00E70F60" w:rsidP="007D225A">
            <w:r>
              <w:rPr>
                <w:rStyle w:val="fontstyle31"/>
                <w:lang w:bidi="ar"/>
              </w:rPr>
              <w:t xml:space="preserve">Work Package: </w:t>
            </w:r>
          </w:p>
        </w:tc>
        <w:tc>
          <w:tcPr>
            <w:tcW w:w="9079" w:type="dxa"/>
          </w:tcPr>
          <w:p w14:paraId="3F888319" w14:textId="3EF0017F" w:rsidR="00E70F60" w:rsidRDefault="00395042" w:rsidP="007D225A">
            <w:r>
              <w:rPr>
                <w:noProof/>
              </w:rPr>
              <w:t>Session 2</w:t>
            </w:r>
          </w:p>
        </w:tc>
      </w:tr>
      <w:tr w:rsidR="00E70F60" w14:paraId="47BBB6E5" w14:textId="77777777" w:rsidTr="00395042">
        <w:trPr>
          <w:jc w:val="center"/>
        </w:trPr>
        <w:tc>
          <w:tcPr>
            <w:tcW w:w="1568" w:type="dxa"/>
            <w:vAlign w:val="center"/>
          </w:tcPr>
          <w:p w14:paraId="4BC7A3C6" w14:textId="77777777" w:rsidR="00E70F60" w:rsidRDefault="00E70F60" w:rsidP="007D225A">
            <w:r>
              <w:rPr>
                <w:rStyle w:val="fontstyle31"/>
                <w:lang w:bidi="ar"/>
              </w:rPr>
              <w:t xml:space="preserve">Package Owner: </w:t>
            </w:r>
          </w:p>
        </w:tc>
        <w:tc>
          <w:tcPr>
            <w:tcW w:w="9079" w:type="dxa"/>
          </w:tcPr>
          <w:p w14:paraId="44E2B161" w14:textId="18CECC7D" w:rsidR="00E70F60" w:rsidRDefault="369FB998" w:rsidP="007D225A">
            <w:r>
              <w:t>Wilkins Caducio</w:t>
            </w:r>
          </w:p>
        </w:tc>
      </w:tr>
      <w:tr w:rsidR="00E70F60" w14:paraId="1B03CE72" w14:textId="77777777" w:rsidTr="00395042">
        <w:trPr>
          <w:jc w:val="center"/>
        </w:trPr>
        <w:tc>
          <w:tcPr>
            <w:tcW w:w="1568" w:type="dxa"/>
            <w:vAlign w:val="center"/>
          </w:tcPr>
          <w:p w14:paraId="0764552C" w14:textId="77777777" w:rsidR="00E70F60" w:rsidRDefault="00E70F60" w:rsidP="007D225A">
            <w:r>
              <w:rPr>
                <w:rStyle w:val="fontstyle31"/>
                <w:lang w:bidi="ar"/>
              </w:rPr>
              <w:t xml:space="preserve">Owner Organization: </w:t>
            </w:r>
          </w:p>
        </w:tc>
        <w:tc>
          <w:tcPr>
            <w:tcW w:w="9079" w:type="dxa"/>
          </w:tcPr>
          <w:p w14:paraId="2F2434A1" w14:textId="62D3D8CB" w:rsidR="00E70F60" w:rsidRDefault="3F537299" w:rsidP="5DE1F34F">
            <w:r>
              <w:t xml:space="preserve">Team </w:t>
            </w:r>
            <w:proofErr w:type="spellStart"/>
            <w:r>
              <w:t>Developmentality</w:t>
            </w:r>
            <w:proofErr w:type="spellEnd"/>
          </w:p>
        </w:tc>
      </w:tr>
      <w:tr w:rsidR="00E70F60" w14:paraId="56FBC854" w14:textId="77777777" w:rsidTr="00395042">
        <w:trPr>
          <w:jc w:val="center"/>
        </w:trPr>
        <w:tc>
          <w:tcPr>
            <w:tcW w:w="1568" w:type="dxa"/>
            <w:vAlign w:val="center"/>
          </w:tcPr>
          <w:p w14:paraId="7C13A99A" w14:textId="77777777" w:rsidR="00E70F60" w:rsidRDefault="00E70F60" w:rsidP="007D225A">
            <w:r>
              <w:rPr>
                <w:rStyle w:val="fontstyle31"/>
                <w:lang w:bidi="ar"/>
              </w:rPr>
              <w:t xml:space="preserve">Participants: </w:t>
            </w:r>
          </w:p>
        </w:tc>
        <w:tc>
          <w:tcPr>
            <w:tcW w:w="9079" w:type="dxa"/>
          </w:tcPr>
          <w:p w14:paraId="195E7002" w14:textId="647285F8"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sidR="006022EF">
              <w:t>, Barangay Employees</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395042" w14:paraId="7B992DE7" w14:textId="77777777" w:rsidTr="00395042">
        <w:trPr>
          <w:jc w:val="center"/>
        </w:trPr>
        <w:tc>
          <w:tcPr>
            <w:tcW w:w="1568" w:type="dxa"/>
            <w:vAlign w:val="center"/>
          </w:tcPr>
          <w:p w14:paraId="144122EC" w14:textId="77777777" w:rsidR="00395042" w:rsidRDefault="00395042" w:rsidP="00395042">
            <w:r>
              <w:rPr>
                <w:rStyle w:val="fontstyle31"/>
                <w:lang w:bidi="ar"/>
              </w:rPr>
              <w:t>Description:</w:t>
            </w:r>
            <w:r>
              <w:rPr>
                <w:rStyle w:val="fontstyle31"/>
                <w:lang w:bidi="ar"/>
              </w:rPr>
              <w:br/>
            </w:r>
          </w:p>
        </w:tc>
        <w:tc>
          <w:tcPr>
            <w:tcW w:w="9079" w:type="dxa"/>
          </w:tcPr>
          <w:p w14:paraId="21E57A7F" w14:textId="4B76DEBD" w:rsidR="00395042" w:rsidRDefault="00395042" w:rsidP="00395042">
            <w:r w:rsidRPr="00227087">
              <w:t xml:space="preserve">The work package involves </w:t>
            </w:r>
            <w:r>
              <w:t>the 2</w:t>
            </w:r>
            <w:r w:rsidRPr="00395042">
              <w:rPr>
                <w:vertAlign w:val="superscript"/>
              </w:rPr>
              <w:t>nd</w:t>
            </w:r>
            <w:r>
              <w:t xml:space="preserve"> session of training for the web application staff.</w:t>
            </w:r>
          </w:p>
        </w:tc>
      </w:tr>
      <w:tr w:rsidR="00395042" w14:paraId="74B20EED" w14:textId="77777777" w:rsidTr="00395042">
        <w:trPr>
          <w:jc w:val="center"/>
        </w:trPr>
        <w:tc>
          <w:tcPr>
            <w:tcW w:w="1568" w:type="dxa"/>
            <w:vAlign w:val="center"/>
          </w:tcPr>
          <w:p w14:paraId="3E82F9F8" w14:textId="77777777" w:rsidR="00395042" w:rsidRDefault="00395042" w:rsidP="00395042">
            <w:r>
              <w:rPr>
                <w:rStyle w:val="fontstyle31"/>
                <w:lang w:bidi="ar"/>
              </w:rPr>
              <w:t>Completion State:</w:t>
            </w:r>
            <w:r>
              <w:rPr>
                <w:rStyle w:val="fontstyle31"/>
                <w:lang w:bidi="ar"/>
              </w:rPr>
              <w:br/>
            </w:r>
          </w:p>
        </w:tc>
        <w:tc>
          <w:tcPr>
            <w:tcW w:w="9079" w:type="dxa"/>
          </w:tcPr>
          <w:p w14:paraId="41BC6D18" w14:textId="668AD366" w:rsidR="00395042" w:rsidRDefault="00395042" w:rsidP="00395042">
            <w:r w:rsidRPr="00257B40">
              <w:t xml:space="preserve">The </w:t>
            </w:r>
            <w:r>
              <w:t>web app staff has completed training session 2.</w:t>
            </w:r>
          </w:p>
        </w:tc>
      </w:tr>
      <w:tr w:rsidR="00395042" w14:paraId="42456CCF" w14:textId="77777777" w:rsidTr="00395042">
        <w:trPr>
          <w:jc w:val="center"/>
        </w:trPr>
        <w:tc>
          <w:tcPr>
            <w:tcW w:w="1568" w:type="dxa"/>
            <w:vAlign w:val="center"/>
          </w:tcPr>
          <w:p w14:paraId="6DF398CD" w14:textId="77777777" w:rsidR="00395042" w:rsidRDefault="00395042" w:rsidP="00395042">
            <w:pPr>
              <w:rPr>
                <w:rStyle w:val="fontstyle31"/>
                <w:lang w:bidi="ar"/>
              </w:rPr>
            </w:pPr>
            <w:r>
              <w:rPr>
                <w:rStyle w:val="fontstyle31"/>
                <w:lang w:bidi="ar"/>
              </w:rPr>
              <w:t>Assumptions:</w:t>
            </w:r>
          </w:p>
          <w:p w14:paraId="3539D04F" w14:textId="77777777" w:rsidR="00395042" w:rsidRDefault="00395042" w:rsidP="00395042"/>
        </w:tc>
        <w:tc>
          <w:tcPr>
            <w:tcW w:w="9079" w:type="dxa"/>
          </w:tcPr>
          <w:p w14:paraId="05F92678" w14:textId="11D7E9BC" w:rsidR="00395042" w:rsidRDefault="00395042" w:rsidP="00395042">
            <w:r w:rsidRPr="00C36721">
              <w:t xml:space="preserve">The </w:t>
            </w:r>
            <w:r>
              <w:t>web application staff is available for the schedule of training session 2.</w:t>
            </w:r>
          </w:p>
        </w:tc>
      </w:tr>
      <w:tr w:rsidR="00395042" w14:paraId="6D4B1952" w14:textId="77777777" w:rsidTr="00395042">
        <w:trPr>
          <w:jc w:val="center"/>
        </w:trPr>
        <w:tc>
          <w:tcPr>
            <w:tcW w:w="1568" w:type="dxa"/>
            <w:vAlign w:val="center"/>
          </w:tcPr>
          <w:p w14:paraId="7C6C2945" w14:textId="77777777" w:rsidR="00395042" w:rsidRDefault="00395042" w:rsidP="00395042">
            <w:pPr>
              <w:rPr>
                <w:rStyle w:val="fontstyle31"/>
                <w:lang w:bidi="ar"/>
              </w:rPr>
            </w:pPr>
            <w:r>
              <w:rPr>
                <w:rStyle w:val="fontstyle31"/>
                <w:lang w:bidi="ar"/>
              </w:rPr>
              <w:t>Risks:</w:t>
            </w:r>
          </w:p>
          <w:p w14:paraId="5C7847BB" w14:textId="77777777" w:rsidR="00395042" w:rsidRDefault="00395042" w:rsidP="00395042"/>
        </w:tc>
        <w:tc>
          <w:tcPr>
            <w:tcW w:w="9079" w:type="dxa"/>
          </w:tcPr>
          <w:p w14:paraId="0D64C0F4" w14:textId="1D9AB486" w:rsidR="00395042" w:rsidRDefault="00395042" w:rsidP="00395042">
            <w:r>
              <w:t>The staff may be incomplete, or the staff may not complete session 2.</w:t>
            </w:r>
          </w:p>
        </w:tc>
      </w:tr>
      <w:tr w:rsidR="00395042" w14:paraId="2E121C61" w14:textId="77777777" w:rsidTr="00395042">
        <w:trPr>
          <w:jc w:val="center"/>
        </w:trPr>
        <w:tc>
          <w:tcPr>
            <w:tcW w:w="1568" w:type="dxa"/>
            <w:vAlign w:val="center"/>
          </w:tcPr>
          <w:p w14:paraId="75173FF8" w14:textId="77777777" w:rsidR="00395042" w:rsidRDefault="00395042" w:rsidP="00395042">
            <w:pPr>
              <w:rPr>
                <w:rStyle w:val="fontstyle31"/>
                <w:lang w:bidi="ar"/>
              </w:rPr>
            </w:pPr>
            <w:r>
              <w:rPr>
                <w:rStyle w:val="fontstyle31"/>
                <w:lang w:bidi="ar"/>
              </w:rPr>
              <w:t>Risk Mitigation:</w:t>
            </w:r>
          </w:p>
          <w:p w14:paraId="17FDFD90" w14:textId="77777777" w:rsidR="00395042" w:rsidRDefault="00395042" w:rsidP="00395042"/>
        </w:tc>
        <w:tc>
          <w:tcPr>
            <w:tcW w:w="9079" w:type="dxa"/>
          </w:tcPr>
          <w:p w14:paraId="05F54985" w14:textId="39A9448A" w:rsidR="00395042" w:rsidRDefault="00395042" w:rsidP="00395042">
            <w:r w:rsidRPr="00F50318">
              <w:t>T</w:t>
            </w:r>
            <w:r>
              <w:t>he team will set up the schedule in advance wherein all the staff for the web app is available. The team will also conduct extensive research to formulate the proper training plan.</w:t>
            </w:r>
          </w:p>
        </w:tc>
      </w:tr>
      <w:tr w:rsidR="00395042" w14:paraId="1DB80962" w14:textId="77777777" w:rsidTr="00395042">
        <w:trPr>
          <w:jc w:val="center"/>
        </w:trPr>
        <w:tc>
          <w:tcPr>
            <w:tcW w:w="1568" w:type="dxa"/>
            <w:vAlign w:val="center"/>
          </w:tcPr>
          <w:p w14:paraId="07D77D66" w14:textId="77777777" w:rsidR="00395042" w:rsidRDefault="00395042" w:rsidP="00395042">
            <w:r>
              <w:rPr>
                <w:rStyle w:val="fontstyle31"/>
              </w:rPr>
              <w:t xml:space="preserve">Budget: </w:t>
            </w:r>
          </w:p>
        </w:tc>
        <w:tc>
          <w:tcPr>
            <w:tcW w:w="9079" w:type="dxa"/>
          </w:tcPr>
          <w:p w14:paraId="70F26275" w14:textId="77777777" w:rsidR="00395042" w:rsidRDefault="00395042" w:rsidP="00395042"/>
        </w:tc>
      </w:tr>
      <w:tr w:rsidR="00395042" w14:paraId="65AF6D06" w14:textId="77777777" w:rsidTr="00395042">
        <w:trPr>
          <w:jc w:val="center"/>
        </w:trPr>
        <w:tc>
          <w:tcPr>
            <w:tcW w:w="1568" w:type="dxa"/>
            <w:vAlign w:val="center"/>
          </w:tcPr>
          <w:p w14:paraId="384CB737" w14:textId="77777777" w:rsidR="00395042" w:rsidRDefault="00395042" w:rsidP="00395042">
            <w:pPr>
              <w:rPr>
                <w:rStyle w:val="fontstyle31"/>
                <w:lang w:bidi="ar"/>
              </w:rPr>
            </w:pPr>
            <w:r>
              <w:rPr>
                <w:rStyle w:val="fontstyle31"/>
                <w:lang w:bidi="ar"/>
              </w:rPr>
              <w:t>Reference Docs:</w:t>
            </w:r>
          </w:p>
          <w:p w14:paraId="721D7ED0" w14:textId="77777777" w:rsidR="00395042" w:rsidRDefault="00395042" w:rsidP="00395042"/>
        </w:tc>
        <w:tc>
          <w:tcPr>
            <w:tcW w:w="9079" w:type="dxa"/>
          </w:tcPr>
          <w:p w14:paraId="7096D67D" w14:textId="33818637" w:rsidR="00395042" w:rsidRDefault="00395042" w:rsidP="00395042">
            <w:r>
              <w:t>https://asiapacificcollege.sharepoint.com/:f:/s/PROJMANT3MI201MI203/Evjel9uiSslFosc4l3EpNcABUtYTV3a-VQkkDtSNRfqLSA?e=yp43oj</w:t>
            </w:r>
          </w:p>
        </w:tc>
      </w:tr>
    </w:tbl>
    <w:p w14:paraId="15F6638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70F60" w14:paraId="2263BD16" w14:textId="77777777" w:rsidTr="00395042">
        <w:trPr>
          <w:jc w:val="center"/>
        </w:trPr>
        <w:tc>
          <w:tcPr>
            <w:tcW w:w="1568" w:type="dxa"/>
            <w:vAlign w:val="center"/>
          </w:tcPr>
          <w:p w14:paraId="28545462" w14:textId="77777777" w:rsidR="00E70F60" w:rsidRDefault="00E70F60" w:rsidP="007D225A">
            <w:r>
              <w:rPr>
                <w:rStyle w:val="fontstyle31"/>
                <w:lang w:bidi="ar"/>
              </w:rPr>
              <w:lastRenderedPageBreak/>
              <w:t xml:space="preserve">WBS: </w:t>
            </w:r>
          </w:p>
        </w:tc>
        <w:tc>
          <w:tcPr>
            <w:tcW w:w="9079" w:type="dxa"/>
          </w:tcPr>
          <w:p w14:paraId="46360B7E" w14:textId="6F48ACA3" w:rsidR="00E70F60" w:rsidRDefault="00043001" w:rsidP="007D225A">
            <w:r>
              <w:rPr>
                <w:noProof/>
              </w:rPr>
              <w:t>1.5</w:t>
            </w:r>
            <w:r w:rsidR="00E70F60">
              <w:rPr>
                <w:noProof/>
              </w:rPr>
              <w:t>.2.3</w:t>
            </w:r>
          </w:p>
        </w:tc>
      </w:tr>
      <w:tr w:rsidR="00E70F60" w14:paraId="0427DF5D" w14:textId="77777777" w:rsidTr="00395042">
        <w:trPr>
          <w:jc w:val="center"/>
        </w:trPr>
        <w:tc>
          <w:tcPr>
            <w:tcW w:w="1568" w:type="dxa"/>
            <w:vAlign w:val="center"/>
          </w:tcPr>
          <w:p w14:paraId="6759C670" w14:textId="77777777" w:rsidR="00E70F60" w:rsidRDefault="00E70F60" w:rsidP="007D225A">
            <w:r>
              <w:rPr>
                <w:rStyle w:val="fontstyle31"/>
                <w:lang w:bidi="ar"/>
              </w:rPr>
              <w:t xml:space="preserve">Work Package: </w:t>
            </w:r>
          </w:p>
        </w:tc>
        <w:tc>
          <w:tcPr>
            <w:tcW w:w="9079" w:type="dxa"/>
          </w:tcPr>
          <w:p w14:paraId="7A1EA188" w14:textId="3FBEAD80" w:rsidR="00E70F60" w:rsidRDefault="00395042" w:rsidP="007D225A">
            <w:r>
              <w:rPr>
                <w:noProof/>
              </w:rPr>
              <w:t>Session 3</w:t>
            </w:r>
          </w:p>
        </w:tc>
      </w:tr>
      <w:tr w:rsidR="00E70F60" w14:paraId="6AB40090" w14:textId="77777777" w:rsidTr="00395042">
        <w:trPr>
          <w:jc w:val="center"/>
        </w:trPr>
        <w:tc>
          <w:tcPr>
            <w:tcW w:w="1568" w:type="dxa"/>
            <w:vAlign w:val="center"/>
          </w:tcPr>
          <w:p w14:paraId="08B09721" w14:textId="77777777" w:rsidR="00E70F60" w:rsidRDefault="00E70F60" w:rsidP="007D225A">
            <w:r>
              <w:rPr>
                <w:rStyle w:val="fontstyle31"/>
                <w:lang w:bidi="ar"/>
              </w:rPr>
              <w:t xml:space="preserve">Package Owner: </w:t>
            </w:r>
          </w:p>
        </w:tc>
        <w:tc>
          <w:tcPr>
            <w:tcW w:w="9079" w:type="dxa"/>
          </w:tcPr>
          <w:p w14:paraId="79A28422" w14:textId="48A432A8" w:rsidR="00E70F60" w:rsidRDefault="0EBC084B" w:rsidP="007D225A">
            <w:r>
              <w:t>Wilkins Caducio</w:t>
            </w:r>
          </w:p>
        </w:tc>
      </w:tr>
      <w:tr w:rsidR="00E70F60" w14:paraId="751EB3D2" w14:textId="77777777" w:rsidTr="00395042">
        <w:trPr>
          <w:jc w:val="center"/>
        </w:trPr>
        <w:tc>
          <w:tcPr>
            <w:tcW w:w="1568" w:type="dxa"/>
            <w:vAlign w:val="center"/>
          </w:tcPr>
          <w:p w14:paraId="16868A07" w14:textId="77777777" w:rsidR="00E70F60" w:rsidRDefault="00E70F60" w:rsidP="007D225A">
            <w:r>
              <w:rPr>
                <w:rStyle w:val="fontstyle31"/>
                <w:lang w:bidi="ar"/>
              </w:rPr>
              <w:t xml:space="preserve">Owner Organization: </w:t>
            </w:r>
          </w:p>
        </w:tc>
        <w:tc>
          <w:tcPr>
            <w:tcW w:w="9079" w:type="dxa"/>
          </w:tcPr>
          <w:p w14:paraId="4269EFBB" w14:textId="5D8EA305" w:rsidR="00E70F60" w:rsidRDefault="5B531FD6" w:rsidP="007D225A">
            <w:r>
              <w:t xml:space="preserve">Team </w:t>
            </w:r>
            <w:proofErr w:type="spellStart"/>
            <w:r>
              <w:t>Developmentality</w:t>
            </w:r>
            <w:proofErr w:type="spellEnd"/>
          </w:p>
        </w:tc>
      </w:tr>
      <w:tr w:rsidR="00E70F60" w14:paraId="6ACFCC4E" w14:textId="77777777" w:rsidTr="00395042">
        <w:trPr>
          <w:jc w:val="center"/>
        </w:trPr>
        <w:tc>
          <w:tcPr>
            <w:tcW w:w="1568" w:type="dxa"/>
            <w:vAlign w:val="center"/>
          </w:tcPr>
          <w:p w14:paraId="35E565CB" w14:textId="77777777" w:rsidR="00E70F60" w:rsidRDefault="00E70F60" w:rsidP="007D225A">
            <w:r>
              <w:rPr>
                <w:rStyle w:val="fontstyle31"/>
                <w:lang w:bidi="ar"/>
              </w:rPr>
              <w:t xml:space="preserve">Participants: </w:t>
            </w:r>
          </w:p>
        </w:tc>
        <w:tc>
          <w:tcPr>
            <w:tcW w:w="9079" w:type="dxa"/>
          </w:tcPr>
          <w:p w14:paraId="3C7EE2CE" w14:textId="0E229A33"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sidR="006022EF">
              <w:t>, Barangay Employees</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395042" w14:paraId="7116BF9D" w14:textId="77777777" w:rsidTr="00395042">
        <w:trPr>
          <w:jc w:val="center"/>
        </w:trPr>
        <w:tc>
          <w:tcPr>
            <w:tcW w:w="1568" w:type="dxa"/>
            <w:vAlign w:val="center"/>
          </w:tcPr>
          <w:p w14:paraId="40DDB383" w14:textId="77777777" w:rsidR="00395042" w:rsidRDefault="00395042" w:rsidP="00395042">
            <w:r>
              <w:rPr>
                <w:rStyle w:val="fontstyle31"/>
                <w:lang w:bidi="ar"/>
              </w:rPr>
              <w:t>Description:</w:t>
            </w:r>
            <w:r>
              <w:rPr>
                <w:rStyle w:val="fontstyle31"/>
                <w:lang w:bidi="ar"/>
              </w:rPr>
              <w:br/>
            </w:r>
          </w:p>
        </w:tc>
        <w:tc>
          <w:tcPr>
            <w:tcW w:w="9079" w:type="dxa"/>
          </w:tcPr>
          <w:p w14:paraId="143C8714" w14:textId="462442CE" w:rsidR="00395042" w:rsidRDefault="00395042" w:rsidP="00395042">
            <w:r w:rsidRPr="00227087">
              <w:t xml:space="preserve">The work package involves </w:t>
            </w:r>
            <w:r>
              <w:t>the 3</w:t>
            </w:r>
            <w:r w:rsidRPr="00395042">
              <w:rPr>
                <w:vertAlign w:val="superscript"/>
              </w:rPr>
              <w:t>rd</w:t>
            </w:r>
            <w:r>
              <w:t xml:space="preserve"> session of training for the web application staff.</w:t>
            </w:r>
          </w:p>
        </w:tc>
      </w:tr>
      <w:tr w:rsidR="00395042" w14:paraId="6DEC1540" w14:textId="77777777" w:rsidTr="00395042">
        <w:trPr>
          <w:jc w:val="center"/>
        </w:trPr>
        <w:tc>
          <w:tcPr>
            <w:tcW w:w="1568" w:type="dxa"/>
            <w:vAlign w:val="center"/>
          </w:tcPr>
          <w:p w14:paraId="10C1D077" w14:textId="77777777" w:rsidR="00395042" w:rsidRDefault="00395042" w:rsidP="00395042">
            <w:r>
              <w:rPr>
                <w:rStyle w:val="fontstyle31"/>
                <w:lang w:bidi="ar"/>
              </w:rPr>
              <w:t>Completion State:</w:t>
            </w:r>
            <w:r>
              <w:rPr>
                <w:rStyle w:val="fontstyle31"/>
                <w:lang w:bidi="ar"/>
              </w:rPr>
              <w:br/>
            </w:r>
          </w:p>
        </w:tc>
        <w:tc>
          <w:tcPr>
            <w:tcW w:w="9079" w:type="dxa"/>
          </w:tcPr>
          <w:p w14:paraId="76672464" w14:textId="504D37D3" w:rsidR="00395042" w:rsidRDefault="00395042" w:rsidP="00395042">
            <w:r w:rsidRPr="00257B40">
              <w:t xml:space="preserve">The </w:t>
            </w:r>
            <w:r>
              <w:t>web app staff has completed training session 3.</w:t>
            </w:r>
          </w:p>
        </w:tc>
      </w:tr>
      <w:tr w:rsidR="00395042" w14:paraId="04289047" w14:textId="77777777" w:rsidTr="00395042">
        <w:trPr>
          <w:jc w:val="center"/>
        </w:trPr>
        <w:tc>
          <w:tcPr>
            <w:tcW w:w="1568" w:type="dxa"/>
            <w:vAlign w:val="center"/>
          </w:tcPr>
          <w:p w14:paraId="14F81B15" w14:textId="77777777" w:rsidR="00395042" w:rsidRDefault="00395042" w:rsidP="00395042">
            <w:pPr>
              <w:rPr>
                <w:rStyle w:val="fontstyle31"/>
                <w:lang w:bidi="ar"/>
              </w:rPr>
            </w:pPr>
            <w:r>
              <w:rPr>
                <w:rStyle w:val="fontstyle31"/>
                <w:lang w:bidi="ar"/>
              </w:rPr>
              <w:t>Assumptions:</w:t>
            </w:r>
          </w:p>
          <w:p w14:paraId="0D33BE96" w14:textId="77777777" w:rsidR="00395042" w:rsidRDefault="00395042" w:rsidP="00395042"/>
        </w:tc>
        <w:tc>
          <w:tcPr>
            <w:tcW w:w="9079" w:type="dxa"/>
          </w:tcPr>
          <w:p w14:paraId="15233EB0" w14:textId="2C638E29" w:rsidR="00395042" w:rsidRDefault="00395042" w:rsidP="00395042">
            <w:r w:rsidRPr="00C36721">
              <w:t xml:space="preserve">The </w:t>
            </w:r>
            <w:r>
              <w:t>web application staff is available for the schedule of training session 3.</w:t>
            </w:r>
          </w:p>
        </w:tc>
      </w:tr>
      <w:tr w:rsidR="00395042" w14:paraId="04CC9139" w14:textId="77777777" w:rsidTr="00395042">
        <w:trPr>
          <w:jc w:val="center"/>
        </w:trPr>
        <w:tc>
          <w:tcPr>
            <w:tcW w:w="1568" w:type="dxa"/>
            <w:vAlign w:val="center"/>
          </w:tcPr>
          <w:p w14:paraId="233398F6" w14:textId="77777777" w:rsidR="00395042" w:rsidRDefault="00395042" w:rsidP="00395042">
            <w:pPr>
              <w:rPr>
                <w:rStyle w:val="fontstyle31"/>
                <w:lang w:bidi="ar"/>
              </w:rPr>
            </w:pPr>
            <w:r>
              <w:rPr>
                <w:rStyle w:val="fontstyle31"/>
                <w:lang w:bidi="ar"/>
              </w:rPr>
              <w:t>Risks:</w:t>
            </w:r>
          </w:p>
          <w:p w14:paraId="0D7FCC71" w14:textId="77777777" w:rsidR="00395042" w:rsidRDefault="00395042" w:rsidP="00395042"/>
        </w:tc>
        <w:tc>
          <w:tcPr>
            <w:tcW w:w="9079" w:type="dxa"/>
          </w:tcPr>
          <w:p w14:paraId="7AD2D1EE" w14:textId="366D369F" w:rsidR="00395042" w:rsidRDefault="00395042" w:rsidP="00395042">
            <w:r>
              <w:t>The staff may be incomplete, or the staff may not complete session 3.</w:t>
            </w:r>
          </w:p>
        </w:tc>
      </w:tr>
      <w:tr w:rsidR="00395042" w14:paraId="5FE57CF4" w14:textId="77777777" w:rsidTr="00395042">
        <w:trPr>
          <w:jc w:val="center"/>
        </w:trPr>
        <w:tc>
          <w:tcPr>
            <w:tcW w:w="1568" w:type="dxa"/>
            <w:vAlign w:val="center"/>
          </w:tcPr>
          <w:p w14:paraId="36EBF1A1" w14:textId="77777777" w:rsidR="00395042" w:rsidRDefault="00395042" w:rsidP="00395042">
            <w:pPr>
              <w:rPr>
                <w:rStyle w:val="fontstyle31"/>
                <w:lang w:bidi="ar"/>
              </w:rPr>
            </w:pPr>
            <w:r>
              <w:rPr>
                <w:rStyle w:val="fontstyle31"/>
                <w:lang w:bidi="ar"/>
              </w:rPr>
              <w:t>Risk Mitigation:</w:t>
            </w:r>
          </w:p>
          <w:p w14:paraId="14A170A1" w14:textId="77777777" w:rsidR="00395042" w:rsidRDefault="00395042" w:rsidP="00395042"/>
        </w:tc>
        <w:tc>
          <w:tcPr>
            <w:tcW w:w="9079" w:type="dxa"/>
          </w:tcPr>
          <w:p w14:paraId="106A7A60" w14:textId="54A8DCFF" w:rsidR="00395042" w:rsidRDefault="00395042" w:rsidP="00395042">
            <w:r w:rsidRPr="00F50318">
              <w:t>T</w:t>
            </w:r>
            <w:r>
              <w:t>he team will set up the schedule in advance wherein all the staff for the web app is available. The team will also conduct extensive research to formulate the proper training plan.</w:t>
            </w:r>
          </w:p>
        </w:tc>
      </w:tr>
      <w:tr w:rsidR="00395042" w14:paraId="3456BD1F" w14:textId="77777777" w:rsidTr="00395042">
        <w:trPr>
          <w:jc w:val="center"/>
        </w:trPr>
        <w:tc>
          <w:tcPr>
            <w:tcW w:w="1568" w:type="dxa"/>
            <w:vAlign w:val="center"/>
          </w:tcPr>
          <w:p w14:paraId="01F792CF" w14:textId="77777777" w:rsidR="00395042" w:rsidRDefault="00395042" w:rsidP="00395042">
            <w:r>
              <w:rPr>
                <w:rStyle w:val="fontstyle31"/>
              </w:rPr>
              <w:t xml:space="preserve">Budget: </w:t>
            </w:r>
          </w:p>
        </w:tc>
        <w:tc>
          <w:tcPr>
            <w:tcW w:w="9079" w:type="dxa"/>
          </w:tcPr>
          <w:p w14:paraId="11C7AD79" w14:textId="77777777" w:rsidR="00395042" w:rsidRDefault="00395042" w:rsidP="00395042"/>
        </w:tc>
      </w:tr>
      <w:tr w:rsidR="00395042" w14:paraId="305072E5" w14:textId="77777777" w:rsidTr="00395042">
        <w:trPr>
          <w:jc w:val="center"/>
        </w:trPr>
        <w:tc>
          <w:tcPr>
            <w:tcW w:w="1568" w:type="dxa"/>
            <w:vAlign w:val="center"/>
          </w:tcPr>
          <w:p w14:paraId="7EA227A6" w14:textId="77777777" w:rsidR="00395042" w:rsidRDefault="00395042" w:rsidP="00395042">
            <w:pPr>
              <w:rPr>
                <w:rStyle w:val="fontstyle31"/>
                <w:lang w:bidi="ar"/>
              </w:rPr>
            </w:pPr>
            <w:r>
              <w:rPr>
                <w:rStyle w:val="fontstyle31"/>
                <w:lang w:bidi="ar"/>
              </w:rPr>
              <w:t>Reference Docs:</w:t>
            </w:r>
          </w:p>
          <w:p w14:paraId="2DD7FFE5" w14:textId="77777777" w:rsidR="00395042" w:rsidRDefault="00395042" w:rsidP="00395042"/>
        </w:tc>
        <w:tc>
          <w:tcPr>
            <w:tcW w:w="9079" w:type="dxa"/>
          </w:tcPr>
          <w:p w14:paraId="5280BFF1" w14:textId="1D888411" w:rsidR="00395042" w:rsidRDefault="00395042" w:rsidP="00395042">
            <w:r>
              <w:t xml:space="preserve">https://asiapacificcollege.sharepoint.com/:f:/s/PROJMANT3MI201MI203/Evjel9uiSslFosc4l3EpNcABUtYTV3a-VQkkDtSNRfqLSA?e=yp43oj  </w:t>
            </w:r>
          </w:p>
        </w:tc>
      </w:tr>
    </w:tbl>
    <w:p w14:paraId="195475B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C3F7000" w14:textId="77777777" w:rsidTr="00395042">
        <w:tc>
          <w:tcPr>
            <w:tcW w:w="1568" w:type="dxa"/>
            <w:vAlign w:val="center"/>
          </w:tcPr>
          <w:p w14:paraId="58349BA3" w14:textId="77777777" w:rsidR="00E70F60" w:rsidRDefault="00E70F60" w:rsidP="007D225A">
            <w:r>
              <w:rPr>
                <w:rStyle w:val="fontstyle31"/>
                <w:lang w:bidi="ar"/>
              </w:rPr>
              <w:lastRenderedPageBreak/>
              <w:t xml:space="preserve">WBS: </w:t>
            </w:r>
          </w:p>
        </w:tc>
        <w:tc>
          <w:tcPr>
            <w:tcW w:w="9079" w:type="dxa"/>
          </w:tcPr>
          <w:p w14:paraId="754391DB" w14:textId="29B8C7FC" w:rsidR="00E70F60" w:rsidRDefault="00043001" w:rsidP="007D225A">
            <w:r>
              <w:rPr>
                <w:noProof/>
              </w:rPr>
              <w:t>1.5</w:t>
            </w:r>
            <w:r w:rsidR="00E70F60">
              <w:rPr>
                <w:noProof/>
              </w:rPr>
              <w:t>.</w:t>
            </w:r>
            <w:r w:rsidR="00395042">
              <w:rPr>
                <w:noProof/>
              </w:rPr>
              <w:t>2</w:t>
            </w:r>
            <w:r w:rsidR="00E70F60">
              <w:rPr>
                <w:noProof/>
              </w:rPr>
              <w:t>.</w:t>
            </w:r>
            <w:r w:rsidR="00395042">
              <w:rPr>
                <w:noProof/>
              </w:rPr>
              <w:t>4</w:t>
            </w:r>
          </w:p>
        </w:tc>
      </w:tr>
      <w:tr w:rsidR="00E70F60" w14:paraId="0FFF2940" w14:textId="77777777" w:rsidTr="00395042">
        <w:tc>
          <w:tcPr>
            <w:tcW w:w="1568" w:type="dxa"/>
            <w:vAlign w:val="center"/>
          </w:tcPr>
          <w:p w14:paraId="68B88A23" w14:textId="77777777" w:rsidR="00E70F60" w:rsidRDefault="00E70F60" w:rsidP="007D225A">
            <w:r>
              <w:rPr>
                <w:rStyle w:val="fontstyle31"/>
                <w:lang w:bidi="ar"/>
              </w:rPr>
              <w:t xml:space="preserve">Work Package: </w:t>
            </w:r>
          </w:p>
        </w:tc>
        <w:tc>
          <w:tcPr>
            <w:tcW w:w="9079" w:type="dxa"/>
          </w:tcPr>
          <w:p w14:paraId="0A984E43" w14:textId="61AFE96E" w:rsidR="00E70F60" w:rsidRDefault="00395042" w:rsidP="007D225A">
            <w:r>
              <w:rPr>
                <w:noProof/>
              </w:rPr>
              <w:t>Finalizing Web App Training Session (Sprint 18)</w:t>
            </w:r>
          </w:p>
        </w:tc>
      </w:tr>
      <w:tr w:rsidR="00E70F60" w14:paraId="3E2880AC" w14:textId="77777777" w:rsidTr="00395042">
        <w:tc>
          <w:tcPr>
            <w:tcW w:w="1568" w:type="dxa"/>
            <w:vAlign w:val="center"/>
          </w:tcPr>
          <w:p w14:paraId="4ADE259C" w14:textId="77777777" w:rsidR="00E70F60" w:rsidRDefault="00E70F60" w:rsidP="007D225A">
            <w:r>
              <w:rPr>
                <w:rStyle w:val="fontstyle31"/>
                <w:lang w:bidi="ar"/>
              </w:rPr>
              <w:t xml:space="preserve">Package Owner: </w:t>
            </w:r>
          </w:p>
        </w:tc>
        <w:tc>
          <w:tcPr>
            <w:tcW w:w="9079" w:type="dxa"/>
          </w:tcPr>
          <w:p w14:paraId="72064867" w14:textId="48A432A8" w:rsidR="00E70F60" w:rsidRDefault="181DD5DC">
            <w:r>
              <w:t>Wilkins Caducio</w:t>
            </w:r>
          </w:p>
          <w:p w14:paraId="4755B5B3" w14:textId="449370FC" w:rsidR="00E70F60" w:rsidRDefault="00E70F60" w:rsidP="007D225A"/>
        </w:tc>
      </w:tr>
      <w:tr w:rsidR="00E70F60" w14:paraId="549973D4" w14:textId="77777777" w:rsidTr="00395042">
        <w:tc>
          <w:tcPr>
            <w:tcW w:w="1568" w:type="dxa"/>
            <w:vAlign w:val="center"/>
          </w:tcPr>
          <w:p w14:paraId="32DD2EDC" w14:textId="77777777" w:rsidR="00E70F60" w:rsidRDefault="00E70F60" w:rsidP="007D225A">
            <w:r>
              <w:rPr>
                <w:rStyle w:val="fontstyle31"/>
                <w:lang w:bidi="ar"/>
              </w:rPr>
              <w:t xml:space="preserve">Owner Organization: </w:t>
            </w:r>
          </w:p>
        </w:tc>
        <w:tc>
          <w:tcPr>
            <w:tcW w:w="9079" w:type="dxa"/>
          </w:tcPr>
          <w:p w14:paraId="668210D7" w14:textId="5D8EA305" w:rsidR="00E70F60" w:rsidRDefault="5B219ED6">
            <w:r>
              <w:t xml:space="preserve">Team </w:t>
            </w:r>
            <w:proofErr w:type="spellStart"/>
            <w:r>
              <w:t>Developmentality</w:t>
            </w:r>
            <w:proofErr w:type="spellEnd"/>
          </w:p>
          <w:p w14:paraId="6A5B88BC" w14:textId="29EF2B06" w:rsidR="00E70F60" w:rsidRDefault="00E70F60" w:rsidP="007D225A"/>
        </w:tc>
      </w:tr>
      <w:tr w:rsidR="00E70F60" w14:paraId="40B889B2" w14:textId="77777777" w:rsidTr="00395042">
        <w:tc>
          <w:tcPr>
            <w:tcW w:w="1568" w:type="dxa"/>
            <w:vAlign w:val="center"/>
          </w:tcPr>
          <w:p w14:paraId="1DFD7C8F" w14:textId="77777777" w:rsidR="00E70F60" w:rsidRDefault="00E70F60" w:rsidP="007D225A">
            <w:r>
              <w:rPr>
                <w:rStyle w:val="fontstyle31"/>
                <w:lang w:bidi="ar"/>
              </w:rPr>
              <w:t xml:space="preserve">Participants: </w:t>
            </w:r>
          </w:p>
        </w:tc>
        <w:tc>
          <w:tcPr>
            <w:tcW w:w="9079" w:type="dxa"/>
          </w:tcPr>
          <w:p w14:paraId="27510A8C" w14:textId="0384C73E" w:rsidR="00E70F60" w:rsidRDefault="1E96A56E">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006022EF">
              <w:t>, Barangay Employees</w:t>
            </w:r>
            <w:r w:rsidRPr="113541BF">
              <w:rPr>
                <w:rStyle w:val="normaltextrun"/>
                <w:rFonts w:ascii="Calibri" w:hAnsi="Calibri" w:cs="Calibri"/>
                <w:color w:val="000000" w:themeColor="text1"/>
              </w:rPr>
              <w:t xml:space="preserve">    </w:t>
            </w:r>
          </w:p>
          <w:p w14:paraId="20A04D0C" w14:textId="3EB64A45" w:rsidR="00E70F60" w:rsidRDefault="00E70F60" w:rsidP="007D225A"/>
        </w:tc>
      </w:tr>
      <w:tr w:rsidR="00E70F60" w14:paraId="3EA34568" w14:textId="77777777" w:rsidTr="00395042">
        <w:tc>
          <w:tcPr>
            <w:tcW w:w="1568" w:type="dxa"/>
            <w:vAlign w:val="center"/>
          </w:tcPr>
          <w:p w14:paraId="02873E52" w14:textId="77777777" w:rsidR="00E70F60" w:rsidRDefault="00E70F60" w:rsidP="007D225A">
            <w:r>
              <w:rPr>
                <w:rStyle w:val="fontstyle31"/>
                <w:lang w:bidi="ar"/>
              </w:rPr>
              <w:t>Description:</w:t>
            </w:r>
            <w:r>
              <w:rPr>
                <w:rStyle w:val="fontstyle31"/>
                <w:lang w:bidi="ar"/>
              </w:rPr>
              <w:br/>
            </w:r>
          </w:p>
        </w:tc>
        <w:tc>
          <w:tcPr>
            <w:tcW w:w="9079" w:type="dxa"/>
          </w:tcPr>
          <w:p w14:paraId="196E7C4D" w14:textId="02AAF944" w:rsidR="00E70F60" w:rsidRDefault="49E7722E" w:rsidP="007D225A">
            <w:r>
              <w:t xml:space="preserve">This work package </w:t>
            </w:r>
            <w:r w:rsidR="00395042">
              <w:t>involves finalizing all the training session for the web application.</w:t>
            </w:r>
          </w:p>
        </w:tc>
      </w:tr>
      <w:tr w:rsidR="00395042" w14:paraId="1AE09455" w14:textId="77777777" w:rsidTr="00395042">
        <w:tc>
          <w:tcPr>
            <w:tcW w:w="1568" w:type="dxa"/>
            <w:vAlign w:val="center"/>
          </w:tcPr>
          <w:p w14:paraId="18AA7070" w14:textId="77777777" w:rsidR="00395042" w:rsidRDefault="00395042" w:rsidP="00395042">
            <w:r>
              <w:rPr>
                <w:rStyle w:val="fontstyle31"/>
                <w:lang w:bidi="ar"/>
              </w:rPr>
              <w:t>Completion State:</w:t>
            </w:r>
            <w:r>
              <w:rPr>
                <w:rStyle w:val="fontstyle31"/>
                <w:lang w:bidi="ar"/>
              </w:rPr>
              <w:br/>
            </w:r>
          </w:p>
        </w:tc>
        <w:tc>
          <w:tcPr>
            <w:tcW w:w="9079" w:type="dxa"/>
          </w:tcPr>
          <w:p w14:paraId="5DA8415E" w14:textId="5050C73E" w:rsidR="00395042" w:rsidRDefault="00395042" w:rsidP="00395042">
            <w:r w:rsidRPr="00257B40">
              <w:t xml:space="preserve">The </w:t>
            </w:r>
            <w:r>
              <w:t>web app staff have proper knowledge in navigating and using the web app to it’s full potential and functionalities.</w:t>
            </w:r>
          </w:p>
        </w:tc>
      </w:tr>
      <w:tr w:rsidR="00395042" w14:paraId="4A13A669" w14:textId="77777777" w:rsidTr="00395042">
        <w:tc>
          <w:tcPr>
            <w:tcW w:w="1568" w:type="dxa"/>
            <w:vAlign w:val="center"/>
          </w:tcPr>
          <w:p w14:paraId="34A74AE9" w14:textId="77777777" w:rsidR="00395042" w:rsidRDefault="00395042" w:rsidP="00395042">
            <w:pPr>
              <w:rPr>
                <w:rStyle w:val="fontstyle31"/>
                <w:lang w:bidi="ar"/>
              </w:rPr>
            </w:pPr>
            <w:r>
              <w:rPr>
                <w:rStyle w:val="fontstyle31"/>
                <w:lang w:bidi="ar"/>
              </w:rPr>
              <w:t>Assumptions:</w:t>
            </w:r>
          </w:p>
          <w:p w14:paraId="10F191CE" w14:textId="77777777" w:rsidR="00395042" w:rsidRDefault="00395042" w:rsidP="00395042"/>
        </w:tc>
        <w:tc>
          <w:tcPr>
            <w:tcW w:w="9079" w:type="dxa"/>
          </w:tcPr>
          <w:p w14:paraId="1E73586A" w14:textId="58A3CAEE" w:rsidR="00395042" w:rsidRDefault="00395042" w:rsidP="00395042">
            <w:r w:rsidRPr="00C36721">
              <w:t xml:space="preserve">The </w:t>
            </w:r>
            <w:r>
              <w:t>web app staff has access to all materials to properly navigate the web app.</w:t>
            </w:r>
          </w:p>
        </w:tc>
      </w:tr>
      <w:tr w:rsidR="00395042" w14:paraId="46C0BF98" w14:textId="77777777" w:rsidTr="00395042">
        <w:tc>
          <w:tcPr>
            <w:tcW w:w="1568" w:type="dxa"/>
            <w:vAlign w:val="center"/>
          </w:tcPr>
          <w:p w14:paraId="6EE3E40E" w14:textId="77777777" w:rsidR="00395042" w:rsidRDefault="00395042" w:rsidP="00395042">
            <w:pPr>
              <w:rPr>
                <w:rStyle w:val="fontstyle31"/>
                <w:lang w:bidi="ar"/>
              </w:rPr>
            </w:pPr>
            <w:r>
              <w:rPr>
                <w:rStyle w:val="fontstyle31"/>
                <w:lang w:bidi="ar"/>
              </w:rPr>
              <w:t>Risks:</w:t>
            </w:r>
          </w:p>
          <w:p w14:paraId="37B0EC17" w14:textId="77777777" w:rsidR="00395042" w:rsidRDefault="00395042" w:rsidP="00395042"/>
        </w:tc>
        <w:tc>
          <w:tcPr>
            <w:tcW w:w="9079" w:type="dxa"/>
          </w:tcPr>
          <w:p w14:paraId="195E03B4" w14:textId="371BB475" w:rsidR="00395042" w:rsidRDefault="00395042" w:rsidP="00395042">
            <w:r>
              <w:t>The staff may still be confused about the navigation and usage of the web app and may need to extend the training session.</w:t>
            </w:r>
          </w:p>
        </w:tc>
      </w:tr>
      <w:tr w:rsidR="00395042" w14:paraId="337294E9" w14:textId="77777777" w:rsidTr="00395042">
        <w:tc>
          <w:tcPr>
            <w:tcW w:w="1568" w:type="dxa"/>
            <w:vAlign w:val="center"/>
          </w:tcPr>
          <w:p w14:paraId="6B8314B1" w14:textId="77777777" w:rsidR="00395042" w:rsidRDefault="00395042" w:rsidP="00395042">
            <w:pPr>
              <w:rPr>
                <w:rStyle w:val="fontstyle31"/>
                <w:lang w:bidi="ar"/>
              </w:rPr>
            </w:pPr>
            <w:r>
              <w:rPr>
                <w:rStyle w:val="fontstyle31"/>
                <w:lang w:bidi="ar"/>
              </w:rPr>
              <w:t>Risk Mitigation:</w:t>
            </w:r>
          </w:p>
          <w:p w14:paraId="1EBDA86A" w14:textId="77777777" w:rsidR="00395042" w:rsidRDefault="00395042" w:rsidP="00395042"/>
        </w:tc>
        <w:tc>
          <w:tcPr>
            <w:tcW w:w="9079" w:type="dxa"/>
          </w:tcPr>
          <w:p w14:paraId="6CF2A360" w14:textId="4B12C264" w:rsidR="00395042" w:rsidRDefault="00395042" w:rsidP="00395042">
            <w:r>
              <w:t>The team will conduct extensive research to formulate the proper training plan. The team will also ask for demos from the web app staff to make sure that they have learned something.</w:t>
            </w:r>
          </w:p>
        </w:tc>
      </w:tr>
      <w:tr w:rsidR="00E70F60" w14:paraId="474113C8" w14:textId="77777777" w:rsidTr="00395042">
        <w:tc>
          <w:tcPr>
            <w:tcW w:w="1568" w:type="dxa"/>
            <w:vAlign w:val="center"/>
          </w:tcPr>
          <w:p w14:paraId="4DC76C03" w14:textId="77777777" w:rsidR="00E70F60" w:rsidRDefault="00E70F60" w:rsidP="007D225A">
            <w:r>
              <w:rPr>
                <w:rStyle w:val="fontstyle31"/>
              </w:rPr>
              <w:t xml:space="preserve">Budget: </w:t>
            </w:r>
          </w:p>
        </w:tc>
        <w:tc>
          <w:tcPr>
            <w:tcW w:w="9079" w:type="dxa"/>
          </w:tcPr>
          <w:p w14:paraId="76877FDC" w14:textId="77777777" w:rsidR="00E70F60" w:rsidRDefault="00E70F60" w:rsidP="007D225A"/>
        </w:tc>
      </w:tr>
      <w:tr w:rsidR="00E70F60" w14:paraId="6C1F31F0" w14:textId="77777777" w:rsidTr="00395042">
        <w:tc>
          <w:tcPr>
            <w:tcW w:w="1568" w:type="dxa"/>
            <w:vAlign w:val="center"/>
          </w:tcPr>
          <w:p w14:paraId="26A0B90C" w14:textId="77777777" w:rsidR="00E70F60" w:rsidRDefault="00E70F60" w:rsidP="007D225A">
            <w:pPr>
              <w:rPr>
                <w:rStyle w:val="fontstyle31"/>
                <w:lang w:bidi="ar"/>
              </w:rPr>
            </w:pPr>
            <w:r>
              <w:rPr>
                <w:rStyle w:val="fontstyle31"/>
                <w:lang w:bidi="ar"/>
              </w:rPr>
              <w:t>Reference Docs:</w:t>
            </w:r>
          </w:p>
          <w:p w14:paraId="7EE7CF95" w14:textId="77777777" w:rsidR="00E70F60" w:rsidRDefault="00E70F60" w:rsidP="007D225A"/>
        </w:tc>
        <w:tc>
          <w:tcPr>
            <w:tcW w:w="9079" w:type="dxa"/>
          </w:tcPr>
          <w:p w14:paraId="11E837EE" w14:textId="1D888411" w:rsidR="00E70F60" w:rsidRDefault="52E31ADE">
            <w:r>
              <w:t xml:space="preserve">https://asiapacificcollege.sharepoint.com/:f:/s/PROJMANT3MI201MI203/Evjel9uiSslFosc4l3EpNcABUtYTV3a-VQkkDtSNRfqLSA?e=yp43oj  </w:t>
            </w:r>
          </w:p>
          <w:p w14:paraId="1E13793F" w14:textId="110F697B" w:rsidR="00E70F60" w:rsidRDefault="00E70F60" w:rsidP="007D225A"/>
        </w:tc>
      </w:tr>
    </w:tbl>
    <w:p w14:paraId="03CBAC0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55AD336F" w14:textId="77777777" w:rsidTr="00395042">
        <w:tc>
          <w:tcPr>
            <w:tcW w:w="1568" w:type="dxa"/>
            <w:vAlign w:val="center"/>
          </w:tcPr>
          <w:p w14:paraId="3793CC2E" w14:textId="77777777" w:rsidR="00E70F60" w:rsidRDefault="00E70F60" w:rsidP="007D225A">
            <w:r>
              <w:rPr>
                <w:rStyle w:val="fontstyle31"/>
                <w:lang w:bidi="ar"/>
              </w:rPr>
              <w:lastRenderedPageBreak/>
              <w:t xml:space="preserve">WBS: </w:t>
            </w:r>
          </w:p>
        </w:tc>
        <w:tc>
          <w:tcPr>
            <w:tcW w:w="9079" w:type="dxa"/>
          </w:tcPr>
          <w:p w14:paraId="3C0CE4AA" w14:textId="0196BB02" w:rsidR="00E70F60" w:rsidRDefault="00043001" w:rsidP="007D225A">
            <w:r>
              <w:rPr>
                <w:noProof/>
              </w:rPr>
              <w:t>1.</w:t>
            </w:r>
            <w:r w:rsidR="00395042">
              <w:rPr>
                <w:noProof/>
              </w:rPr>
              <w:t>6.1</w:t>
            </w:r>
          </w:p>
        </w:tc>
      </w:tr>
      <w:tr w:rsidR="00E70F60" w14:paraId="21B309B4" w14:textId="77777777" w:rsidTr="00395042">
        <w:tc>
          <w:tcPr>
            <w:tcW w:w="1568" w:type="dxa"/>
            <w:vAlign w:val="center"/>
          </w:tcPr>
          <w:p w14:paraId="709B15D1" w14:textId="77777777" w:rsidR="00E70F60" w:rsidRDefault="00E70F60" w:rsidP="007D225A">
            <w:r>
              <w:rPr>
                <w:rStyle w:val="fontstyle31"/>
                <w:lang w:bidi="ar"/>
              </w:rPr>
              <w:t xml:space="preserve">Work Package: </w:t>
            </w:r>
          </w:p>
        </w:tc>
        <w:tc>
          <w:tcPr>
            <w:tcW w:w="9079" w:type="dxa"/>
          </w:tcPr>
          <w:p w14:paraId="08A0F3BB" w14:textId="48E3343B" w:rsidR="00E70F60" w:rsidRDefault="00395042" w:rsidP="007D225A">
            <w:r>
              <w:rPr>
                <w:noProof/>
              </w:rPr>
              <w:t>System and Documentation Handover</w:t>
            </w:r>
          </w:p>
        </w:tc>
      </w:tr>
      <w:tr w:rsidR="00A9360C" w14:paraId="32801EDF" w14:textId="77777777" w:rsidTr="00395042">
        <w:tc>
          <w:tcPr>
            <w:tcW w:w="1568" w:type="dxa"/>
            <w:vAlign w:val="center"/>
          </w:tcPr>
          <w:p w14:paraId="6C87FDC7" w14:textId="77777777" w:rsidR="00A9360C" w:rsidRDefault="00A9360C" w:rsidP="00A9360C">
            <w:r>
              <w:rPr>
                <w:rStyle w:val="fontstyle31"/>
                <w:lang w:bidi="ar"/>
              </w:rPr>
              <w:t xml:space="preserve">Package Owner: </w:t>
            </w:r>
          </w:p>
        </w:tc>
        <w:tc>
          <w:tcPr>
            <w:tcW w:w="9079" w:type="dxa"/>
          </w:tcPr>
          <w:p w14:paraId="381FAEC2" w14:textId="4346AA55" w:rsidR="00A9360C" w:rsidRDefault="00A9360C" w:rsidP="00A9360C">
            <w:r>
              <w:t>Wilkins Caducio</w:t>
            </w:r>
          </w:p>
        </w:tc>
      </w:tr>
      <w:tr w:rsidR="00A9360C" w14:paraId="6A89C5ED" w14:textId="77777777" w:rsidTr="00395042">
        <w:tc>
          <w:tcPr>
            <w:tcW w:w="1568" w:type="dxa"/>
            <w:vAlign w:val="center"/>
          </w:tcPr>
          <w:p w14:paraId="782D150B" w14:textId="77777777" w:rsidR="00A9360C" w:rsidRDefault="00A9360C" w:rsidP="00A9360C">
            <w:r>
              <w:rPr>
                <w:rStyle w:val="fontstyle31"/>
                <w:lang w:bidi="ar"/>
              </w:rPr>
              <w:t xml:space="preserve">Owner Organization: </w:t>
            </w:r>
          </w:p>
        </w:tc>
        <w:tc>
          <w:tcPr>
            <w:tcW w:w="9079" w:type="dxa"/>
          </w:tcPr>
          <w:p w14:paraId="748D4480" w14:textId="09014EC2" w:rsidR="00A9360C" w:rsidRDefault="00A9360C" w:rsidP="00A9360C">
            <w:r>
              <w:t xml:space="preserve">Team </w:t>
            </w:r>
            <w:proofErr w:type="spellStart"/>
            <w:r>
              <w:t>Developmentality</w:t>
            </w:r>
            <w:proofErr w:type="spellEnd"/>
          </w:p>
        </w:tc>
      </w:tr>
      <w:tr w:rsidR="00A9360C" w14:paraId="6A256524" w14:textId="77777777" w:rsidTr="00395042">
        <w:tc>
          <w:tcPr>
            <w:tcW w:w="1568" w:type="dxa"/>
            <w:vAlign w:val="center"/>
          </w:tcPr>
          <w:p w14:paraId="427B16CC" w14:textId="77777777" w:rsidR="00A9360C" w:rsidRDefault="00A9360C" w:rsidP="00A9360C">
            <w:r>
              <w:rPr>
                <w:rStyle w:val="fontstyle31"/>
                <w:lang w:bidi="ar"/>
              </w:rPr>
              <w:t xml:space="preserve">Participants: </w:t>
            </w:r>
          </w:p>
        </w:tc>
        <w:tc>
          <w:tcPr>
            <w:tcW w:w="9079" w:type="dxa"/>
          </w:tcPr>
          <w:p w14:paraId="07267A10" w14:textId="7C2DE63B" w:rsidR="00A9360C" w:rsidRDefault="00616283" w:rsidP="00A9360C">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Wilkins </w:t>
            </w:r>
            <w:proofErr w:type="spellStart"/>
            <w:r>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James Garcia</w:t>
            </w:r>
          </w:p>
        </w:tc>
      </w:tr>
      <w:tr w:rsidR="00E70F60" w14:paraId="7C46736A" w14:textId="77777777" w:rsidTr="00395042">
        <w:tc>
          <w:tcPr>
            <w:tcW w:w="1568" w:type="dxa"/>
            <w:vAlign w:val="center"/>
          </w:tcPr>
          <w:p w14:paraId="37A61229" w14:textId="77777777" w:rsidR="00E70F60" w:rsidRDefault="00E70F60" w:rsidP="007D225A">
            <w:r>
              <w:rPr>
                <w:rStyle w:val="fontstyle31"/>
                <w:lang w:bidi="ar"/>
              </w:rPr>
              <w:t>Description:</w:t>
            </w:r>
            <w:r>
              <w:rPr>
                <w:rStyle w:val="fontstyle31"/>
                <w:lang w:bidi="ar"/>
              </w:rPr>
              <w:br/>
            </w:r>
          </w:p>
        </w:tc>
        <w:tc>
          <w:tcPr>
            <w:tcW w:w="9079" w:type="dxa"/>
          </w:tcPr>
          <w:p w14:paraId="791380F0" w14:textId="41765E30" w:rsidR="00E70F60" w:rsidRDefault="00387D46" w:rsidP="007D225A">
            <w:r w:rsidRPr="00387D46">
              <w:t>T</w:t>
            </w:r>
            <w:r w:rsidR="00395042">
              <w:t>his work package involves the official handover of both the system and documentation.</w:t>
            </w:r>
          </w:p>
        </w:tc>
      </w:tr>
      <w:tr w:rsidR="00395042" w14:paraId="1602C976" w14:textId="77777777" w:rsidTr="00395042">
        <w:tc>
          <w:tcPr>
            <w:tcW w:w="1568" w:type="dxa"/>
            <w:vAlign w:val="center"/>
          </w:tcPr>
          <w:p w14:paraId="35C6B001" w14:textId="77777777" w:rsidR="00395042" w:rsidRDefault="00395042" w:rsidP="00395042">
            <w:r>
              <w:rPr>
                <w:rStyle w:val="fontstyle31"/>
                <w:lang w:bidi="ar"/>
              </w:rPr>
              <w:t>Completion State:</w:t>
            </w:r>
            <w:r>
              <w:rPr>
                <w:rStyle w:val="fontstyle31"/>
                <w:lang w:bidi="ar"/>
              </w:rPr>
              <w:br/>
            </w:r>
          </w:p>
        </w:tc>
        <w:tc>
          <w:tcPr>
            <w:tcW w:w="9079" w:type="dxa"/>
          </w:tcPr>
          <w:p w14:paraId="225AF201" w14:textId="77CB2BA8" w:rsidR="00395042" w:rsidRDefault="00395042" w:rsidP="00395042">
            <w:r w:rsidRPr="00257B40">
              <w:t xml:space="preserve">The </w:t>
            </w:r>
            <w:r>
              <w:t>client has received the system and the documentation.</w:t>
            </w:r>
          </w:p>
        </w:tc>
      </w:tr>
      <w:tr w:rsidR="00395042" w14:paraId="34E0CAE7" w14:textId="77777777" w:rsidTr="00395042">
        <w:tc>
          <w:tcPr>
            <w:tcW w:w="1568" w:type="dxa"/>
            <w:vAlign w:val="center"/>
          </w:tcPr>
          <w:p w14:paraId="03F77715" w14:textId="77777777" w:rsidR="00395042" w:rsidRDefault="00395042" w:rsidP="00395042">
            <w:pPr>
              <w:rPr>
                <w:rStyle w:val="fontstyle31"/>
                <w:lang w:bidi="ar"/>
              </w:rPr>
            </w:pPr>
            <w:r>
              <w:rPr>
                <w:rStyle w:val="fontstyle31"/>
                <w:lang w:bidi="ar"/>
              </w:rPr>
              <w:t>Assumptions:</w:t>
            </w:r>
          </w:p>
          <w:p w14:paraId="47A0117B" w14:textId="77777777" w:rsidR="00395042" w:rsidRDefault="00395042" w:rsidP="00395042"/>
        </w:tc>
        <w:tc>
          <w:tcPr>
            <w:tcW w:w="9079" w:type="dxa"/>
          </w:tcPr>
          <w:p w14:paraId="62CB8601" w14:textId="3FF946B8" w:rsidR="00395042" w:rsidRDefault="00395042" w:rsidP="00395042">
            <w:r w:rsidRPr="00C36721">
              <w:t xml:space="preserve">The </w:t>
            </w:r>
            <w:r>
              <w:t>client and the team have come to an agreement.</w:t>
            </w:r>
          </w:p>
        </w:tc>
      </w:tr>
      <w:tr w:rsidR="00395042" w14:paraId="5CFBA97A" w14:textId="77777777" w:rsidTr="00395042">
        <w:tc>
          <w:tcPr>
            <w:tcW w:w="1568" w:type="dxa"/>
            <w:vAlign w:val="center"/>
          </w:tcPr>
          <w:p w14:paraId="2ED4C108" w14:textId="77777777" w:rsidR="00395042" w:rsidRDefault="00395042" w:rsidP="00395042">
            <w:pPr>
              <w:rPr>
                <w:rStyle w:val="fontstyle31"/>
                <w:lang w:bidi="ar"/>
              </w:rPr>
            </w:pPr>
            <w:r>
              <w:rPr>
                <w:rStyle w:val="fontstyle31"/>
                <w:lang w:bidi="ar"/>
              </w:rPr>
              <w:t>Risks:</w:t>
            </w:r>
          </w:p>
          <w:p w14:paraId="32FE23D4" w14:textId="77777777" w:rsidR="00395042" w:rsidRDefault="00395042" w:rsidP="00395042"/>
        </w:tc>
        <w:tc>
          <w:tcPr>
            <w:tcW w:w="9079" w:type="dxa"/>
          </w:tcPr>
          <w:p w14:paraId="5AB14046" w14:textId="1E46281C" w:rsidR="00395042" w:rsidRDefault="00395042" w:rsidP="00395042">
            <w:r>
              <w:t>The client may not come to an agreement about the handover with the team.</w:t>
            </w:r>
          </w:p>
        </w:tc>
      </w:tr>
      <w:tr w:rsidR="00395042" w14:paraId="1163FFC6" w14:textId="77777777" w:rsidTr="00395042">
        <w:tc>
          <w:tcPr>
            <w:tcW w:w="1568" w:type="dxa"/>
            <w:vAlign w:val="center"/>
          </w:tcPr>
          <w:p w14:paraId="3DA18450" w14:textId="77777777" w:rsidR="00395042" w:rsidRDefault="00395042" w:rsidP="00395042">
            <w:pPr>
              <w:rPr>
                <w:rStyle w:val="fontstyle31"/>
                <w:lang w:bidi="ar"/>
              </w:rPr>
            </w:pPr>
            <w:r>
              <w:rPr>
                <w:rStyle w:val="fontstyle31"/>
                <w:lang w:bidi="ar"/>
              </w:rPr>
              <w:t>Risk Mitigation:</w:t>
            </w:r>
          </w:p>
          <w:p w14:paraId="785DC67A" w14:textId="77777777" w:rsidR="00395042" w:rsidRDefault="00395042" w:rsidP="00395042"/>
        </w:tc>
        <w:tc>
          <w:tcPr>
            <w:tcW w:w="9079" w:type="dxa"/>
          </w:tcPr>
          <w:p w14:paraId="40943938" w14:textId="7D34F1C0" w:rsidR="00395042" w:rsidRDefault="00395042" w:rsidP="00395042">
            <w:r w:rsidRPr="00F50318">
              <w:t>T</w:t>
            </w:r>
            <w:r>
              <w:t xml:space="preserve">he team will conduct regular </w:t>
            </w:r>
            <w:proofErr w:type="gramStart"/>
            <w:r>
              <w:t>meeting</w:t>
            </w:r>
            <w:proofErr w:type="gramEnd"/>
            <w:r>
              <w:t xml:space="preserve"> with the client to ensure that all </w:t>
            </w:r>
            <w:r w:rsidR="00616283">
              <w:t>procedures have been followed and agreed upon before the official handover.</w:t>
            </w:r>
          </w:p>
        </w:tc>
      </w:tr>
      <w:tr w:rsidR="00E70F60" w14:paraId="10EF5596" w14:textId="77777777" w:rsidTr="00395042">
        <w:tc>
          <w:tcPr>
            <w:tcW w:w="1568" w:type="dxa"/>
            <w:vAlign w:val="center"/>
          </w:tcPr>
          <w:p w14:paraId="44580E05" w14:textId="77777777" w:rsidR="00E70F60" w:rsidRDefault="00E70F60" w:rsidP="007D225A">
            <w:r>
              <w:rPr>
                <w:rStyle w:val="fontstyle31"/>
              </w:rPr>
              <w:t xml:space="preserve">Budget: </w:t>
            </w:r>
          </w:p>
        </w:tc>
        <w:tc>
          <w:tcPr>
            <w:tcW w:w="9079" w:type="dxa"/>
          </w:tcPr>
          <w:p w14:paraId="011EAD69" w14:textId="77777777" w:rsidR="00E70F60" w:rsidRDefault="00E70F60" w:rsidP="007D225A"/>
        </w:tc>
      </w:tr>
      <w:tr w:rsidR="00E70F60" w14:paraId="1F2F2AA0" w14:textId="77777777" w:rsidTr="00395042">
        <w:tc>
          <w:tcPr>
            <w:tcW w:w="1568" w:type="dxa"/>
            <w:vAlign w:val="center"/>
          </w:tcPr>
          <w:p w14:paraId="48B31710" w14:textId="77777777" w:rsidR="00E70F60" w:rsidRDefault="00E70F60" w:rsidP="007D225A">
            <w:pPr>
              <w:rPr>
                <w:rStyle w:val="fontstyle31"/>
                <w:lang w:bidi="ar"/>
              </w:rPr>
            </w:pPr>
            <w:r>
              <w:rPr>
                <w:rStyle w:val="fontstyle31"/>
                <w:lang w:bidi="ar"/>
              </w:rPr>
              <w:t>Reference Docs:</w:t>
            </w:r>
          </w:p>
          <w:p w14:paraId="19888F4D" w14:textId="77777777" w:rsidR="00E70F60" w:rsidRDefault="00E70F60" w:rsidP="007D225A"/>
        </w:tc>
        <w:tc>
          <w:tcPr>
            <w:tcW w:w="9079" w:type="dxa"/>
          </w:tcPr>
          <w:p w14:paraId="26EE4DE6" w14:textId="5ABE06EF" w:rsidR="00E70F60" w:rsidRDefault="00A9360C" w:rsidP="007D225A">
            <w:r>
              <w:t xml:space="preserve">https://asiapacificcollege.sharepoint.com/:f:/s/PROJMANT3MI201MI203/Evjel9uiSslFosc4l3EpNcABUtYTV3a-VQkkDtSNRfqLSA?e=yp43oj  </w:t>
            </w:r>
          </w:p>
        </w:tc>
      </w:tr>
    </w:tbl>
    <w:p w14:paraId="6F830D3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99CD993" w14:textId="77777777" w:rsidTr="00A9360C">
        <w:tc>
          <w:tcPr>
            <w:tcW w:w="1568" w:type="dxa"/>
            <w:vAlign w:val="center"/>
          </w:tcPr>
          <w:p w14:paraId="119E2589" w14:textId="77777777" w:rsidR="00E70F60" w:rsidRDefault="00E70F60" w:rsidP="007D225A">
            <w:r>
              <w:rPr>
                <w:rStyle w:val="fontstyle31"/>
                <w:lang w:bidi="ar"/>
              </w:rPr>
              <w:lastRenderedPageBreak/>
              <w:t xml:space="preserve">WBS: </w:t>
            </w:r>
          </w:p>
        </w:tc>
        <w:tc>
          <w:tcPr>
            <w:tcW w:w="9079" w:type="dxa"/>
          </w:tcPr>
          <w:p w14:paraId="7B12C1AC" w14:textId="64EB4F7B" w:rsidR="00E70F60" w:rsidRDefault="00043001" w:rsidP="007D225A">
            <w:r>
              <w:rPr>
                <w:noProof/>
              </w:rPr>
              <w:t>1.</w:t>
            </w:r>
            <w:r w:rsidR="00616283">
              <w:rPr>
                <w:noProof/>
              </w:rPr>
              <w:t>6.2</w:t>
            </w:r>
          </w:p>
        </w:tc>
      </w:tr>
      <w:tr w:rsidR="00E70F60" w14:paraId="14F0E2AB" w14:textId="77777777" w:rsidTr="00A9360C">
        <w:tc>
          <w:tcPr>
            <w:tcW w:w="1568" w:type="dxa"/>
            <w:vAlign w:val="center"/>
          </w:tcPr>
          <w:p w14:paraId="31539A12" w14:textId="77777777" w:rsidR="00E70F60" w:rsidRDefault="00E70F60" w:rsidP="007D225A">
            <w:r>
              <w:rPr>
                <w:rStyle w:val="fontstyle31"/>
                <w:lang w:bidi="ar"/>
              </w:rPr>
              <w:t xml:space="preserve">Work Package: </w:t>
            </w:r>
          </w:p>
        </w:tc>
        <w:tc>
          <w:tcPr>
            <w:tcW w:w="9079" w:type="dxa"/>
          </w:tcPr>
          <w:p w14:paraId="6F4A6AD2" w14:textId="1C6F161C" w:rsidR="00E70F60" w:rsidRDefault="00616283" w:rsidP="007D225A">
            <w:r>
              <w:rPr>
                <w:noProof/>
              </w:rPr>
              <w:t>Gain Formal Acceptance</w:t>
            </w:r>
          </w:p>
        </w:tc>
      </w:tr>
      <w:tr w:rsidR="00A9360C" w14:paraId="35E95979" w14:textId="77777777" w:rsidTr="00A9360C">
        <w:tc>
          <w:tcPr>
            <w:tcW w:w="1568" w:type="dxa"/>
            <w:vAlign w:val="center"/>
          </w:tcPr>
          <w:p w14:paraId="78346EA5" w14:textId="77777777" w:rsidR="00A9360C" w:rsidRDefault="00A9360C" w:rsidP="00A9360C">
            <w:r>
              <w:rPr>
                <w:rStyle w:val="fontstyle31"/>
                <w:lang w:bidi="ar"/>
              </w:rPr>
              <w:t xml:space="preserve">Package Owner: </w:t>
            </w:r>
          </w:p>
        </w:tc>
        <w:tc>
          <w:tcPr>
            <w:tcW w:w="9079" w:type="dxa"/>
          </w:tcPr>
          <w:p w14:paraId="0E859672" w14:textId="554CF55E" w:rsidR="00A9360C" w:rsidRDefault="00A9360C" w:rsidP="00A9360C">
            <w:r>
              <w:t>Wilkins Caducio</w:t>
            </w:r>
          </w:p>
        </w:tc>
      </w:tr>
      <w:tr w:rsidR="00A9360C" w14:paraId="72F77056" w14:textId="77777777" w:rsidTr="00A9360C">
        <w:tc>
          <w:tcPr>
            <w:tcW w:w="1568" w:type="dxa"/>
            <w:vAlign w:val="center"/>
          </w:tcPr>
          <w:p w14:paraId="541A4A6D" w14:textId="77777777" w:rsidR="00A9360C" w:rsidRDefault="00A9360C" w:rsidP="00A9360C">
            <w:r>
              <w:rPr>
                <w:rStyle w:val="fontstyle31"/>
                <w:lang w:bidi="ar"/>
              </w:rPr>
              <w:t xml:space="preserve">Owner Organization: </w:t>
            </w:r>
          </w:p>
        </w:tc>
        <w:tc>
          <w:tcPr>
            <w:tcW w:w="9079" w:type="dxa"/>
          </w:tcPr>
          <w:p w14:paraId="0FA61EC7" w14:textId="046E0AB1" w:rsidR="00A9360C" w:rsidRDefault="00A9360C" w:rsidP="00A9360C">
            <w:r>
              <w:t xml:space="preserve">Team </w:t>
            </w:r>
            <w:proofErr w:type="spellStart"/>
            <w:r>
              <w:t>Developmentality</w:t>
            </w:r>
            <w:proofErr w:type="spellEnd"/>
          </w:p>
        </w:tc>
      </w:tr>
      <w:tr w:rsidR="00A9360C" w14:paraId="39C53AB0" w14:textId="77777777" w:rsidTr="00A9360C">
        <w:tc>
          <w:tcPr>
            <w:tcW w:w="1568" w:type="dxa"/>
            <w:vAlign w:val="center"/>
          </w:tcPr>
          <w:p w14:paraId="199D8E5A" w14:textId="77777777" w:rsidR="00A9360C" w:rsidRDefault="00A9360C" w:rsidP="00A9360C">
            <w:r>
              <w:rPr>
                <w:rStyle w:val="fontstyle31"/>
                <w:lang w:bidi="ar"/>
              </w:rPr>
              <w:t xml:space="preserve">Participants: </w:t>
            </w:r>
          </w:p>
        </w:tc>
        <w:tc>
          <w:tcPr>
            <w:tcW w:w="9079" w:type="dxa"/>
          </w:tcPr>
          <w:p w14:paraId="4C6AD6F4" w14:textId="5295343E" w:rsidR="00A9360C" w:rsidRDefault="00A9360C" w:rsidP="00A9360C">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sidR="00616283">
              <w:rPr>
                <w:rStyle w:val="normaltextrun"/>
                <w:rFonts w:ascii="Calibri" w:hAnsi="Calibri" w:cs="Calibri"/>
                <w:color w:val="000000"/>
                <w:shd w:val="clear" w:color="auto" w:fill="FFFFFF"/>
              </w:rPr>
              <w:t xml:space="preserve">, Jakerson Bermudo, </w:t>
            </w:r>
            <w:proofErr w:type="spellStart"/>
            <w:r w:rsidR="00616283">
              <w:rPr>
                <w:rStyle w:val="normaltextrun"/>
                <w:rFonts w:ascii="Calibri" w:hAnsi="Calibri" w:cs="Calibri"/>
                <w:color w:val="000000"/>
                <w:shd w:val="clear" w:color="auto" w:fill="FFFFFF"/>
              </w:rPr>
              <w:t>Rark</w:t>
            </w:r>
            <w:proofErr w:type="spellEnd"/>
            <w:r w:rsidR="00616283">
              <w:rPr>
                <w:rStyle w:val="normaltextrun"/>
                <w:rFonts w:ascii="Calibri" w:hAnsi="Calibri" w:cs="Calibri"/>
                <w:color w:val="000000"/>
                <w:shd w:val="clear" w:color="auto" w:fill="FFFFFF"/>
              </w:rPr>
              <w:t xml:space="preserve"> Alcantara, Carl James Garcia</w:t>
            </w:r>
          </w:p>
        </w:tc>
      </w:tr>
      <w:tr w:rsidR="00616283" w14:paraId="41783F46" w14:textId="77777777" w:rsidTr="00A9360C">
        <w:tc>
          <w:tcPr>
            <w:tcW w:w="1568" w:type="dxa"/>
            <w:vAlign w:val="center"/>
          </w:tcPr>
          <w:p w14:paraId="5E6948ED" w14:textId="77777777" w:rsidR="00616283" w:rsidRDefault="00616283" w:rsidP="00616283">
            <w:r>
              <w:rPr>
                <w:rStyle w:val="fontstyle31"/>
                <w:lang w:bidi="ar"/>
              </w:rPr>
              <w:t>Description:</w:t>
            </w:r>
            <w:r>
              <w:rPr>
                <w:rStyle w:val="fontstyle31"/>
                <w:lang w:bidi="ar"/>
              </w:rPr>
              <w:br/>
            </w:r>
          </w:p>
        </w:tc>
        <w:tc>
          <w:tcPr>
            <w:tcW w:w="9079" w:type="dxa"/>
          </w:tcPr>
          <w:p w14:paraId="081FA7E2" w14:textId="35675D77" w:rsidR="00616283" w:rsidRDefault="00616283" w:rsidP="00616283">
            <w:r w:rsidRPr="00575D16">
              <w:t>Ensure that all stakeholders have agreed that the project deliverables meet their requirements and are satisfactory. This involves obtaining formal sign-off from the project sponsor, customer or client, and other stakeholders as appropriate.</w:t>
            </w:r>
          </w:p>
        </w:tc>
      </w:tr>
      <w:tr w:rsidR="00616283" w14:paraId="619151CA" w14:textId="77777777" w:rsidTr="00A9360C">
        <w:tc>
          <w:tcPr>
            <w:tcW w:w="1568" w:type="dxa"/>
            <w:vAlign w:val="center"/>
          </w:tcPr>
          <w:p w14:paraId="3D2046C8" w14:textId="77777777" w:rsidR="00616283" w:rsidRDefault="00616283" w:rsidP="00616283">
            <w:r>
              <w:rPr>
                <w:rStyle w:val="fontstyle31"/>
                <w:lang w:bidi="ar"/>
              </w:rPr>
              <w:t>Completion State:</w:t>
            </w:r>
            <w:r>
              <w:rPr>
                <w:rStyle w:val="fontstyle31"/>
                <w:lang w:bidi="ar"/>
              </w:rPr>
              <w:br/>
            </w:r>
          </w:p>
        </w:tc>
        <w:tc>
          <w:tcPr>
            <w:tcW w:w="9079" w:type="dxa"/>
          </w:tcPr>
          <w:p w14:paraId="1A484525" w14:textId="24AC9474" w:rsidR="00616283" w:rsidRPr="008E5E54" w:rsidRDefault="00616283" w:rsidP="00616283">
            <w:r w:rsidRPr="00575D16">
              <w:t>Successful sign-off and acceptance of project deliverables by all stakeholders.</w:t>
            </w:r>
          </w:p>
        </w:tc>
      </w:tr>
      <w:tr w:rsidR="00616283" w14:paraId="5FB322C7" w14:textId="77777777" w:rsidTr="00A9360C">
        <w:tc>
          <w:tcPr>
            <w:tcW w:w="1568" w:type="dxa"/>
            <w:vAlign w:val="center"/>
          </w:tcPr>
          <w:p w14:paraId="1EFB98D0" w14:textId="77777777" w:rsidR="00616283" w:rsidRDefault="00616283" w:rsidP="00616283">
            <w:pPr>
              <w:rPr>
                <w:rStyle w:val="fontstyle31"/>
                <w:lang w:bidi="ar"/>
              </w:rPr>
            </w:pPr>
            <w:r>
              <w:rPr>
                <w:rStyle w:val="fontstyle31"/>
                <w:lang w:bidi="ar"/>
              </w:rPr>
              <w:t>Assumptions:</w:t>
            </w:r>
          </w:p>
          <w:p w14:paraId="352222A7" w14:textId="77777777" w:rsidR="00616283" w:rsidRDefault="00616283" w:rsidP="00616283"/>
        </w:tc>
        <w:tc>
          <w:tcPr>
            <w:tcW w:w="9079" w:type="dxa"/>
          </w:tcPr>
          <w:p w14:paraId="79983842" w14:textId="1013701F" w:rsidR="00616283" w:rsidRDefault="00616283" w:rsidP="00616283">
            <w:r w:rsidRPr="00575D16">
              <w:t>All project deliverables have been completed and meet stakeholder requirements.</w:t>
            </w:r>
          </w:p>
        </w:tc>
      </w:tr>
      <w:tr w:rsidR="00616283" w14:paraId="04A77FE9" w14:textId="77777777" w:rsidTr="00A9360C">
        <w:tc>
          <w:tcPr>
            <w:tcW w:w="1568" w:type="dxa"/>
            <w:vAlign w:val="center"/>
          </w:tcPr>
          <w:p w14:paraId="764A0E39" w14:textId="77777777" w:rsidR="00616283" w:rsidRDefault="00616283" w:rsidP="00616283">
            <w:pPr>
              <w:rPr>
                <w:rStyle w:val="fontstyle31"/>
                <w:lang w:bidi="ar"/>
              </w:rPr>
            </w:pPr>
            <w:r>
              <w:rPr>
                <w:rStyle w:val="fontstyle31"/>
                <w:lang w:bidi="ar"/>
              </w:rPr>
              <w:t>Risks:</w:t>
            </w:r>
          </w:p>
          <w:p w14:paraId="12108A0F" w14:textId="77777777" w:rsidR="00616283" w:rsidRDefault="00616283" w:rsidP="00616283"/>
        </w:tc>
        <w:tc>
          <w:tcPr>
            <w:tcW w:w="9079" w:type="dxa"/>
          </w:tcPr>
          <w:p w14:paraId="1F8D23EA" w14:textId="0D31040F" w:rsidR="00616283" w:rsidRDefault="00616283" w:rsidP="00616283">
            <w:r w:rsidRPr="00014E29">
              <w:t>Stakeholders may not agree on the acceptance criteria or may have different expectations from the project deliverables.</w:t>
            </w:r>
          </w:p>
        </w:tc>
      </w:tr>
      <w:tr w:rsidR="00616283" w14:paraId="2450A5B4" w14:textId="77777777" w:rsidTr="00A9360C">
        <w:tc>
          <w:tcPr>
            <w:tcW w:w="1568" w:type="dxa"/>
            <w:vAlign w:val="center"/>
          </w:tcPr>
          <w:p w14:paraId="28E2AE17" w14:textId="77777777" w:rsidR="00616283" w:rsidRDefault="00616283" w:rsidP="00616283">
            <w:pPr>
              <w:rPr>
                <w:rStyle w:val="fontstyle31"/>
                <w:lang w:bidi="ar"/>
              </w:rPr>
            </w:pPr>
            <w:r>
              <w:rPr>
                <w:rStyle w:val="fontstyle31"/>
                <w:lang w:bidi="ar"/>
              </w:rPr>
              <w:t>Risk Mitigation:</w:t>
            </w:r>
          </w:p>
          <w:p w14:paraId="1B3D74C9" w14:textId="77777777" w:rsidR="00616283" w:rsidRDefault="00616283" w:rsidP="00616283"/>
        </w:tc>
        <w:tc>
          <w:tcPr>
            <w:tcW w:w="9079" w:type="dxa"/>
          </w:tcPr>
          <w:p w14:paraId="1FB600FD" w14:textId="2FA11C45" w:rsidR="00616283" w:rsidRDefault="00616283" w:rsidP="00616283">
            <w:r w:rsidRPr="00014E29">
              <w:t>Define and agree on acceptance criteria early in the project and involve all stakeholders in the process. Hold regular status meetings and obtain feedback from stakeholders throughout the project.</w:t>
            </w:r>
          </w:p>
        </w:tc>
      </w:tr>
      <w:tr w:rsidR="00E70F60" w14:paraId="51656D0A" w14:textId="77777777" w:rsidTr="00A9360C">
        <w:tc>
          <w:tcPr>
            <w:tcW w:w="1568" w:type="dxa"/>
            <w:vAlign w:val="center"/>
          </w:tcPr>
          <w:p w14:paraId="44F1C248" w14:textId="77777777" w:rsidR="00E70F60" w:rsidRDefault="00E70F60" w:rsidP="007D225A">
            <w:r>
              <w:rPr>
                <w:rStyle w:val="fontstyle31"/>
              </w:rPr>
              <w:t xml:space="preserve">Budget: </w:t>
            </w:r>
          </w:p>
        </w:tc>
        <w:tc>
          <w:tcPr>
            <w:tcW w:w="9079" w:type="dxa"/>
          </w:tcPr>
          <w:p w14:paraId="09B72079" w14:textId="77777777" w:rsidR="00E70F60" w:rsidRDefault="00E70F60" w:rsidP="007D225A"/>
        </w:tc>
      </w:tr>
      <w:tr w:rsidR="00E70F60" w14:paraId="4D6A9DFE" w14:textId="77777777" w:rsidTr="00A9360C">
        <w:tc>
          <w:tcPr>
            <w:tcW w:w="1568" w:type="dxa"/>
            <w:vAlign w:val="center"/>
          </w:tcPr>
          <w:p w14:paraId="3B15037B" w14:textId="77777777" w:rsidR="00E70F60" w:rsidRDefault="00E70F60" w:rsidP="007D225A">
            <w:pPr>
              <w:rPr>
                <w:rStyle w:val="fontstyle31"/>
                <w:lang w:bidi="ar"/>
              </w:rPr>
            </w:pPr>
            <w:r>
              <w:rPr>
                <w:rStyle w:val="fontstyle31"/>
                <w:lang w:bidi="ar"/>
              </w:rPr>
              <w:t>Reference Docs:</w:t>
            </w:r>
          </w:p>
          <w:p w14:paraId="30336046" w14:textId="77777777" w:rsidR="00E70F60" w:rsidRDefault="00E70F60" w:rsidP="007D225A"/>
        </w:tc>
        <w:tc>
          <w:tcPr>
            <w:tcW w:w="9079" w:type="dxa"/>
          </w:tcPr>
          <w:p w14:paraId="3E01280F" w14:textId="471CEA45" w:rsidR="00E70F60" w:rsidRDefault="00A9360C" w:rsidP="007D225A">
            <w:r>
              <w:t xml:space="preserve">https://asiapacificcollege.sharepoint.com/:f:/s/PROJMANT3MI201MI203/Evjel9uiSslFosc4l3EpNcABUtYTV3a-VQkkDtSNRfqLSA?e=yp43oj  </w:t>
            </w:r>
          </w:p>
        </w:tc>
      </w:tr>
    </w:tbl>
    <w:p w14:paraId="0E3BEB4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70F60" w14:paraId="55E1BDE0" w14:textId="77777777" w:rsidTr="00616283">
        <w:trPr>
          <w:jc w:val="center"/>
        </w:trPr>
        <w:tc>
          <w:tcPr>
            <w:tcW w:w="1568" w:type="dxa"/>
            <w:vAlign w:val="center"/>
          </w:tcPr>
          <w:p w14:paraId="2BBC9ECA" w14:textId="77777777" w:rsidR="00E70F60" w:rsidRDefault="00E70F60" w:rsidP="007D225A">
            <w:r>
              <w:rPr>
                <w:rStyle w:val="fontstyle31"/>
                <w:lang w:bidi="ar"/>
              </w:rPr>
              <w:lastRenderedPageBreak/>
              <w:t xml:space="preserve">WBS: </w:t>
            </w:r>
          </w:p>
        </w:tc>
        <w:tc>
          <w:tcPr>
            <w:tcW w:w="9079" w:type="dxa"/>
          </w:tcPr>
          <w:p w14:paraId="7E24691F" w14:textId="7C625D0F" w:rsidR="00E70F60" w:rsidRDefault="00043001" w:rsidP="007D225A">
            <w:r>
              <w:rPr>
                <w:noProof/>
              </w:rPr>
              <w:t>1.</w:t>
            </w:r>
            <w:r w:rsidR="00616283">
              <w:rPr>
                <w:noProof/>
              </w:rPr>
              <w:t>6.3</w:t>
            </w:r>
          </w:p>
        </w:tc>
      </w:tr>
      <w:tr w:rsidR="00E70F60" w14:paraId="2209EFC1" w14:textId="77777777" w:rsidTr="00616283">
        <w:trPr>
          <w:jc w:val="center"/>
        </w:trPr>
        <w:tc>
          <w:tcPr>
            <w:tcW w:w="1568" w:type="dxa"/>
            <w:vAlign w:val="center"/>
          </w:tcPr>
          <w:p w14:paraId="503E1EB4" w14:textId="77777777" w:rsidR="00E70F60" w:rsidRDefault="00E70F60" w:rsidP="007D225A">
            <w:r>
              <w:rPr>
                <w:rStyle w:val="fontstyle31"/>
                <w:lang w:bidi="ar"/>
              </w:rPr>
              <w:t xml:space="preserve">Work Package: </w:t>
            </w:r>
          </w:p>
        </w:tc>
        <w:tc>
          <w:tcPr>
            <w:tcW w:w="9079" w:type="dxa"/>
          </w:tcPr>
          <w:p w14:paraId="7A2CC18B" w14:textId="75874076" w:rsidR="00E70F60" w:rsidRDefault="00616283" w:rsidP="007D225A">
            <w:r>
              <w:rPr>
                <w:noProof/>
              </w:rPr>
              <w:t>Project Close Out Meeting (Sprint 19)</w:t>
            </w:r>
          </w:p>
        </w:tc>
      </w:tr>
      <w:tr w:rsidR="00E70F60" w14:paraId="784210B6" w14:textId="77777777" w:rsidTr="00616283">
        <w:trPr>
          <w:jc w:val="center"/>
        </w:trPr>
        <w:tc>
          <w:tcPr>
            <w:tcW w:w="1568" w:type="dxa"/>
            <w:vAlign w:val="center"/>
          </w:tcPr>
          <w:p w14:paraId="723F7522" w14:textId="77777777" w:rsidR="00E70F60" w:rsidRDefault="00E70F60" w:rsidP="007D225A">
            <w:r>
              <w:rPr>
                <w:rStyle w:val="fontstyle31"/>
                <w:lang w:bidi="ar"/>
              </w:rPr>
              <w:t xml:space="preserve">Package Owner: </w:t>
            </w:r>
          </w:p>
        </w:tc>
        <w:tc>
          <w:tcPr>
            <w:tcW w:w="9079" w:type="dxa"/>
          </w:tcPr>
          <w:p w14:paraId="077D9822" w14:textId="731A7463" w:rsidR="00E70F60" w:rsidRDefault="170B2E6B" w:rsidP="007D225A">
            <w:r>
              <w:t>Wilkins Caducio</w:t>
            </w:r>
          </w:p>
        </w:tc>
      </w:tr>
      <w:tr w:rsidR="00E70F60" w14:paraId="117C915C" w14:textId="77777777" w:rsidTr="00616283">
        <w:trPr>
          <w:jc w:val="center"/>
        </w:trPr>
        <w:tc>
          <w:tcPr>
            <w:tcW w:w="1568" w:type="dxa"/>
            <w:vAlign w:val="center"/>
          </w:tcPr>
          <w:p w14:paraId="19881772" w14:textId="77777777" w:rsidR="00E70F60" w:rsidRDefault="00E70F60" w:rsidP="007D225A">
            <w:r>
              <w:rPr>
                <w:rStyle w:val="fontstyle31"/>
                <w:lang w:bidi="ar"/>
              </w:rPr>
              <w:t xml:space="preserve">Owner Organization: </w:t>
            </w:r>
          </w:p>
        </w:tc>
        <w:tc>
          <w:tcPr>
            <w:tcW w:w="9079" w:type="dxa"/>
          </w:tcPr>
          <w:p w14:paraId="14F837AC" w14:textId="6AEEB5DC" w:rsidR="00E70F60" w:rsidRDefault="2DF75633" w:rsidP="007D225A">
            <w:r>
              <w:t xml:space="preserve">Team </w:t>
            </w:r>
            <w:proofErr w:type="spellStart"/>
            <w:r>
              <w:t>Developmentality</w:t>
            </w:r>
            <w:proofErr w:type="spellEnd"/>
          </w:p>
        </w:tc>
      </w:tr>
      <w:tr w:rsidR="00E70F60" w14:paraId="39B87141" w14:textId="77777777" w:rsidTr="00616283">
        <w:trPr>
          <w:jc w:val="center"/>
        </w:trPr>
        <w:tc>
          <w:tcPr>
            <w:tcW w:w="1568" w:type="dxa"/>
            <w:vAlign w:val="center"/>
          </w:tcPr>
          <w:p w14:paraId="72E14206" w14:textId="77777777" w:rsidR="00E70F60" w:rsidRDefault="00E70F60" w:rsidP="007D225A">
            <w:r>
              <w:rPr>
                <w:rStyle w:val="fontstyle31"/>
                <w:lang w:bidi="ar"/>
              </w:rPr>
              <w:t xml:space="preserve">Participants: </w:t>
            </w:r>
          </w:p>
        </w:tc>
        <w:tc>
          <w:tcPr>
            <w:tcW w:w="9079" w:type="dxa"/>
          </w:tcPr>
          <w:p w14:paraId="46AEC495" w14:textId="2BA53DAC" w:rsidR="00E70F60" w:rsidRDefault="00616283" w:rsidP="5DE1F34F">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Wilkins </w:t>
            </w:r>
            <w:proofErr w:type="spellStart"/>
            <w:r>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James Garcia</w:t>
            </w:r>
          </w:p>
        </w:tc>
      </w:tr>
      <w:tr w:rsidR="00616283" w14:paraId="0388CEE3" w14:textId="77777777" w:rsidTr="00616283">
        <w:trPr>
          <w:jc w:val="center"/>
        </w:trPr>
        <w:tc>
          <w:tcPr>
            <w:tcW w:w="1568" w:type="dxa"/>
            <w:vAlign w:val="center"/>
          </w:tcPr>
          <w:p w14:paraId="73DD9E61" w14:textId="77777777" w:rsidR="00616283" w:rsidRDefault="00616283" w:rsidP="00616283">
            <w:r>
              <w:rPr>
                <w:rStyle w:val="fontstyle31"/>
                <w:lang w:bidi="ar"/>
              </w:rPr>
              <w:t>Description:</w:t>
            </w:r>
            <w:r>
              <w:rPr>
                <w:rStyle w:val="fontstyle31"/>
                <w:lang w:bidi="ar"/>
              </w:rPr>
              <w:br/>
            </w:r>
          </w:p>
        </w:tc>
        <w:tc>
          <w:tcPr>
            <w:tcW w:w="9079" w:type="dxa"/>
          </w:tcPr>
          <w:p w14:paraId="1811F24A" w14:textId="47F34313" w:rsidR="00616283" w:rsidRDefault="00616283" w:rsidP="00616283">
            <w:r w:rsidRPr="00886850">
              <w:t>This work package involves organizing and conducting a project close out meeting with the project team and stakeholders to officially close the project. The meeting will serve as an opportunity to review the project's overall performance and accomplishments, discuss any lessons learned, and finalize the handover of project deliverables and documentation. The meeting will also provide a forum for team members and stakeholders to express their feedback and provide suggestions for future improvements.</w:t>
            </w:r>
          </w:p>
        </w:tc>
      </w:tr>
      <w:tr w:rsidR="00616283" w14:paraId="3C1B892D" w14:textId="77777777" w:rsidTr="00616283">
        <w:trPr>
          <w:jc w:val="center"/>
        </w:trPr>
        <w:tc>
          <w:tcPr>
            <w:tcW w:w="1568" w:type="dxa"/>
            <w:vAlign w:val="center"/>
          </w:tcPr>
          <w:p w14:paraId="32759150" w14:textId="77777777" w:rsidR="00616283" w:rsidRDefault="00616283" w:rsidP="00616283">
            <w:r>
              <w:rPr>
                <w:rStyle w:val="fontstyle31"/>
                <w:lang w:bidi="ar"/>
              </w:rPr>
              <w:t>Completion State:</w:t>
            </w:r>
            <w:r>
              <w:rPr>
                <w:rStyle w:val="fontstyle31"/>
                <w:lang w:bidi="ar"/>
              </w:rPr>
              <w:br/>
            </w:r>
          </w:p>
        </w:tc>
        <w:tc>
          <w:tcPr>
            <w:tcW w:w="9079" w:type="dxa"/>
          </w:tcPr>
          <w:p w14:paraId="63548267" w14:textId="5A63114D" w:rsidR="00616283" w:rsidRDefault="00616283" w:rsidP="00616283">
            <w:r w:rsidRPr="007A1452">
              <w:t>The project closes out meeting has been successfully conducted, and all deliverables and documentation have been formally handed over to the appropriate parties.</w:t>
            </w:r>
          </w:p>
        </w:tc>
      </w:tr>
      <w:tr w:rsidR="00616283" w14:paraId="097C7BBC" w14:textId="77777777" w:rsidTr="00616283">
        <w:trPr>
          <w:jc w:val="center"/>
        </w:trPr>
        <w:tc>
          <w:tcPr>
            <w:tcW w:w="1568" w:type="dxa"/>
            <w:vAlign w:val="center"/>
          </w:tcPr>
          <w:p w14:paraId="076A626F" w14:textId="77777777" w:rsidR="00616283" w:rsidRDefault="00616283" w:rsidP="00616283">
            <w:pPr>
              <w:rPr>
                <w:rStyle w:val="fontstyle31"/>
                <w:lang w:bidi="ar"/>
              </w:rPr>
            </w:pPr>
            <w:r>
              <w:rPr>
                <w:rStyle w:val="fontstyle31"/>
                <w:lang w:bidi="ar"/>
              </w:rPr>
              <w:t>Assumptions:</w:t>
            </w:r>
          </w:p>
          <w:p w14:paraId="174F030F" w14:textId="77777777" w:rsidR="00616283" w:rsidRDefault="00616283" w:rsidP="00616283"/>
        </w:tc>
        <w:tc>
          <w:tcPr>
            <w:tcW w:w="9079" w:type="dxa"/>
          </w:tcPr>
          <w:p w14:paraId="4D351BE8" w14:textId="60567BF6" w:rsidR="00616283" w:rsidRDefault="00616283" w:rsidP="00616283">
            <w:r w:rsidRPr="007A1452">
              <w:t>The project team and stakeholders are available and willing to attend the close out meeting on the scheduled date.</w:t>
            </w:r>
          </w:p>
        </w:tc>
      </w:tr>
      <w:tr w:rsidR="00616283" w14:paraId="16B4EAF7" w14:textId="77777777" w:rsidTr="00616283">
        <w:trPr>
          <w:jc w:val="center"/>
        </w:trPr>
        <w:tc>
          <w:tcPr>
            <w:tcW w:w="1568" w:type="dxa"/>
            <w:vAlign w:val="center"/>
          </w:tcPr>
          <w:p w14:paraId="07A396B8" w14:textId="77777777" w:rsidR="00616283" w:rsidRDefault="00616283" w:rsidP="00616283">
            <w:pPr>
              <w:rPr>
                <w:rStyle w:val="fontstyle31"/>
                <w:lang w:bidi="ar"/>
              </w:rPr>
            </w:pPr>
            <w:r>
              <w:rPr>
                <w:rStyle w:val="fontstyle31"/>
                <w:lang w:bidi="ar"/>
              </w:rPr>
              <w:t>Risks:</w:t>
            </w:r>
          </w:p>
          <w:p w14:paraId="29D9C5E5" w14:textId="77777777" w:rsidR="00616283" w:rsidRDefault="00616283" w:rsidP="00616283"/>
        </w:tc>
        <w:tc>
          <w:tcPr>
            <w:tcW w:w="9079" w:type="dxa"/>
          </w:tcPr>
          <w:p w14:paraId="2289ACBF" w14:textId="1F5CECEB" w:rsidR="00616283" w:rsidRDefault="00616283" w:rsidP="00616283">
            <w:r w:rsidRPr="007A1452">
              <w:t>There is a risk that not all team members or stakeholders will be able to attend the close out meeting, which may delay the handover of deliverables and documentation.</w:t>
            </w:r>
          </w:p>
        </w:tc>
      </w:tr>
      <w:tr w:rsidR="00616283" w14:paraId="20E79780" w14:textId="77777777" w:rsidTr="00616283">
        <w:trPr>
          <w:jc w:val="center"/>
        </w:trPr>
        <w:tc>
          <w:tcPr>
            <w:tcW w:w="1568" w:type="dxa"/>
            <w:vAlign w:val="center"/>
          </w:tcPr>
          <w:p w14:paraId="35A6B576" w14:textId="77777777" w:rsidR="00616283" w:rsidRDefault="00616283" w:rsidP="00616283">
            <w:pPr>
              <w:rPr>
                <w:rStyle w:val="fontstyle31"/>
                <w:lang w:bidi="ar"/>
              </w:rPr>
            </w:pPr>
            <w:r>
              <w:rPr>
                <w:rStyle w:val="fontstyle31"/>
                <w:lang w:bidi="ar"/>
              </w:rPr>
              <w:t>Risk Mitigation:</w:t>
            </w:r>
          </w:p>
          <w:p w14:paraId="578C3E64" w14:textId="77777777" w:rsidR="00616283" w:rsidRDefault="00616283" w:rsidP="00616283"/>
        </w:tc>
        <w:tc>
          <w:tcPr>
            <w:tcW w:w="9079" w:type="dxa"/>
          </w:tcPr>
          <w:p w14:paraId="3A4269F4" w14:textId="771AC42E" w:rsidR="00616283" w:rsidRDefault="00616283" w:rsidP="00616283">
            <w:r w:rsidRPr="00CC41D1">
              <w:t>The meeting date and time will be scheduled well in advance, and reminders will be sent to all attendees to ensure their availability. If some team members or stakeholders are unable to attend, alternative arrangements will be made to ensure that all deliverables and documentation are handed over in a timely manner.</w:t>
            </w:r>
          </w:p>
        </w:tc>
      </w:tr>
      <w:tr w:rsidR="00E70F60" w14:paraId="4A11A6B3" w14:textId="77777777" w:rsidTr="00616283">
        <w:trPr>
          <w:jc w:val="center"/>
        </w:trPr>
        <w:tc>
          <w:tcPr>
            <w:tcW w:w="1568" w:type="dxa"/>
            <w:vAlign w:val="center"/>
          </w:tcPr>
          <w:p w14:paraId="6FABC584" w14:textId="77777777" w:rsidR="00E70F60" w:rsidRDefault="00E70F60" w:rsidP="007D225A">
            <w:r>
              <w:rPr>
                <w:rStyle w:val="fontstyle31"/>
              </w:rPr>
              <w:t xml:space="preserve">Budget: </w:t>
            </w:r>
          </w:p>
        </w:tc>
        <w:tc>
          <w:tcPr>
            <w:tcW w:w="9079" w:type="dxa"/>
          </w:tcPr>
          <w:p w14:paraId="2BC545C0" w14:textId="77777777" w:rsidR="00E70F60" w:rsidRDefault="00E70F60" w:rsidP="007D225A"/>
        </w:tc>
      </w:tr>
      <w:tr w:rsidR="00E70F60" w14:paraId="52432E44" w14:textId="77777777" w:rsidTr="00616283">
        <w:trPr>
          <w:jc w:val="center"/>
        </w:trPr>
        <w:tc>
          <w:tcPr>
            <w:tcW w:w="1568" w:type="dxa"/>
            <w:vAlign w:val="center"/>
          </w:tcPr>
          <w:p w14:paraId="2234F39A" w14:textId="77777777" w:rsidR="00E70F60" w:rsidRDefault="00E70F60" w:rsidP="007D225A">
            <w:pPr>
              <w:rPr>
                <w:rStyle w:val="fontstyle31"/>
                <w:lang w:bidi="ar"/>
              </w:rPr>
            </w:pPr>
            <w:r>
              <w:rPr>
                <w:rStyle w:val="fontstyle31"/>
                <w:lang w:bidi="ar"/>
              </w:rPr>
              <w:t>Reference Docs:</w:t>
            </w:r>
          </w:p>
          <w:p w14:paraId="647214DD" w14:textId="77777777" w:rsidR="00E70F60" w:rsidRDefault="00E70F60" w:rsidP="007D225A"/>
        </w:tc>
        <w:tc>
          <w:tcPr>
            <w:tcW w:w="9079" w:type="dxa"/>
          </w:tcPr>
          <w:p w14:paraId="07974BCA" w14:textId="7E9E6713" w:rsidR="00E70F60" w:rsidRDefault="31D6C183" w:rsidP="007D225A">
            <w:r>
              <w:t>https://asiapacificcollege.sharepoint.com/:f:/s/PROJMANT3MI201MI203/Evjel9uiSslFosc4l3EpNcABUtYTV3a-VQkkDtSNRfqLSA?e=yp43oj</w:t>
            </w:r>
          </w:p>
        </w:tc>
      </w:tr>
    </w:tbl>
    <w:p w14:paraId="7652D52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p w14:paraId="14624CDB" w14:textId="77777777" w:rsidR="0021653D" w:rsidRPr="00E70F60" w:rsidRDefault="0021653D" w:rsidP="00E70F60"/>
    <w:sectPr w:rsidR="0021653D" w:rsidRPr="00E70F60" w:rsidSect="007D225A">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SourceSansPro-Black">
    <w:altName w:val="Calibri"/>
    <w:charset w:val="00"/>
    <w:family w:val="auto"/>
    <w:pitch w:val="default"/>
  </w:font>
  <w:font w:name="SourceSansPro-Regular">
    <w:altName w:val="Calibri"/>
    <w:charset w:val="00"/>
    <w:family w:val="auto"/>
    <w:pitch w:val="default"/>
  </w:font>
  <w:font w:name="SourceSansPro-Bold">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Z7BTSabbKk7aHE" int2:id="jelk03c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num w:numId="1" w16cid:durableId="196813782">
    <w:abstractNumId w:val="9"/>
  </w:num>
  <w:num w:numId="2" w16cid:durableId="1396586629">
    <w:abstractNumId w:val="7"/>
  </w:num>
  <w:num w:numId="3" w16cid:durableId="1624265881">
    <w:abstractNumId w:val="6"/>
  </w:num>
  <w:num w:numId="4" w16cid:durableId="1522432975">
    <w:abstractNumId w:val="5"/>
  </w:num>
  <w:num w:numId="5" w16cid:durableId="792285307">
    <w:abstractNumId w:val="4"/>
  </w:num>
  <w:num w:numId="6" w16cid:durableId="344483375">
    <w:abstractNumId w:val="8"/>
  </w:num>
  <w:num w:numId="7" w16cid:durableId="1153255321">
    <w:abstractNumId w:val="3"/>
  </w:num>
  <w:num w:numId="8" w16cid:durableId="1241907687">
    <w:abstractNumId w:val="2"/>
  </w:num>
  <w:num w:numId="9" w16cid:durableId="692653442">
    <w:abstractNumId w:val="1"/>
  </w:num>
  <w:num w:numId="10" w16cid:durableId="1552156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noPunctuationKerning/>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A15770"/>
    <w:rsid w:val="00014E29"/>
    <w:rsid w:val="00023A6D"/>
    <w:rsid w:val="00043001"/>
    <w:rsid w:val="00050A31"/>
    <w:rsid w:val="000534BA"/>
    <w:rsid w:val="000716D2"/>
    <w:rsid w:val="00071AAB"/>
    <w:rsid w:val="00096E71"/>
    <w:rsid w:val="000A5901"/>
    <w:rsid w:val="000B76C4"/>
    <w:rsid w:val="000C5610"/>
    <w:rsid w:val="000E6552"/>
    <w:rsid w:val="000F3A4F"/>
    <w:rsid w:val="000F59AC"/>
    <w:rsid w:val="00100610"/>
    <w:rsid w:val="0010467F"/>
    <w:rsid w:val="00106090"/>
    <w:rsid w:val="00124BDB"/>
    <w:rsid w:val="00126CDD"/>
    <w:rsid w:val="001364FE"/>
    <w:rsid w:val="001368DD"/>
    <w:rsid w:val="00147DB3"/>
    <w:rsid w:val="001518A5"/>
    <w:rsid w:val="00162C63"/>
    <w:rsid w:val="00162D28"/>
    <w:rsid w:val="0016728B"/>
    <w:rsid w:val="00170095"/>
    <w:rsid w:val="001707C8"/>
    <w:rsid w:val="00170E4F"/>
    <w:rsid w:val="001743F4"/>
    <w:rsid w:val="00187C33"/>
    <w:rsid w:val="001936B7"/>
    <w:rsid w:val="00196AB1"/>
    <w:rsid w:val="00196AFA"/>
    <w:rsid w:val="0019746A"/>
    <w:rsid w:val="001A60BF"/>
    <w:rsid w:val="001C0607"/>
    <w:rsid w:val="001C0B56"/>
    <w:rsid w:val="001C5D9E"/>
    <w:rsid w:val="001D753E"/>
    <w:rsid w:val="001F7999"/>
    <w:rsid w:val="00201333"/>
    <w:rsid w:val="0020315A"/>
    <w:rsid w:val="002054A0"/>
    <w:rsid w:val="0021023B"/>
    <w:rsid w:val="00210FA7"/>
    <w:rsid w:val="00216417"/>
    <w:rsid w:val="0021653D"/>
    <w:rsid w:val="00227087"/>
    <w:rsid w:val="00237CA5"/>
    <w:rsid w:val="002422F1"/>
    <w:rsid w:val="00244EAE"/>
    <w:rsid w:val="00257B40"/>
    <w:rsid w:val="0026486F"/>
    <w:rsid w:val="0026631D"/>
    <w:rsid w:val="0026724D"/>
    <w:rsid w:val="002823D1"/>
    <w:rsid w:val="002823F7"/>
    <w:rsid w:val="00285C40"/>
    <w:rsid w:val="002A18DE"/>
    <w:rsid w:val="002BA0B2"/>
    <w:rsid w:val="002C2F53"/>
    <w:rsid w:val="002D246D"/>
    <w:rsid w:val="002F0DF0"/>
    <w:rsid w:val="002F6152"/>
    <w:rsid w:val="0031481C"/>
    <w:rsid w:val="00314F48"/>
    <w:rsid w:val="00323830"/>
    <w:rsid w:val="0033518C"/>
    <w:rsid w:val="003400D1"/>
    <w:rsid w:val="0034364C"/>
    <w:rsid w:val="003437C2"/>
    <w:rsid w:val="0036030D"/>
    <w:rsid w:val="0036255F"/>
    <w:rsid w:val="00363AE0"/>
    <w:rsid w:val="00370539"/>
    <w:rsid w:val="00377186"/>
    <w:rsid w:val="00380232"/>
    <w:rsid w:val="00387D46"/>
    <w:rsid w:val="0039337C"/>
    <w:rsid w:val="003942F7"/>
    <w:rsid w:val="00395042"/>
    <w:rsid w:val="003A1C03"/>
    <w:rsid w:val="003B1404"/>
    <w:rsid w:val="003C12BC"/>
    <w:rsid w:val="003C4F55"/>
    <w:rsid w:val="003D4351"/>
    <w:rsid w:val="003D66D8"/>
    <w:rsid w:val="003E13ED"/>
    <w:rsid w:val="00402C7D"/>
    <w:rsid w:val="004050AC"/>
    <w:rsid w:val="004112FC"/>
    <w:rsid w:val="00411DA2"/>
    <w:rsid w:val="00414627"/>
    <w:rsid w:val="00421637"/>
    <w:rsid w:val="00425D63"/>
    <w:rsid w:val="00437D2B"/>
    <w:rsid w:val="004403BC"/>
    <w:rsid w:val="00441208"/>
    <w:rsid w:val="00444EA1"/>
    <w:rsid w:val="004574BB"/>
    <w:rsid w:val="0046242A"/>
    <w:rsid w:val="004626DB"/>
    <w:rsid w:val="00463DB9"/>
    <w:rsid w:val="004643D8"/>
    <w:rsid w:val="0047313E"/>
    <w:rsid w:val="00477924"/>
    <w:rsid w:val="00493C97"/>
    <w:rsid w:val="00497C24"/>
    <w:rsid w:val="004ACA45"/>
    <w:rsid w:val="004B3A12"/>
    <w:rsid w:val="004B590C"/>
    <w:rsid w:val="004C03E8"/>
    <w:rsid w:val="004C7BA5"/>
    <w:rsid w:val="004E3297"/>
    <w:rsid w:val="004E44EF"/>
    <w:rsid w:val="004E7628"/>
    <w:rsid w:val="004F48F2"/>
    <w:rsid w:val="004F52E2"/>
    <w:rsid w:val="005061A6"/>
    <w:rsid w:val="00513B06"/>
    <w:rsid w:val="005149B1"/>
    <w:rsid w:val="0052002B"/>
    <w:rsid w:val="005368E3"/>
    <w:rsid w:val="00554B6B"/>
    <w:rsid w:val="00555BA6"/>
    <w:rsid w:val="0056038C"/>
    <w:rsid w:val="005647F2"/>
    <w:rsid w:val="005662D1"/>
    <w:rsid w:val="00572100"/>
    <w:rsid w:val="00573A09"/>
    <w:rsid w:val="00575D16"/>
    <w:rsid w:val="005A4526"/>
    <w:rsid w:val="005B2DEC"/>
    <w:rsid w:val="005C14B8"/>
    <w:rsid w:val="005C1B16"/>
    <w:rsid w:val="005C6F44"/>
    <w:rsid w:val="005E385A"/>
    <w:rsid w:val="005E4AC8"/>
    <w:rsid w:val="005E53D0"/>
    <w:rsid w:val="005E60DD"/>
    <w:rsid w:val="005F1CAF"/>
    <w:rsid w:val="006002EB"/>
    <w:rsid w:val="006022EF"/>
    <w:rsid w:val="006128EF"/>
    <w:rsid w:val="00616283"/>
    <w:rsid w:val="00617080"/>
    <w:rsid w:val="006264B4"/>
    <w:rsid w:val="00635D7A"/>
    <w:rsid w:val="00643033"/>
    <w:rsid w:val="00644CC3"/>
    <w:rsid w:val="00646F53"/>
    <w:rsid w:val="00657D9B"/>
    <w:rsid w:val="0066006D"/>
    <w:rsid w:val="00661468"/>
    <w:rsid w:val="006649F0"/>
    <w:rsid w:val="00670647"/>
    <w:rsid w:val="0067245D"/>
    <w:rsid w:val="00672F88"/>
    <w:rsid w:val="00673205"/>
    <w:rsid w:val="00682249"/>
    <w:rsid w:val="0068470E"/>
    <w:rsid w:val="00690FB4"/>
    <w:rsid w:val="00695DCD"/>
    <w:rsid w:val="00697C3D"/>
    <w:rsid w:val="006A05CC"/>
    <w:rsid w:val="006A35A7"/>
    <w:rsid w:val="006B533F"/>
    <w:rsid w:val="006B675E"/>
    <w:rsid w:val="006C21ED"/>
    <w:rsid w:val="007122C8"/>
    <w:rsid w:val="007152D7"/>
    <w:rsid w:val="007348A4"/>
    <w:rsid w:val="00746313"/>
    <w:rsid w:val="00746C14"/>
    <w:rsid w:val="00763D1F"/>
    <w:rsid w:val="00763ECA"/>
    <w:rsid w:val="007970C7"/>
    <w:rsid w:val="007A1452"/>
    <w:rsid w:val="007A227E"/>
    <w:rsid w:val="007C2C59"/>
    <w:rsid w:val="007C5D5F"/>
    <w:rsid w:val="007D225A"/>
    <w:rsid w:val="007D2331"/>
    <w:rsid w:val="007E1A17"/>
    <w:rsid w:val="007E5AD7"/>
    <w:rsid w:val="007E610F"/>
    <w:rsid w:val="007F41AA"/>
    <w:rsid w:val="00801F23"/>
    <w:rsid w:val="00823047"/>
    <w:rsid w:val="008357BB"/>
    <w:rsid w:val="00837632"/>
    <w:rsid w:val="0083A03F"/>
    <w:rsid w:val="008423BA"/>
    <w:rsid w:val="00843639"/>
    <w:rsid w:val="0085640F"/>
    <w:rsid w:val="008567AA"/>
    <w:rsid w:val="008649AD"/>
    <w:rsid w:val="008676A2"/>
    <w:rsid w:val="00867DFB"/>
    <w:rsid w:val="00876172"/>
    <w:rsid w:val="0088267F"/>
    <w:rsid w:val="00886850"/>
    <w:rsid w:val="00892712"/>
    <w:rsid w:val="00893633"/>
    <w:rsid w:val="008978A0"/>
    <w:rsid w:val="008A38D0"/>
    <w:rsid w:val="008A43BA"/>
    <w:rsid w:val="008A680A"/>
    <w:rsid w:val="008B0BB0"/>
    <w:rsid w:val="008E05DE"/>
    <w:rsid w:val="008E5E54"/>
    <w:rsid w:val="008E6C4B"/>
    <w:rsid w:val="008E72B9"/>
    <w:rsid w:val="008F18C0"/>
    <w:rsid w:val="008F22AD"/>
    <w:rsid w:val="008F7F4B"/>
    <w:rsid w:val="00903F1B"/>
    <w:rsid w:val="00907648"/>
    <w:rsid w:val="0093016E"/>
    <w:rsid w:val="00930FDE"/>
    <w:rsid w:val="009327A2"/>
    <w:rsid w:val="00945D14"/>
    <w:rsid w:val="009478DD"/>
    <w:rsid w:val="00950725"/>
    <w:rsid w:val="00951AFC"/>
    <w:rsid w:val="0095354A"/>
    <w:rsid w:val="00967769"/>
    <w:rsid w:val="0097128D"/>
    <w:rsid w:val="009766F5"/>
    <w:rsid w:val="00984C93"/>
    <w:rsid w:val="00985478"/>
    <w:rsid w:val="00987CE1"/>
    <w:rsid w:val="0099405C"/>
    <w:rsid w:val="009A363C"/>
    <w:rsid w:val="009A5187"/>
    <w:rsid w:val="009B7B3F"/>
    <w:rsid w:val="009C600F"/>
    <w:rsid w:val="009D3723"/>
    <w:rsid w:val="009D3AEF"/>
    <w:rsid w:val="009E04F2"/>
    <w:rsid w:val="009F3CD5"/>
    <w:rsid w:val="009F4BDB"/>
    <w:rsid w:val="00A03B7B"/>
    <w:rsid w:val="00A10FDB"/>
    <w:rsid w:val="00A11F09"/>
    <w:rsid w:val="00A15974"/>
    <w:rsid w:val="00A200C9"/>
    <w:rsid w:val="00A250D5"/>
    <w:rsid w:val="00A2669B"/>
    <w:rsid w:val="00A32F56"/>
    <w:rsid w:val="00A36028"/>
    <w:rsid w:val="00A37FFB"/>
    <w:rsid w:val="00A60092"/>
    <w:rsid w:val="00A641B3"/>
    <w:rsid w:val="00A9047C"/>
    <w:rsid w:val="00A91424"/>
    <w:rsid w:val="00A9360C"/>
    <w:rsid w:val="00AA2C77"/>
    <w:rsid w:val="00AB3486"/>
    <w:rsid w:val="00AB4A33"/>
    <w:rsid w:val="00AB69CA"/>
    <w:rsid w:val="00AC0CC3"/>
    <w:rsid w:val="00AC3FB9"/>
    <w:rsid w:val="00AC4DAE"/>
    <w:rsid w:val="00AC702A"/>
    <w:rsid w:val="00AC7FB2"/>
    <w:rsid w:val="00AD226F"/>
    <w:rsid w:val="00AD7914"/>
    <w:rsid w:val="00AE302F"/>
    <w:rsid w:val="00AF32BA"/>
    <w:rsid w:val="00AF6C2F"/>
    <w:rsid w:val="00B11AAB"/>
    <w:rsid w:val="00B12A9A"/>
    <w:rsid w:val="00B13A52"/>
    <w:rsid w:val="00B20126"/>
    <w:rsid w:val="00B202C0"/>
    <w:rsid w:val="00B24CF4"/>
    <w:rsid w:val="00B2617E"/>
    <w:rsid w:val="00B26993"/>
    <w:rsid w:val="00B4570C"/>
    <w:rsid w:val="00B5208C"/>
    <w:rsid w:val="00B74876"/>
    <w:rsid w:val="00B7762D"/>
    <w:rsid w:val="00B84874"/>
    <w:rsid w:val="00B85BBD"/>
    <w:rsid w:val="00B87B97"/>
    <w:rsid w:val="00B961DE"/>
    <w:rsid w:val="00B978E7"/>
    <w:rsid w:val="00BB787F"/>
    <w:rsid w:val="00BB7C2B"/>
    <w:rsid w:val="00BC1664"/>
    <w:rsid w:val="00BC2546"/>
    <w:rsid w:val="00BEDFBE"/>
    <w:rsid w:val="00C05085"/>
    <w:rsid w:val="00C13726"/>
    <w:rsid w:val="00C13B0D"/>
    <w:rsid w:val="00C14769"/>
    <w:rsid w:val="00C1593D"/>
    <w:rsid w:val="00C2770F"/>
    <w:rsid w:val="00C35625"/>
    <w:rsid w:val="00C36721"/>
    <w:rsid w:val="00C440A6"/>
    <w:rsid w:val="00C4439B"/>
    <w:rsid w:val="00C56C7E"/>
    <w:rsid w:val="00C573D7"/>
    <w:rsid w:val="00C75610"/>
    <w:rsid w:val="00C776A4"/>
    <w:rsid w:val="00CA04E6"/>
    <w:rsid w:val="00CA157E"/>
    <w:rsid w:val="00CA21AE"/>
    <w:rsid w:val="00CA2C6C"/>
    <w:rsid w:val="00CB607B"/>
    <w:rsid w:val="00CC0600"/>
    <w:rsid w:val="00CC41D1"/>
    <w:rsid w:val="00CC78AC"/>
    <w:rsid w:val="00CD2A32"/>
    <w:rsid w:val="00CE16AC"/>
    <w:rsid w:val="00CE3768"/>
    <w:rsid w:val="00CF7953"/>
    <w:rsid w:val="00D07232"/>
    <w:rsid w:val="00D10245"/>
    <w:rsid w:val="00D1565B"/>
    <w:rsid w:val="00D21BDD"/>
    <w:rsid w:val="00D248E7"/>
    <w:rsid w:val="00D34FD0"/>
    <w:rsid w:val="00D37930"/>
    <w:rsid w:val="00D40ADB"/>
    <w:rsid w:val="00D4170B"/>
    <w:rsid w:val="00D60266"/>
    <w:rsid w:val="00D65F07"/>
    <w:rsid w:val="00D6757C"/>
    <w:rsid w:val="00D81C05"/>
    <w:rsid w:val="00D85B9B"/>
    <w:rsid w:val="00D85DDB"/>
    <w:rsid w:val="00D92BB7"/>
    <w:rsid w:val="00DA7E45"/>
    <w:rsid w:val="00DB14FA"/>
    <w:rsid w:val="00DB1E74"/>
    <w:rsid w:val="00DB6F97"/>
    <w:rsid w:val="00DB6FD0"/>
    <w:rsid w:val="00DC763A"/>
    <w:rsid w:val="00DC76B6"/>
    <w:rsid w:val="00DC76D2"/>
    <w:rsid w:val="00DC7A83"/>
    <w:rsid w:val="00DD30ED"/>
    <w:rsid w:val="00DD5966"/>
    <w:rsid w:val="00DD5FD9"/>
    <w:rsid w:val="00DE3915"/>
    <w:rsid w:val="00DE4AB0"/>
    <w:rsid w:val="00DF01E2"/>
    <w:rsid w:val="00DF56B3"/>
    <w:rsid w:val="00E07917"/>
    <w:rsid w:val="00E12829"/>
    <w:rsid w:val="00E25046"/>
    <w:rsid w:val="00E27011"/>
    <w:rsid w:val="00E37226"/>
    <w:rsid w:val="00E44F10"/>
    <w:rsid w:val="00E533A2"/>
    <w:rsid w:val="00E6063E"/>
    <w:rsid w:val="00E61E49"/>
    <w:rsid w:val="00E64C21"/>
    <w:rsid w:val="00E706FF"/>
    <w:rsid w:val="00E70F60"/>
    <w:rsid w:val="00E831FB"/>
    <w:rsid w:val="00EB0695"/>
    <w:rsid w:val="00EB68E1"/>
    <w:rsid w:val="00EBF012"/>
    <w:rsid w:val="00EC0EB2"/>
    <w:rsid w:val="00EC24C6"/>
    <w:rsid w:val="00EE749E"/>
    <w:rsid w:val="00EF2933"/>
    <w:rsid w:val="00F05146"/>
    <w:rsid w:val="00F1115D"/>
    <w:rsid w:val="00F24F14"/>
    <w:rsid w:val="00F26E0D"/>
    <w:rsid w:val="00F3513C"/>
    <w:rsid w:val="00F42067"/>
    <w:rsid w:val="00F465C5"/>
    <w:rsid w:val="00F50318"/>
    <w:rsid w:val="00F5180D"/>
    <w:rsid w:val="00F51B21"/>
    <w:rsid w:val="00F51D87"/>
    <w:rsid w:val="00F560A1"/>
    <w:rsid w:val="00F63F9F"/>
    <w:rsid w:val="00F8455C"/>
    <w:rsid w:val="00F96858"/>
    <w:rsid w:val="00FA4744"/>
    <w:rsid w:val="00FB7F7D"/>
    <w:rsid w:val="00FC3F40"/>
    <w:rsid w:val="00FD624D"/>
    <w:rsid w:val="00FF2451"/>
    <w:rsid w:val="0120F706"/>
    <w:rsid w:val="01302CDE"/>
    <w:rsid w:val="0143C3AE"/>
    <w:rsid w:val="015E3B69"/>
    <w:rsid w:val="017565E6"/>
    <w:rsid w:val="01E126E3"/>
    <w:rsid w:val="01EA4477"/>
    <w:rsid w:val="01EFCE05"/>
    <w:rsid w:val="02021550"/>
    <w:rsid w:val="0232984A"/>
    <w:rsid w:val="0238E30A"/>
    <w:rsid w:val="023F088A"/>
    <w:rsid w:val="0267D8CA"/>
    <w:rsid w:val="026BED06"/>
    <w:rsid w:val="027DCDA9"/>
    <w:rsid w:val="028C0A9A"/>
    <w:rsid w:val="02A183B4"/>
    <w:rsid w:val="02A924AF"/>
    <w:rsid w:val="02BEF3E6"/>
    <w:rsid w:val="0307C987"/>
    <w:rsid w:val="0348EB75"/>
    <w:rsid w:val="035A2A37"/>
    <w:rsid w:val="0387BEE8"/>
    <w:rsid w:val="038B4AC4"/>
    <w:rsid w:val="03AE62BD"/>
    <w:rsid w:val="03D1AC61"/>
    <w:rsid w:val="03D4B36B"/>
    <w:rsid w:val="03ECEABB"/>
    <w:rsid w:val="03F33CBA"/>
    <w:rsid w:val="040ED234"/>
    <w:rsid w:val="048F0D83"/>
    <w:rsid w:val="04A335FF"/>
    <w:rsid w:val="04A65FBC"/>
    <w:rsid w:val="04A6FAF5"/>
    <w:rsid w:val="04C9C169"/>
    <w:rsid w:val="04DDCAD2"/>
    <w:rsid w:val="04E34663"/>
    <w:rsid w:val="0554A143"/>
    <w:rsid w:val="055D0EED"/>
    <w:rsid w:val="056725FA"/>
    <w:rsid w:val="0578D493"/>
    <w:rsid w:val="05A38DC8"/>
    <w:rsid w:val="05C11031"/>
    <w:rsid w:val="05F89AAD"/>
    <w:rsid w:val="060815F8"/>
    <w:rsid w:val="06228782"/>
    <w:rsid w:val="062A9777"/>
    <w:rsid w:val="0649A057"/>
    <w:rsid w:val="06786DED"/>
    <w:rsid w:val="06B355C6"/>
    <w:rsid w:val="06B51576"/>
    <w:rsid w:val="06DB4515"/>
    <w:rsid w:val="06DE387B"/>
    <w:rsid w:val="06E2EE9C"/>
    <w:rsid w:val="06F58FF4"/>
    <w:rsid w:val="06FF0903"/>
    <w:rsid w:val="071B8419"/>
    <w:rsid w:val="0728B12B"/>
    <w:rsid w:val="0729B7A8"/>
    <w:rsid w:val="07393B84"/>
    <w:rsid w:val="074C62B3"/>
    <w:rsid w:val="076FFDB2"/>
    <w:rsid w:val="07749FA4"/>
    <w:rsid w:val="0795F726"/>
    <w:rsid w:val="079ABD96"/>
    <w:rsid w:val="079D4B82"/>
    <w:rsid w:val="07A15770"/>
    <w:rsid w:val="07BA5367"/>
    <w:rsid w:val="07C46FC1"/>
    <w:rsid w:val="07C71120"/>
    <w:rsid w:val="07CBB35A"/>
    <w:rsid w:val="07D1E37D"/>
    <w:rsid w:val="08219E73"/>
    <w:rsid w:val="085473C4"/>
    <w:rsid w:val="087BF3FC"/>
    <w:rsid w:val="088B5D51"/>
    <w:rsid w:val="0891D444"/>
    <w:rsid w:val="089652EC"/>
    <w:rsid w:val="08A397C8"/>
    <w:rsid w:val="0934968F"/>
    <w:rsid w:val="093FB41A"/>
    <w:rsid w:val="096BD43F"/>
    <w:rsid w:val="096EB251"/>
    <w:rsid w:val="099B8352"/>
    <w:rsid w:val="09DB6847"/>
    <w:rsid w:val="0A03B61A"/>
    <w:rsid w:val="0A472232"/>
    <w:rsid w:val="0AB4C6B8"/>
    <w:rsid w:val="0AD066F0"/>
    <w:rsid w:val="0ADF7099"/>
    <w:rsid w:val="0AEFB9CA"/>
    <w:rsid w:val="0B0AB9D5"/>
    <w:rsid w:val="0B16A1FF"/>
    <w:rsid w:val="0B7563B7"/>
    <w:rsid w:val="0B7ADA5A"/>
    <w:rsid w:val="0BC4FD05"/>
    <w:rsid w:val="0BFB1C3A"/>
    <w:rsid w:val="0C26937A"/>
    <w:rsid w:val="0C4D4A51"/>
    <w:rsid w:val="0C7B500A"/>
    <w:rsid w:val="0C80D26D"/>
    <w:rsid w:val="0C904C05"/>
    <w:rsid w:val="0C97D7E8"/>
    <w:rsid w:val="0CA685E5"/>
    <w:rsid w:val="0CB0131F"/>
    <w:rsid w:val="0CD71DE7"/>
    <w:rsid w:val="0CF9BB9C"/>
    <w:rsid w:val="0CFBE08C"/>
    <w:rsid w:val="0D02468B"/>
    <w:rsid w:val="0D09B6BC"/>
    <w:rsid w:val="0D113418"/>
    <w:rsid w:val="0D202E54"/>
    <w:rsid w:val="0D2EF551"/>
    <w:rsid w:val="0D32EB10"/>
    <w:rsid w:val="0D3DAAFF"/>
    <w:rsid w:val="0D41DB79"/>
    <w:rsid w:val="0D4A8268"/>
    <w:rsid w:val="0D609B0E"/>
    <w:rsid w:val="0D6EDE3C"/>
    <w:rsid w:val="0D71F61C"/>
    <w:rsid w:val="0D7FAFC4"/>
    <w:rsid w:val="0D89036C"/>
    <w:rsid w:val="0DC1DD21"/>
    <w:rsid w:val="0DD422F3"/>
    <w:rsid w:val="0DEF3906"/>
    <w:rsid w:val="0E209C15"/>
    <w:rsid w:val="0E39C472"/>
    <w:rsid w:val="0E6298C5"/>
    <w:rsid w:val="0E6EBBA2"/>
    <w:rsid w:val="0E85BD7F"/>
    <w:rsid w:val="0EBC084B"/>
    <w:rsid w:val="0ECEBB71"/>
    <w:rsid w:val="0F0A2DA3"/>
    <w:rsid w:val="0F145F08"/>
    <w:rsid w:val="0F7426E7"/>
    <w:rsid w:val="0F808A05"/>
    <w:rsid w:val="0F8CD899"/>
    <w:rsid w:val="0FA1AD04"/>
    <w:rsid w:val="0FC90BFE"/>
    <w:rsid w:val="0FCCA4A3"/>
    <w:rsid w:val="100219B6"/>
    <w:rsid w:val="1016D0AB"/>
    <w:rsid w:val="102ADA20"/>
    <w:rsid w:val="104C561D"/>
    <w:rsid w:val="10537DC2"/>
    <w:rsid w:val="107812BE"/>
    <w:rsid w:val="10891E3D"/>
    <w:rsid w:val="109C8D30"/>
    <w:rsid w:val="10AC6E0F"/>
    <w:rsid w:val="10D1C90E"/>
    <w:rsid w:val="10DDE97D"/>
    <w:rsid w:val="112012A7"/>
    <w:rsid w:val="1127449F"/>
    <w:rsid w:val="113541BF"/>
    <w:rsid w:val="1160F99A"/>
    <w:rsid w:val="116829D9"/>
    <w:rsid w:val="11723DE8"/>
    <w:rsid w:val="11B4637C"/>
    <w:rsid w:val="11BDE87A"/>
    <w:rsid w:val="1218391A"/>
    <w:rsid w:val="1234B746"/>
    <w:rsid w:val="1239589A"/>
    <w:rsid w:val="12513561"/>
    <w:rsid w:val="128E2FD0"/>
    <w:rsid w:val="12963D79"/>
    <w:rsid w:val="129F06CF"/>
    <w:rsid w:val="12AA1639"/>
    <w:rsid w:val="12BD930A"/>
    <w:rsid w:val="12EA3EA6"/>
    <w:rsid w:val="12EC1AFE"/>
    <w:rsid w:val="13146F79"/>
    <w:rsid w:val="131E36FD"/>
    <w:rsid w:val="1367CA93"/>
    <w:rsid w:val="138843C0"/>
    <w:rsid w:val="138CA728"/>
    <w:rsid w:val="139B27D6"/>
    <w:rsid w:val="13CA7CF0"/>
    <w:rsid w:val="13D8F6AB"/>
    <w:rsid w:val="13FA7CB3"/>
    <w:rsid w:val="140DA279"/>
    <w:rsid w:val="142893D4"/>
    <w:rsid w:val="144BB75B"/>
    <w:rsid w:val="145D3A95"/>
    <w:rsid w:val="145F58FE"/>
    <w:rsid w:val="14706AF9"/>
    <w:rsid w:val="1490F825"/>
    <w:rsid w:val="149F9BA3"/>
    <w:rsid w:val="14C3CAE6"/>
    <w:rsid w:val="14D8FA68"/>
    <w:rsid w:val="14E3C5C6"/>
    <w:rsid w:val="151217DC"/>
    <w:rsid w:val="15290992"/>
    <w:rsid w:val="15436FF5"/>
    <w:rsid w:val="15ADB8C6"/>
    <w:rsid w:val="15E0C558"/>
    <w:rsid w:val="16180771"/>
    <w:rsid w:val="16440ACC"/>
    <w:rsid w:val="1683D8F9"/>
    <w:rsid w:val="16A85E86"/>
    <w:rsid w:val="16ADE83D"/>
    <w:rsid w:val="16D58DD0"/>
    <w:rsid w:val="16D6B4B3"/>
    <w:rsid w:val="16DEA922"/>
    <w:rsid w:val="16F13190"/>
    <w:rsid w:val="170B2E6B"/>
    <w:rsid w:val="171EDC08"/>
    <w:rsid w:val="1738994A"/>
    <w:rsid w:val="176EE6BE"/>
    <w:rsid w:val="17859C7A"/>
    <w:rsid w:val="178B87A3"/>
    <w:rsid w:val="17A93164"/>
    <w:rsid w:val="17C77E5B"/>
    <w:rsid w:val="17ED4AFA"/>
    <w:rsid w:val="181DD5DC"/>
    <w:rsid w:val="18301C89"/>
    <w:rsid w:val="183268C6"/>
    <w:rsid w:val="1833C725"/>
    <w:rsid w:val="186A978E"/>
    <w:rsid w:val="18717830"/>
    <w:rsid w:val="1883BFEB"/>
    <w:rsid w:val="1885EBF9"/>
    <w:rsid w:val="18A861CE"/>
    <w:rsid w:val="18F48B61"/>
    <w:rsid w:val="19244182"/>
    <w:rsid w:val="192E8155"/>
    <w:rsid w:val="193B4961"/>
    <w:rsid w:val="196B673F"/>
    <w:rsid w:val="19C7D8AE"/>
    <w:rsid w:val="19CBECEA"/>
    <w:rsid w:val="1A03CF0B"/>
    <w:rsid w:val="1A121028"/>
    <w:rsid w:val="1A1A9B45"/>
    <w:rsid w:val="1A220602"/>
    <w:rsid w:val="1A65F432"/>
    <w:rsid w:val="1A8D67E6"/>
    <w:rsid w:val="1A8F2A38"/>
    <w:rsid w:val="1A924AE6"/>
    <w:rsid w:val="1AC70433"/>
    <w:rsid w:val="1ADB2BA7"/>
    <w:rsid w:val="1AE78821"/>
    <w:rsid w:val="1B382D72"/>
    <w:rsid w:val="1B56300A"/>
    <w:rsid w:val="1B7A150F"/>
    <w:rsid w:val="1BA05D81"/>
    <w:rsid w:val="1BA23850"/>
    <w:rsid w:val="1BB6BFF1"/>
    <w:rsid w:val="1BDE18DC"/>
    <w:rsid w:val="1BFDF86F"/>
    <w:rsid w:val="1C290282"/>
    <w:rsid w:val="1C30D1BF"/>
    <w:rsid w:val="1C313B7A"/>
    <w:rsid w:val="1C3CEDD3"/>
    <w:rsid w:val="1C3F2E02"/>
    <w:rsid w:val="1C403B24"/>
    <w:rsid w:val="1C4042CB"/>
    <w:rsid w:val="1C635F90"/>
    <w:rsid w:val="1C636E1B"/>
    <w:rsid w:val="1C72B854"/>
    <w:rsid w:val="1C904786"/>
    <w:rsid w:val="1CC29906"/>
    <w:rsid w:val="1CC949E2"/>
    <w:rsid w:val="1CF4A38C"/>
    <w:rsid w:val="1CF52D58"/>
    <w:rsid w:val="1CFABB93"/>
    <w:rsid w:val="1CFC2A3C"/>
    <w:rsid w:val="1D07CAE6"/>
    <w:rsid w:val="1D2397CB"/>
    <w:rsid w:val="1D44A15A"/>
    <w:rsid w:val="1D6CEA0A"/>
    <w:rsid w:val="1D8EB271"/>
    <w:rsid w:val="1D961C72"/>
    <w:rsid w:val="1DE20863"/>
    <w:rsid w:val="1E03A259"/>
    <w:rsid w:val="1E14CD08"/>
    <w:rsid w:val="1E3A0DB5"/>
    <w:rsid w:val="1E52EB15"/>
    <w:rsid w:val="1E67A440"/>
    <w:rsid w:val="1E74F649"/>
    <w:rsid w:val="1E7B025C"/>
    <w:rsid w:val="1E8F5045"/>
    <w:rsid w:val="1E96A56E"/>
    <w:rsid w:val="1E993B68"/>
    <w:rsid w:val="1E9B49D1"/>
    <w:rsid w:val="1EB9ABEC"/>
    <w:rsid w:val="1ED9D912"/>
    <w:rsid w:val="1EDB953E"/>
    <w:rsid w:val="1EE5814B"/>
    <w:rsid w:val="1F0149F9"/>
    <w:rsid w:val="1F02B3B9"/>
    <w:rsid w:val="1F0E08A2"/>
    <w:rsid w:val="1F636A41"/>
    <w:rsid w:val="1F9DC2D9"/>
    <w:rsid w:val="1FE6B30C"/>
    <w:rsid w:val="1FF0EF44"/>
    <w:rsid w:val="2044F0E2"/>
    <w:rsid w:val="20454A81"/>
    <w:rsid w:val="20722037"/>
    <w:rsid w:val="208B263B"/>
    <w:rsid w:val="20B5185C"/>
    <w:rsid w:val="20C5FD65"/>
    <w:rsid w:val="20C75345"/>
    <w:rsid w:val="20CB02A5"/>
    <w:rsid w:val="20D6AAFB"/>
    <w:rsid w:val="20F2F1B9"/>
    <w:rsid w:val="211FED83"/>
    <w:rsid w:val="2120767B"/>
    <w:rsid w:val="217AA73D"/>
    <w:rsid w:val="218365B1"/>
    <w:rsid w:val="219F41DC"/>
    <w:rsid w:val="21A9467C"/>
    <w:rsid w:val="21CEAB5A"/>
    <w:rsid w:val="21D0DC2A"/>
    <w:rsid w:val="21DEEC55"/>
    <w:rsid w:val="21E7C010"/>
    <w:rsid w:val="21E8E83F"/>
    <w:rsid w:val="220C7842"/>
    <w:rsid w:val="2219675A"/>
    <w:rsid w:val="2223E436"/>
    <w:rsid w:val="22489DAA"/>
    <w:rsid w:val="2248F29E"/>
    <w:rsid w:val="224A4E0A"/>
    <w:rsid w:val="224AEA54"/>
    <w:rsid w:val="226323A6"/>
    <w:rsid w:val="2285FD65"/>
    <w:rsid w:val="22884EC2"/>
    <w:rsid w:val="22B5A2A9"/>
    <w:rsid w:val="22D0BFB6"/>
    <w:rsid w:val="22DA9D25"/>
    <w:rsid w:val="22F75F16"/>
    <w:rsid w:val="233FC534"/>
    <w:rsid w:val="23482BA8"/>
    <w:rsid w:val="23564769"/>
    <w:rsid w:val="236724EB"/>
    <w:rsid w:val="2382B7C4"/>
    <w:rsid w:val="23955806"/>
    <w:rsid w:val="23A23DF2"/>
    <w:rsid w:val="23CE39C9"/>
    <w:rsid w:val="23D19063"/>
    <w:rsid w:val="23DBC0CB"/>
    <w:rsid w:val="23F33A4B"/>
    <w:rsid w:val="23FEF407"/>
    <w:rsid w:val="240A52E4"/>
    <w:rsid w:val="2414158B"/>
    <w:rsid w:val="2421D4E1"/>
    <w:rsid w:val="2421EF41"/>
    <w:rsid w:val="24313764"/>
    <w:rsid w:val="24463E0C"/>
    <w:rsid w:val="244B7601"/>
    <w:rsid w:val="248944DA"/>
    <w:rsid w:val="24B8B6C6"/>
    <w:rsid w:val="24DA8ACE"/>
    <w:rsid w:val="24DAB7FA"/>
    <w:rsid w:val="24DAC43B"/>
    <w:rsid w:val="24DDA35F"/>
    <w:rsid w:val="25097F00"/>
    <w:rsid w:val="2515F2A4"/>
    <w:rsid w:val="252A2576"/>
    <w:rsid w:val="253BA9F8"/>
    <w:rsid w:val="2545CE83"/>
    <w:rsid w:val="2571FCFE"/>
    <w:rsid w:val="257718F9"/>
    <w:rsid w:val="25F35EA6"/>
    <w:rsid w:val="2604D59F"/>
    <w:rsid w:val="2618F63D"/>
    <w:rsid w:val="263A682D"/>
    <w:rsid w:val="26577F12"/>
    <w:rsid w:val="2658F035"/>
    <w:rsid w:val="26745A4D"/>
    <w:rsid w:val="26AE3686"/>
    <w:rsid w:val="26B9A92C"/>
    <w:rsid w:val="26E79EF3"/>
    <w:rsid w:val="26F09330"/>
    <w:rsid w:val="270851C9"/>
    <w:rsid w:val="27092A34"/>
    <w:rsid w:val="2716D121"/>
    <w:rsid w:val="273820EF"/>
    <w:rsid w:val="2742E4F8"/>
    <w:rsid w:val="274DC374"/>
    <w:rsid w:val="27707E4B"/>
    <w:rsid w:val="278316C3"/>
    <w:rsid w:val="27CA2452"/>
    <w:rsid w:val="2880BB58"/>
    <w:rsid w:val="288817CD"/>
    <w:rsid w:val="288C6391"/>
    <w:rsid w:val="28921386"/>
    <w:rsid w:val="28A4FA95"/>
    <w:rsid w:val="28C02A41"/>
    <w:rsid w:val="28FF5EE7"/>
    <w:rsid w:val="2920DAE9"/>
    <w:rsid w:val="295E8604"/>
    <w:rsid w:val="2964ABDA"/>
    <w:rsid w:val="2983DF35"/>
    <w:rsid w:val="29A7F23C"/>
    <w:rsid w:val="29C4C082"/>
    <w:rsid w:val="29CBB4DF"/>
    <w:rsid w:val="29CEAF1A"/>
    <w:rsid w:val="2A1C8BB9"/>
    <w:rsid w:val="2A2833F2"/>
    <w:rsid w:val="2A340FF1"/>
    <w:rsid w:val="2A664F9B"/>
    <w:rsid w:val="2A7A5896"/>
    <w:rsid w:val="2AD7E910"/>
    <w:rsid w:val="2ADFEC9B"/>
    <w:rsid w:val="2AE1C82B"/>
    <w:rsid w:val="2B0A4BD4"/>
    <w:rsid w:val="2B1990B2"/>
    <w:rsid w:val="2B2E0BCB"/>
    <w:rsid w:val="2B2EDE76"/>
    <w:rsid w:val="2B57F2D8"/>
    <w:rsid w:val="2B6C0732"/>
    <w:rsid w:val="2B6FE3E0"/>
    <w:rsid w:val="2B7CF407"/>
    <w:rsid w:val="2B9406F5"/>
    <w:rsid w:val="2B9DBA5A"/>
    <w:rsid w:val="2BB85C1A"/>
    <w:rsid w:val="2BE53A3B"/>
    <w:rsid w:val="2BFB39B0"/>
    <w:rsid w:val="2C058B27"/>
    <w:rsid w:val="2C261466"/>
    <w:rsid w:val="2C3D875C"/>
    <w:rsid w:val="2C46EDA5"/>
    <w:rsid w:val="2C79F394"/>
    <w:rsid w:val="2C7E1D36"/>
    <w:rsid w:val="2C8071BF"/>
    <w:rsid w:val="2C9DBAEE"/>
    <w:rsid w:val="2CED3F78"/>
    <w:rsid w:val="2D0CF48F"/>
    <w:rsid w:val="2D2BEE5D"/>
    <w:rsid w:val="2D2CA3A5"/>
    <w:rsid w:val="2D45654F"/>
    <w:rsid w:val="2D484B55"/>
    <w:rsid w:val="2D531BF5"/>
    <w:rsid w:val="2D56E077"/>
    <w:rsid w:val="2D5DD4C0"/>
    <w:rsid w:val="2D71CDFC"/>
    <w:rsid w:val="2D8105E6"/>
    <w:rsid w:val="2D83AC6D"/>
    <w:rsid w:val="2D8B0CCE"/>
    <w:rsid w:val="2DD659CF"/>
    <w:rsid w:val="2DDB161D"/>
    <w:rsid w:val="2DE2781F"/>
    <w:rsid w:val="2DF75633"/>
    <w:rsid w:val="2E0E2875"/>
    <w:rsid w:val="2E3999ED"/>
    <w:rsid w:val="2E799EB9"/>
    <w:rsid w:val="2E8A8BA4"/>
    <w:rsid w:val="2EC3F9C2"/>
    <w:rsid w:val="2ED54147"/>
    <w:rsid w:val="2ED7AEF0"/>
    <w:rsid w:val="2EEFFCDC"/>
    <w:rsid w:val="2EF2B0D8"/>
    <w:rsid w:val="2F0BD935"/>
    <w:rsid w:val="2F2AE7E9"/>
    <w:rsid w:val="2F8E28A8"/>
    <w:rsid w:val="2F94287C"/>
    <w:rsid w:val="2FDAAB34"/>
    <w:rsid w:val="305AABE3"/>
    <w:rsid w:val="309A5CD5"/>
    <w:rsid w:val="30AE0D22"/>
    <w:rsid w:val="30B8A6A8"/>
    <w:rsid w:val="30CB3C26"/>
    <w:rsid w:val="30DB7ECD"/>
    <w:rsid w:val="30FBA075"/>
    <w:rsid w:val="3100B706"/>
    <w:rsid w:val="3100D4E2"/>
    <w:rsid w:val="310D040F"/>
    <w:rsid w:val="31290826"/>
    <w:rsid w:val="313523E3"/>
    <w:rsid w:val="31594752"/>
    <w:rsid w:val="316A691F"/>
    <w:rsid w:val="318B76E4"/>
    <w:rsid w:val="319B992D"/>
    <w:rsid w:val="31A2793F"/>
    <w:rsid w:val="31C22C66"/>
    <w:rsid w:val="31CF64D8"/>
    <w:rsid w:val="31D6C183"/>
    <w:rsid w:val="31DD9DF2"/>
    <w:rsid w:val="320B2C3F"/>
    <w:rsid w:val="32363264"/>
    <w:rsid w:val="32547709"/>
    <w:rsid w:val="32670C87"/>
    <w:rsid w:val="326E38EA"/>
    <w:rsid w:val="329B22AE"/>
    <w:rsid w:val="32B58AB5"/>
    <w:rsid w:val="32D0D60C"/>
    <w:rsid w:val="32D50EE3"/>
    <w:rsid w:val="32F9A6E0"/>
    <w:rsid w:val="330D3AA0"/>
    <w:rsid w:val="330EE3A6"/>
    <w:rsid w:val="33234E17"/>
    <w:rsid w:val="33593B87"/>
    <w:rsid w:val="335BDE91"/>
    <w:rsid w:val="3365DCBA"/>
    <w:rsid w:val="33BB2198"/>
    <w:rsid w:val="33C659B0"/>
    <w:rsid w:val="33CF1638"/>
    <w:rsid w:val="33E934EF"/>
    <w:rsid w:val="341628E3"/>
    <w:rsid w:val="347DF002"/>
    <w:rsid w:val="348C56CE"/>
    <w:rsid w:val="34A9B0CE"/>
    <w:rsid w:val="34C072F8"/>
    <w:rsid w:val="34EC7FF7"/>
    <w:rsid w:val="34FAE287"/>
    <w:rsid w:val="3520EEB1"/>
    <w:rsid w:val="3522AF57"/>
    <w:rsid w:val="353D8FA2"/>
    <w:rsid w:val="354697FB"/>
    <w:rsid w:val="356FC848"/>
    <w:rsid w:val="35909991"/>
    <w:rsid w:val="359D5562"/>
    <w:rsid w:val="359EAD49"/>
    <w:rsid w:val="35D04C65"/>
    <w:rsid w:val="35D2C370"/>
    <w:rsid w:val="35DDFF2E"/>
    <w:rsid w:val="35F3FDBB"/>
    <w:rsid w:val="35FF5DF1"/>
    <w:rsid w:val="3629C090"/>
    <w:rsid w:val="363C243B"/>
    <w:rsid w:val="365C4359"/>
    <w:rsid w:val="369FB998"/>
    <w:rsid w:val="36B22DC2"/>
    <w:rsid w:val="36D165EB"/>
    <w:rsid w:val="36DB4684"/>
    <w:rsid w:val="36E41D06"/>
    <w:rsid w:val="36FF9AD7"/>
    <w:rsid w:val="373A7DAA"/>
    <w:rsid w:val="3750DE9B"/>
    <w:rsid w:val="376A12D6"/>
    <w:rsid w:val="37974DA0"/>
    <w:rsid w:val="37D8BEE4"/>
    <w:rsid w:val="38052372"/>
    <w:rsid w:val="38204ACB"/>
    <w:rsid w:val="382AD24D"/>
    <w:rsid w:val="38320C4E"/>
    <w:rsid w:val="3833190E"/>
    <w:rsid w:val="3839150A"/>
    <w:rsid w:val="383D4C69"/>
    <w:rsid w:val="38797FE5"/>
    <w:rsid w:val="38B47848"/>
    <w:rsid w:val="38C11C30"/>
    <w:rsid w:val="38D64E0B"/>
    <w:rsid w:val="38FE59A6"/>
    <w:rsid w:val="393E804F"/>
    <w:rsid w:val="39609D5F"/>
    <w:rsid w:val="397D21F1"/>
    <w:rsid w:val="39A79F5B"/>
    <w:rsid w:val="39C4B8AA"/>
    <w:rsid w:val="3A145621"/>
    <w:rsid w:val="3A1F75B0"/>
    <w:rsid w:val="3A1F8374"/>
    <w:rsid w:val="3A80430B"/>
    <w:rsid w:val="3AAE3805"/>
    <w:rsid w:val="3AB15C72"/>
    <w:rsid w:val="3AD269C2"/>
    <w:rsid w:val="3AD8ED0E"/>
    <w:rsid w:val="3ADA06F2"/>
    <w:rsid w:val="3AEF4AA7"/>
    <w:rsid w:val="3B02863E"/>
    <w:rsid w:val="3B097C93"/>
    <w:rsid w:val="3B4FD42F"/>
    <w:rsid w:val="3B622D51"/>
    <w:rsid w:val="3B6B83C8"/>
    <w:rsid w:val="3B82A404"/>
    <w:rsid w:val="3B9AD4A1"/>
    <w:rsid w:val="3B9BD31E"/>
    <w:rsid w:val="3BB2CBF3"/>
    <w:rsid w:val="3BB3CC8B"/>
    <w:rsid w:val="3BE975D1"/>
    <w:rsid w:val="3BF4B5EC"/>
    <w:rsid w:val="3C16B01D"/>
    <w:rsid w:val="3C1D9718"/>
    <w:rsid w:val="3C22A6A8"/>
    <w:rsid w:val="3C5895C9"/>
    <w:rsid w:val="3C696FC2"/>
    <w:rsid w:val="3C91E157"/>
    <w:rsid w:val="3CDE4279"/>
    <w:rsid w:val="3D014978"/>
    <w:rsid w:val="3D238AA5"/>
    <w:rsid w:val="3D260CBA"/>
    <w:rsid w:val="3D30943C"/>
    <w:rsid w:val="3D3C1CD2"/>
    <w:rsid w:val="3D3EDBD1"/>
    <w:rsid w:val="3D535E8A"/>
    <w:rsid w:val="3E0EE098"/>
    <w:rsid w:val="3E13F0EF"/>
    <w:rsid w:val="3E5A5BA3"/>
    <w:rsid w:val="3E88842C"/>
    <w:rsid w:val="3ED9174B"/>
    <w:rsid w:val="3EDB785A"/>
    <w:rsid w:val="3EF3C273"/>
    <w:rsid w:val="3F380647"/>
    <w:rsid w:val="3F458F8F"/>
    <w:rsid w:val="3F537299"/>
    <w:rsid w:val="3F6E9D86"/>
    <w:rsid w:val="3F927DD8"/>
    <w:rsid w:val="3FAE2DBD"/>
    <w:rsid w:val="3FC72D89"/>
    <w:rsid w:val="4001D11F"/>
    <w:rsid w:val="40121AAF"/>
    <w:rsid w:val="401354C4"/>
    <w:rsid w:val="409D1C30"/>
    <w:rsid w:val="40A54797"/>
    <w:rsid w:val="40C4ABBE"/>
    <w:rsid w:val="40DBBC49"/>
    <w:rsid w:val="411C7212"/>
    <w:rsid w:val="415A186A"/>
    <w:rsid w:val="417731EF"/>
    <w:rsid w:val="41FFC285"/>
    <w:rsid w:val="420933AE"/>
    <w:rsid w:val="421AB769"/>
    <w:rsid w:val="4236562B"/>
    <w:rsid w:val="426270DF"/>
    <w:rsid w:val="42E98202"/>
    <w:rsid w:val="42EA5AE1"/>
    <w:rsid w:val="42F190BA"/>
    <w:rsid w:val="42FCD160"/>
    <w:rsid w:val="43229885"/>
    <w:rsid w:val="432FA421"/>
    <w:rsid w:val="433C9B3B"/>
    <w:rsid w:val="43541056"/>
    <w:rsid w:val="43785972"/>
    <w:rsid w:val="438BFB16"/>
    <w:rsid w:val="43C3DA62"/>
    <w:rsid w:val="43CE48C2"/>
    <w:rsid w:val="43D6A50C"/>
    <w:rsid w:val="43E899D9"/>
    <w:rsid w:val="43FB5619"/>
    <w:rsid w:val="43FC4C80"/>
    <w:rsid w:val="445C0079"/>
    <w:rsid w:val="4472AEFC"/>
    <w:rsid w:val="4481CC5E"/>
    <w:rsid w:val="4493A56F"/>
    <w:rsid w:val="44BC19E5"/>
    <w:rsid w:val="44E6769B"/>
    <w:rsid w:val="44E87ADB"/>
    <w:rsid w:val="44ED30E5"/>
    <w:rsid w:val="44F39B48"/>
    <w:rsid w:val="44FA1C75"/>
    <w:rsid w:val="4536E919"/>
    <w:rsid w:val="45480589"/>
    <w:rsid w:val="456EA53C"/>
    <w:rsid w:val="457D4FB0"/>
    <w:rsid w:val="45AFDCD8"/>
    <w:rsid w:val="45B13158"/>
    <w:rsid w:val="45E0D3C1"/>
    <w:rsid w:val="45F65E73"/>
    <w:rsid w:val="4602531F"/>
    <w:rsid w:val="46039BD4"/>
    <w:rsid w:val="46087C59"/>
    <w:rsid w:val="4611993F"/>
    <w:rsid w:val="464230B3"/>
    <w:rsid w:val="466E7FE1"/>
    <w:rsid w:val="467624F6"/>
    <w:rsid w:val="46845E10"/>
    <w:rsid w:val="46ADA24E"/>
    <w:rsid w:val="46C8EA38"/>
    <w:rsid w:val="47192011"/>
    <w:rsid w:val="473047FD"/>
    <w:rsid w:val="47313C91"/>
    <w:rsid w:val="475B7A86"/>
    <w:rsid w:val="47950921"/>
    <w:rsid w:val="47D2DBB7"/>
    <w:rsid w:val="47F3BAA7"/>
    <w:rsid w:val="48042ADE"/>
    <w:rsid w:val="480E39FB"/>
    <w:rsid w:val="4816250A"/>
    <w:rsid w:val="4818A68C"/>
    <w:rsid w:val="48961131"/>
    <w:rsid w:val="48BD67D8"/>
    <w:rsid w:val="48C178A2"/>
    <w:rsid w:val="48DE9BF1"/>
    <w:rsid w:val="48F86650"/>
    <w:rsid w:val="490C90B4"/>
    <w:rsid w:val="492084D6"/>
    <w:rsid w:val="494793F5"/>
    <w:rsid w:val="494DEC77"/>
    <w:rsid w:val="49513BA5"/>
    <w:rsid w:val="496EAC18"/>
    <w:rsid w:val="499345BB"/>
    <w:rsid w:val="49979CB6"/>
    <w:rsid w:val="49A8BD66"/>
    <w:rsid w:val="49C1AB1D"/>
    <w:rsid w:val="49D4313F"/>
    <w:rsid w:val="49E7722E"/>
    <w:rsid w:val="49EB4732"/>
    <w:rsid w:val="49F03617"/>
    <w:rsid w:val="49F5D9BD"/>
    <w:rsid w:val="4A022D42"/>
    <w:rsid w:val="4A171405"/>
    <w:rsid w:val="4A321389"/>
    <w:rsid w:val="4A39CF18"/>
    <w:rsid w:val="4A481ECF"/>
    <w:rsid w:val="4A48D2F6"/>
    <w:rsid w:val="4A52FD8D"/>
    <w:rsid w:val="4A545A67"/>
    <w:rsid w:val="4A59B555"/>
    <w:rsid w:val="4A6C5A25"/>
    <w:rsid w:val="4A84A27B"/>
    <w:rsid w:val="4A88B07C"/>
    <w:rsid w:val="4AA393B5"/>
    <w:rsid w:val="4ACCEF2F"/>
    <w:rsid w:val="4AE19D58"/>
    <w:rsid w:val="4AECDD73"/>
    <w:rsid w:val="4B2383F3"/>
    <w:rsid w:val="4B3703A2"/>
    <w:rsid w:val="4B429778"/>
    <w:rsid w:val="4B8F4F3F"/>
    <w:rsid w:val="4B945C87"/>
    <w:rsid w:val="4BACBF95"/>
    <w:rsid w:val="4BE6497D"/>
    <w:rsid w:val="4BF02AC8"/>
    <w:rsid w:val="4BF85692"/>
    <w:rsid w:val="4BFA0972"/>
    <w:rsid w:val="4C0D4B03"/>
    <w:rsid w:val="4C5E1863"/>
    <w:rsid w:val="4C5FFDBE"/>
    <w:rsid w:val="4C7FB9F9"/>
    <w:rsid w:val="4CC8C417"/>
    <w:rsid w:val="4CD55C90"/>
    <w:rsid w:val="4D347208"/>
    <w:rsid w:val="4D385350"/>
    <w:rsid w:val="4D54A7DB"/>
    <w:rsid w:val="4D64A952"/>
    <w:rsid w:val="4DD97584"/>
    <w:rsid w:val="4DDF26E0"/>
    <w:rsid w:val="4E08F75D"/>
    <w:rsid w:val="4E3E4D98"/>
    <w:rsid w:val="4E62FC2B"/>
    <w:rsid w:val="4E6E8E8F"/>
    <w:rsid w:val="4E7E32DA"/>
    <w:rsid w:val="4E81E92B"/>
    <w:rsid w:val="4EA6FEE7"/>
    <w:rsid w:val="4EB3A5EB"/>
    <w:rsid w:val="4ECD8C5F"/>
    <w:rsid w:val="4EE19462"/>
    <w:rsid w:val="4EE49BE2"/>
    <w:rsid w:val="4EE5ED82"/>
    <w:rsid w:val="4EF24562"/>
    <w:rsid w:val="4F2190AD"/>
    <w:rsid w:val="4F2966DC"/>
    <w:rsid w:val="4F3E99B3"/>
    <w:rsid w:val="4F68579B"/>
    <w:rsid w:val="4F828B84"/>
    <w:rsid w:val="4FAEAB06"/>
    <w:rsid w:val="4FBAE221"/>
    <w:rsid w:val="4FC1AAB3"/>
    <w:rsid w:val="4FC9D670"/>
    <w:rsid w:val="4FDCA623"/>
    <w:rsid w:val="4FE6D1D3"/>
    <w:rsid w:val="4FF61466"/>
    <w:rsid w:val="4FFECC8C"/>
    <w:rsid w:val="50140037"/>
    <w:rsid w:val="50172319"/>
    <w:rsid w:val="5017F4E9"/>
    <w:rsid w:val="502CC335"/>
    <w:rsid w:val="5038A7C6"/>
    <w:rsid w:val="504168C2"/>
    <w:rsid w:val="5043617C"/>
    <w:rsid w:val="50B82A02"/>
    <w:rsid w:val="50D607AE"/>
    <w:rsid w:val="50F28F7F"/>
    <w:rsid w:val="51479BF8"/>
    <w:rsid w:val="515D3484"/>
    <w:rsid w:val="517ACDBB"/>
    <w:rsid w:val="518D691D"/>
    <w:rsid w:val="51A64526"/>
    <w:rsid w:val="51AF753B"/>
    <w:rsid w:val="51B0FAE3"/>
    <w:rsid w:val="51D32D8C"/>
    <w:rsid w:val="520E172D"/>
    <w:rsid w:val="5239044B"/>
    <w:rsid w:val="5240E9EE"/>
    <w:rsid w:val="52516436"/>
    <w:rsid w:val="5269AE74"/>
    <w:rsid w:val="529F9AB7"/>
    <w:rsid w:val="52B79424"/>
    <w:rsid w:val="52E31ADE"/>
    <w:rsid w:val="53068434"/>
    <w:rsid w:val="53081333"/>
    <w:rsid w:val="53083812"/>
    <w:rsid w:val="5316D64A"/>
    <w:rsid w:val="5321AC39"/>
    <w:rsid w:val="53257307"/>
    <w:rsid w:val="5326ED30"/>
    <w:rsid w:val="534445E0"/>
    <w:rsid w:val="535124F8"/>
    <w:rsid w:val="53658DE8"/>
    <w:rsid w:val="536DEEB1"/>
    <w:rsid w:val="5383F4CF"/>
    <w:rsid w:val="538E44E3"/>
    <w:rsid w:val="53C21DA8"/>
    <w:rsid w:val="53E59688"/>
    <w:rsid w:val="54136A21"/>
    <w:rsid w:val="542B47AF"/>
    <w:rsid w:val="5435D184"/>
    <w:rsid w:val="545874E2"/>
    <w:rsid w:val="5461745B"/>
    <w:rsid w:val="548CB1C9"/>
    <w:rsid w:val="548EE0D3"/>
    <w:rsid w:val="54B35E6E"/>
    <w:rsid w:val="54BFE1A7"/>
    <w:rsid w:val="54C14368"/>
    <w:rsid w:val="54CD0425"/>
    <w:rsid w:val="54E6C3FA"/>
    <w:rsid w:val="5501AEF1"/>
    <w:rsid w:val="550D0187"/>
    <w:rsid w:val="5523E781"/>
    <w:rsid w:val="552B7D69"/>
    <w:rsid w:val="553DA07D"/>
    <w:rsid w:val="5552CD57"/>
    <w:rsid w:val="557EAEFA"/>
    <w:rsid w:val="557EB508"/>
    <w:rsid w:val="55838E53"/>
    <w:rsid w:val="55B759FE"/>
    <w:rsid w:val="55EB1D09"/>
    <w:rsid w:val="562EA7E7"/>
    <w:rsid w:val="563BACEF"/>
    <w:rsid w:val="563D34A4"/>
    <w:rsid w:val="564A6C99"/>
    <w:rsid w:val="564D5DE7"/>
    <w:rsid w:val="56681292"/>
    <w:rsid w:val="567DD9CC"/>
    <w:rsid w:val="56A41983"/>
    <w:rsid w:val="56AD51EB"/>
    <w:rsid w:val="56BFB3EF"/>
    <w:rsid w:val="56DCA52C"/>
    <w:rsid w:val="56F22471"/>
    <w:rsid w:val="56F2CB9B"/>
    <w:rsid w:val="56F3F108"/>
    <w:rsid w:val="56FDE40A"/>
    <w:rsid w:val="572C0E22"/>
    <w:rsid w:val="572CAC46"/>
    <w:rsid w:val="574C6359"/>
    <w:rsid w:val="5756C4AC"/>
    <w:rsid w:val="57699715"/>
    <w:rsid w:val="576B1309"/>
    <w:rsid w:val="57833113"/>
    <w:rsid w:val="57CE765E"/>
    <w:rsid w:val="57E88DCB"/>
    <w:rsid w:val="57F90729"/>
    <w:rsid w:val="581B688D"/>
    <w:rsid w:val="5828B59F"/>
    <w:rsid w:val="583352D7"/>
    <w:rsid w:val="5839C3F0"/>
    <w:rsid w:val="5844DB07"/>
    <w:rsid w:val="58494D5A"/>
    <w:rsid w:val="5857AC0E"/>
    <w:rsid w:val="585A6BF4"/>
    <w:rsid w:val="5889B6BE"/>
    <w:rsid w:val="58B42281"/>
    <w:rsid w:val="58CC4A70"/>
    <w:rsid w:val="58DF99B5"/>
    <w:rsid w:val="58EF68A9"/>
    <w:rsid w:val="58FE6B00"/>
    <w:rsid w:val="590A7E6D"/>
    <w:rsid w:val="5949F506"/>
    <w:rsid w:val="595C9B79"/>
    <w:rsid w:val="59671B56"/>
    <w:rsid w:val="5986CF91"/>
    <w:rsid w:val="599FF7EE"/>
    <w:rsid w:val="59C3F533"/>
    <w:rsid w:val="5A2D335A"/>
    <w:rsid w:val="5A4DADB5"/>
    <w:rsid w:val="5A6813FA"/>
    <w:rsid w:val="5A76A5F3"/>
    <w:rsid w:val="5A899F54"/>
    <w:rsid w:val="5A936EED"/>
    <w:rsid w:val="5AA6A88C"/>
    <w:rsid w:val="5AD9002C"/>
    <w:rsid w:val="5AF23B9C"/>
    <w:rsid w:val="5B18CA5E"/>
    <w:rsid w:val="5B219ED6"/>
    <w:rsid w:val="5B229FF2"/>
    <w:rsid w:val="5B481CCF"/>
    <w:rsid w:val="5B531FD6"/>
    <w:rsid w:val="5B599B45"/>
    <w:rsid w:val="5B6EF0AA"/>
    <w:rsid w:val="5B80EE1C"/>
    <w:rsid w:val="5B9A8F9C"/>
    <w:rsid w:val="5BB013A5"/>
    <w:rsid w:val="5BB93873"/>
    <w:rsid w:val="5BCB333F"/>
    <w:rsid w:val="5BCBC954"/>
    <w:rsid w:val="5BCD814B"/>
    <w:rsid w:val="5BDB5DAA"/>
    <w:rsid w:val="5BDFAAFF"/>
    <w:rsid w:val="5BF8AFBC"/>
    <w:rsid w:val="5C0444AD"/>
    <w:rsid w:val="5C0DF795"/>
    <w:rsid w:val="5C488C90"/>
    <w:rsid w:val="5C53F373"/>
    <w:rsid w:val="5C5A1C59"/>
    <w:rsid w:val="5CB2580F"/>
    <w:rsid w:val="5CC8F427"/>
    <w:rsid w:val="5CD1A118"/>
    <w:rsid w:val="5CE86674"/>
    <w:rsid w:val="5CE8F7CD"/>
    <w:rsid w:val="5CFA1185"/>
    <w:rsid w:val="5CFA517A"/>
    <w:rsid w:val="5CFE03F4"/>
    <w:rsid w:val="5D00F38F"/>
    <w:rsid w:val="5D14D0F7"/>
    <w:rsid w:val="5D186949"/>
    <w:rsid w:val="5DBBA4DD"/>
    <w:rsid w:val="5DD65C60"/>
    <w:rsid w:val="5DE1F34F"/>
    <w:rsid w:val="5E17B54E"/>
    <w:rsid w:val="5E5A6C7E"/>
    <w:rsid w:val="5E6E45B2"/>
    <w:rsid w:val="5E7BD3F1"/>
    <w:rsid w:val="5E8436D5"/>
    <w:rsid w:val="5E973F02"/>
    <w:rsid w:val="5EA28DA0"/>
    <w:rsid w:val="5EC31C15"/>
    <w:rsid w:val="5EC7CBDB"/>
    <w:rsid w:val="5EF0E201"/>
    <w:rsid w:val="5F07E90A"/>
    <w:rsid w:val="5F174BC1"/>
    <w:rsid w:val="5F46F055"/>
    <w:rsid w:val="5FA4F99C"/>
    <w:rsid w:val="5FC76D12"/>
    <w:rsid w:val="5FF61115"/>
    <w:rsid w:val="5FF66E4B"/>
    <w:rsid w:val="5FFDFE9B"/>
    <w:rsid w:val="6052AB6B"/>
    <w:rsid w:val="6097F415"/>
    <w:rsid w:val="60B1407C"/>
    <w:rsid w:val="60D02A22"/>
    <w:rsid w:val="60E5EA77"/>
    <w:rsid w:val="611F1C73"/>
    <w:rsid w:val="611F2B6A"/>
    <w:rsid w:val="614E4E7F"/>
    <w:rsid w:val="614EA785"/>
    <w:rsid w:val="61619ED5"/>
    <w:rsid w:val="619687D4"/>
    <w:rsid w:val="6199CEFC"/>
    <w:rsid w:val="619A4C56"/>
    <w:rsid w:val="61B202AB"/>
    <w:rsid w:val="61B374B3"/>
    <w:rsid w:val="61E64109"/>
    <w:rsid w:val="61EA46B5"/>
    <w:rsid w:val="61F967C1"/>
    <w:rsid w:val="62039BA5"/>
    <w:rsid w:val="6207A5D1"/>
    <w:rsid w:val="6235E924"/>
    <w:rsid w:val="62361741"/>
    <w:rsid w:val="629F8EA3"/>
    <w:rsid w:val="62BE836B"/>
    <w:rsid w:val="62E08725"/>
    <w:rsid w:val="630AC855"/>
    <w:rsid w:val="631051E1"/>
    <w:rsid w:val="631C14D7"/>
    <w:rsid w:val="6320489D"/>
    <w:rsid w:val="6323DE6F"/>
    <w:rsid w:val="6329184A"/>
    <w:rsid w:val="63325835"/>
    <w:rsid w:val="63361CB7"/>
    <w:rsid w:val="634DEF3B"/>
    <w:rsid w:val="6356111E"/>
    <w:rsid w:val="638A0DE2"/>
    <w:rsid w:val="63D08AA9"/>
    <w:rsid w:val="63DA4FBA"/>
    <w:rsid w:val="63DB75D2"/>
    <w:rsid w:val="63E03111"/>
    <w:rsid w:val="63FCC001"/>
    <w:rsid w:val="643960DB"/>
    <w:rsid w:val="6498E523"/>
    <w:rsid w:val="64D1ED18"/>
    <w:rsid w:val="6525DE43"/>
    <w:rsid w:val="6527FD53"/>
    <w:rsid w:val="6533D476"/>
    <w:rsid w:val="656F9EF0"/>
    <w:rsid w:val="6570A29F"/>
    <w:rsid w:val="65C9C864"/>
    <w:rsid w:val="65D67E3A"/>
    <w:rsid w:val="66088305"/>
    <w:rsid w:val="666D401F"/>
    <w:rsid w:val="6683673A"/>
    <w:rsid w:val="669E1981"/>
    <w:rsid w:val="66EFBE1A"/>
    <w:rsid w:val="673E3E03"/>
    <w:rsid w:val="67680E76"/>
    <w:rsid w:val="67A45366"/>
    <w:rsid w:val="67B3AFA8"/>
    <w:rsid w:val="67CF751B"/>
    <w:rsid w:val="67D04D2F"/>
    <w:rsid w:val="67E1E265"/>
    <w:rsid w:val="67E9E944"/>
    <w:rsid w:val="67ED3187"/>
    <w:rsid w:val="68649FC9"/>
    <w:rsid w:val="6871F78E"/>
    <w:rsid w:val="689ADF4B"/>
    <w:rsid w:val="68A4A4E9"/>
    <w:rsid w:val="68A81C22"/>
    <w:rsid w:val="693FF035"/>
    <w:rsid w:val="6976F0AC"/>
    <w:rsid w:val="69A5F3B7"/>
    <w:rsid w:val="69B28880"/>
    <w:rsid w:val="69EAFFDB"/>
    <w:rsid w:val="6A07722E"/>
    <w:rsid w:val="6A10EC63"/>
    <w:rsid w:val="6A180C74"/>
    <w:rsid w:val="6A36A745"/>
    <w:rsid w:val="6A36C86E"/>
    <w:rsid w:val="6A3B2328"/>
    <w:rsid w:val="6A71E66B"/>
    <w:rsid w:val="6A85325B"/>
    <w:rsid w:val="6A8BCE3C"/>
    <w:rsid w:val="6A959464"/>
    <w:rsid w:val="6B07D8E5"/>
    <w:rsid w:val="6B208F7E"/>
    <w:rsid w:val="6B29C9E8"/>
    <w:rsid w:val="6B6D22B3"/>
    <w:rsid w:val="6BAB9035"/>
    <w:rsid w:val="6BF6468D"/>
    <w:rsid w:val="6BFF2917"/>
    <w:rsid w:val="6C2102BC"/>
    <w:rsid w:val="6C696169"/>
    <w:rsid w:val="6C782DA9"/>
    <w:rsid w:val="6CD3450C"/>
    <w:rsid w:val="6CDE7F1E"/>
    <w:rsid w:val="6D144FB9"/>
    <w:rsid w:val="6D24F67A"/>
    <w:rsid w:val="6D38CA2B"/>
    <w:rsid w:val="6D660A4E"/>
    <w:rsid w:val="6D7A2678"/>
    <w:rsid w:val="6D8E3142"/>
    <w:rsid w:val="6D927AD8"/>
    <w:rsid w:val="6D95FC81"/>
    <w:rsid w:val="6DBCD31D"/>
    <w:rsid w:val="6DC446A7"/>
    <w:rsid w:val="6DCC4D86"/>
    <w:rsid w:val="6DDE7C6C"/>
    <w:rsid w:val="6E0D7CDD"/>
    <w:rsid w:val="6E375CDF"/>
    <w:rsid w:val="6E5A6124"/>
    <w:rsid w:val="6E60D4EB"/>
    <w:rsid w:val="6EA0801D"/>
    <w:rsid w:val="6EC9CE9C"/>
    <w:rsid w:val="6EEB052B"/>
    <w:rsid w:val="6F0C2E69"/>
    <w:rsid w:val="6F167925"/>
    <w:rsid w:val="6F19E0D1"/>
    <w:rsid w:val="6F25FFA6"/>
    <w:rsid w:val="6F27D4E7"/>
    <w:rsid w:val="6F356229"/>
    <w:rsid w:val="6F44077E"/>
    <w:rsid w:val="6F557B7C"/>
    <w:rsid w:val="6F64E94E"/>
    <w:rsid w:val="6F7E64A0"/>
    <w:rsid w:val="6F884B47"/>
    <w:rsid w:val="6F963CEE"/>
    <w:rsid w:val="6F96B7C0"/>
    <w:rsid w:val="6FB19758"/>
    <w:rsid w:val="6FCE6478"/>
    <w:rsid w:val="6FD86460"/>
    <w:rsid w:val="6FDC8D85"/>
    <w:rsid w:val="7019FDD5"/>
    <w:rsid w:val="702884B3"/>
    <w:rsid w:val="7051251F"/>
    <w:rsid w:val="70B1BFDF"/>
    <w:rsid w:val="70C4B080"/>
    <w:rsid w:val="70D93393"/>
    <w:rsid w:val="70ED5CDF"/>
    <w:rsid w:val="71328821"/>
    <w:rsid w:val="71475D08"/>
    <w:rsid w:val="7168A3EE"/>
    <w:rsid w:val="71858C19"/>
    <w:rsid w:val="7196417E"/>
    <w:rsid w:val="71B09069"/>
    <w:rsid w:val="71ECCD80"/>
    <w:rsid w:val="71EE94FB"/>
    <w:rsid w:val="7228C0CE"/>
    <w:rsid w:val="72621AF5"/>
    <w:rsid w:val="7279B237"/>
    <w:rsid w:val="7288B419"/>
    <w:rsid w:val="72904440"/>
    <w:rsid w:val="72AA4B46"/>
    <w:rsid w:val="72CE5882"/>
    <w:rsid w:val="72D19C13"/>
    <w:rsid w:val="72EC165D"/>
    <w:rsid w:val="72EE4734"/>
    <w:rsid w:val="7306D90E"/>
    <w:rsid w:val="73300F3D"/>
    <w:rsid w:val="734B4335"/>
    <w:rsid w:val="734BC327"/>
    <w:rsid w:val="73517570"/>
    <w:rsid w:val="73727B29"/>
    <w:rsid w:val="738E0FB1"/>
    <w:rsid w:val="73B1CB96"/>
    <w:rsid w:val="73B5A09A"/>
    <w:rsid w:val="73B6A21A"/>
    <w:rsid w:val="73BA1C3D"/>
    <w:rsid w:val="73BA2DEF"/>
    <w:rsid w:val="73BD0BB1"/>
    <w:rsid w:val="73C02630"/>
    <w:rsid w:val="73C03B6D"/>
    <w:rsid w:val="73DFEA87"/>
    <w:rsid w:val="73E2E0E7"/>
    <w:rsid w:val="73FF388E"/>
    <w:rsid w:val="7448F7B1"/>
    <w:rsid w:val="74775D13"/>
    <w:rsid w:val="7482E45F"/>
    <w:rsid w:val="749E6122"/>
    <w:rsid w:val="74B13D8C"/>
    <w:rsid w:val="74C0F788"/>
    <w:rsid w:val="74C252E7"/>
    <w:rsid w:val="74C4DCD4"/>
    <w:rsid w:val="74E54E5B"/>
    <w:rsid w:val="75285A45"/>
    <w:rsid w:val="7535C054"/>
    <w:rsid w:val="756FD5F6"/>
    <w:rsid w:val="757D6194"/>
    <w:rsid w:val="758AB6EF"/>
    <w:rsid w:val="7594E4A4"/>
    <w:rsid w:val="75C7E502"/>
    <w:rsid w:val="75EB2DE4"/>
    <w:rsid w:val="76132D74"/>
    <w:rsid w:val="763C32D1"/>
    <w:rsid w:val="767DF78E"/>
    <w:rsid w:val="769CBA7D"/>
    <w:rsid w:val="76A4BF35"/>
    <w:rsid w:val="76A5983B"/>
    <w:rsid w:val="76AC4252"/>
    <w:rsid w:val="76B15F41"/>
    <w:rsid w:val="76C0CCD2"/>
    <w:rsid w:val="771403B7"/>
    <w:rsid w:val="773EBD66"/>
    <w:rsid w:val="77566E2F"/>
    <w:rsid w:val="77660161"/>
    <w:rsid w:val="778966C6"/>
    <w:rsid w:val="778F9F05"/>
    <w:rsid w:val="779B36C6"/>
    <w:rsid w:val="77AD71AF"/>
    <w:rsid w:val="77B01CE2"/>
    <w:rsid w:val="77B3455E"/>
    <w:rsid w:val="77BEF176"/>
    <w:rsid w:val="77C200B8"/>
    <w:rsid w:val="77DF2183"/>
    <w:rsid w:val="7819C7EF"/>
    <w:rsid w:val="781F344A"/>
    <w:rsid w:val="783384AB"/>
    <w:rsid w:val="783FB85F"/>
    <w:rsid w:val="7878BF14"/>
    <w:rsid w:val="78BCA92E"/>
    <w:rsid w:val="78BDD9D7"/>
    <w:rsid w:val="78F2686E"/>
    <w:rsid w:val="78FF85C4"/>
    <w:rsid w:val="79053975"/>
    <w:rsid w:val="7941275D"/>
    <w:rsid w:val="799DD77E"/>
    <w:rsid w:val="79B59850"/>
    <w:rsid w:val="79BB8205"/>
    <w:rsid w:val="79F61D76"/>
    <w:rsid w:val="7A2282BB"/>
    <w:rsid w:val="7A4C89FC"/>
    <w:rsid w:val="7A4F9808"/>
    <w:rsid w:val="7A4FF622"/>
    <w:rsid w:val="7A60DB20"/>
    <w:rsid w:val="7A89182E"/>
    <w:rsid w:val="7A9C530E"/>
    <w:rsid w:val="7AE51271"/>
    <w:rsid w:val="7AEBFFE5"/>
    <w:rsid w:val="7AF1357C"/>
    <w:rsid w:val="7B208F8E"/>
    <w:rsid w:val="7B575266"/>
    <w:rsid w:val="7B699F46"/>
    <w:rsid w:val="7B71659E"/>
    <w:rsid w:val="7B742E79"/>
    <w:rsid w:val="7B79095E"/>
    <w:rsid w:val="7B8128BA"/>
    <w:rsid w:val="7B83AE12"/>
    <w:rsid w:val="7B910FF7"/>
    <w:rsid w:val="7BB05FD6"/>
    <w:rsid w:val="7BBA8B8D"/>
    <w:rsid w:val="7BBBE737"/>
    <w:rsid w:val="7BD1529F"/>
    <w:rsid w:val="7BD260AC"/>
    <w:rsid w:val="7BF84196"/>
    <w:rsid w:val="7BFA3171"/>
    <w:rsid w:val="7BFCAB81"/>
    <w:rsid w:val="7C3425B0"/>
    <w:rsid w:val="7C3F140C"/>
    <w:rsid w:val="7C4BFC14"/>
    <w:rsid w:val="7C5B2CAE"/>
    <w:rsid w:val="7C7956BB"/>
    <w:rsid w:val="7C826ACE"/>
    <w:rsid w:val="7CC0EBD2"/>
    <w:rsid w:val="7CCCD5A7"/>
    <w:rsid w:val="7CED3912"/>
    <w:rsid w:val="7D03CB6A"/>
    <w:rsid w:val="7D1A9C36"/>
    <w:rsid w:val="7D1F1793"/>
    <w:rsid w:val="7D276336"/>
    <w:rsid w:val="7D48C7FE"/>
    <w:rsid w:val="7D987BE2"/>
    <w:rsid w:val="7DA145BA"/>
    <w:rsid w:val="7DBE8C28"/>
    <w:rsid w:val="7DE6E5BA"/>
    <w:rsid w:val="7E110B29"/>
    <w:rsid w:val="7E284B10"/>
    <w:rsid w:val="7E5648DB"/>
    <w:rsid w:val="7E616ACA"/>
    <w:rsid w:val="7E69352D"/>
    <w:rsid w:val="7E757F24"/>
    <w:rsid w:val="7E794A92"/>
    <w:rsid w:val="7E7FD972"/>
    <w:rsid w:val="7EB5DCD9"/>
    <w:rsid w:val="7F244182"/>
    <w:rsid w:val="7F2C3108"/>
    <w:rsid w:val="7F325BD1"/>
    <w:rsid w:val="7F466F70"/>
    <w:rsid w:val="7F46CB6F"/>
    <w:rsid w:val="7F8940B7"/>
    <w:rsid w:val="7F9FDE48"/>
    <w:rsid w:val="7FACDB8A"/>
    <w:rsid w:val="7FBCD807"/>
    <w:rsid w:val="7FE456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14FCBB"/>
  <w15:docId w15:val="{F7C7A556-B9A3-429D-A01D-2EF8C38B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header" w:uiPriority="99"/>
    <w:lsdException w:name="footer" w:uiPriority="99"/>
    <w:lsdException w:name="index heading" w:qFormat="1"/>
    <w:lsdException w:name="caption" w:semiHidden="1" w:unhideWhenUsed="1" w:qFormat="1"/>
    <w:lsdException w:name="table of figures" w:qFormat="1"/>
    <w:lsdException w:name="footnote reference" w:qFormat="1"/>
    <w:lsdException w:name="line number" w:qFormat="1"/>
    <w:lsdException w:name="page number"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Signature" w:qFormat="1"/>
    <w:lsdException w:name="Default Paragraph Font" w:semiHidden="1" w:qFormat="1"/>
    <w:lsdException w:name="Body Tex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Note Heading" w:qFormat="1"/>
    <w:lsdException w:name="Block Text" w:qFormat="1"/>
    <w:lsdException w:name="Hyperlink" w:qFormat="1"/>
    <w:lsdException w:name="Strong" w:qFormat="1"/>
    <w:lsdException w:name="Emphasis"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Table Grid" w:uiPriority="39" w:qFormat="1"/>
    <w:lsdException w:name="Table Theme" w:semiHidden="1" w:unhideWhenUsed="1" w:qFormat="1"/>
    <w:lsdException w:name="Placeholder Text" w:semiHidden="1" w:uiPriority="99"/>
    <w:lsdException w:name="No Spacing" w:uiPriority="99"/>
    <w:lsdException w:name="Light Shading" w:uiPriority="60" w:qFormat="1"/>
    <w:lsdException w:name="Light List" w:uiPriority="61" w:qFormat="1"/>
    <w:lsdException w:name="Light Grid" w:uiPriority="62" w:qFormat="1"/>
    <w:lsdException w:name="Medium Shading 1" w:uiPriority="63" w:qFormat="1"/>
    <w:lsdException w:name="Medium Shading 2" w:uiPriority="64"/>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lsdException w:name="Medium List 1 Accent 2" w:uiPriority="65"/>
    <w:lsdException w:name="Medium List 2 Accent 2" w:uiPriority="66" w:qFormat="1"/>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746A"/>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Chars="100" w:firstLine="420"/>
    </w:pPr>
  </w:style>
  <w:style w:type="paragraph" w:styleId="BodyTextIndent">
    <w:name w:val="Body Text Indent"/>
    <w:basedOn w:val="Normal"/>
    <w:pPr>
      <w:spacing w:after="120"/>
      <w:ind w:leftChars="200" w:left="420"/>
    </w:pPr>
  </w:style>
  <w:style w:type="paragraph" w:styleId="BodyTextFirstIndent2">
    <w:name w:val="Body Text First Indent 2"/>
    <w:basedOn w:val="BodyTextIndent"/>
    <w:pPr>
      <w:ind w:firstLineChars="200" w:firstLine="420"/>
    </w:pPr>
  </w:style>
  <w:style w:type="paragraph" w:styleId="BodyTextIndent2">
    <w:name w:val="Body Text Indent 2"/>
    <w:basedOn w:val="Normal"/>
    <w:pPr>
      <w:spacing w:after="120" w:line="480" w:lineRule="auto"/>
      <w:ind w:leftChars="200" w:left="420"/>
    </w:pPr>
  </w:style>
  <w:style w:type="paragraph" w:styleId="BodyTextIndent3">
    <w:name w:val="Body Text Indent 3"/>
    <w:basedOn w:val="Normal"/>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rPr>
  </w:style>
  <w:style w:type="paragraph" w:styleId="Closing">
    <w:name w:val="Closing"/>
    <w:basedOn w:val="Normal"/>
    <w:pPr>
      <w:ind w:leftChars="2100" w:left="100"/>
    </w:pPr>
  </w:style>
  <w:style w:type="character" w:styleId="CommentReference">
    <w:name w:val="annotation reference"/>
    <w:basedOn w:val="DefaultParagraphFont"/>
    <w:rPr>
      <w:sz w:val="21"/>
      <w:szCs w:val="21"/>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Date">
    <w:name w:val="Date"/>
    <w:basedOn w:val="Normal"/>
    <w:next w:val="Normal"/>
    <w:pPr>
      <w:ind w:leftChars="2500" w:left="100"/>
    </w:pPr>
  </w:style>
  <w:style w:type="paragraph" w:styleId="DocumentMap">
    <w:name w:val="Document Map"/>
    <w:basedOn w:val="Normal"/>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rPr>
      <w:vertAlign w:val="superscript"/>
    </w:rPr>
  </w:style>
  <w:style w:type="paragraph" w:styleId="EndnoteText">
    <w:name w:val="endnote text"/>
    <w:basedOn w:val="Normal"/>
    <w:pPr>
      <w:snapToGrid w:val="0"/>
    </w:pPr>
  </w:style>
  <w:style w:type="paragraph" w:styleId="EnvelopeAddress">
    <w:name w:val="envelope address"/>
    <w:basedOn w:val="Normal"/>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pPr>
      <w:snapToGrid w:val="0"/>
    </w:pPr>
    <w:rPr>
      <w:rFonts w:ascii="Arial" w:hAnsi="Arial" w:cs="Arial"/>
    </w:rPr>
  </w:style>
  <w:style w:type="character" w:styleId="FollowedHyperlink">
    <w:name w:val="FollowedHyperlink"/>
    <w:basedOn w:val="DefaultParagraphFont"/>
    <w:rPr>
      <w:color w:val="800080"/>
      <w:u w:val="single"/>
    </w:rPr>
  </w:style>
  <w:style w:type="paragraph" w:styleId="Footer">
    <w:name w:val="footer"/>
    <w:basedOn w:val="Normal"/>
    <w:link w:val="FooterChar"/>
    <w:uiPriority w:val="99"/>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pPr>
      <w:snapToGrid w:val="0"/>
    </w:pPr>
    <w:rPr>
      <w:sz w:val="18"/>
      <w:szCs w:val="18"/>
    </w:rPr>
  </w:style>
  <w:style w:type="paragraph" w:styleId="Header">
    <w:name w:val="header"/>
    <w:basedOn w:val="Normal"/>
    <w:link w:val="HeaderChar"/>
    <w:uiPriority w:val="99"/>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pPr>
  </w:style>
  <w:style w:type="paragraph" w:styleId="ListBullet2">
    <w:name w:val="List Bullet 2"/>
    <w:basedOn w:val="Normal"/>
    <w:qFormat/>
    <w:pPr>
      <w:numPr>
        <w:numId w:val="2"/>
      </w:numPr>
    </w:pPr>
  </w:style>
  <w:style w:type="paragraph" w:styleId="ListBullet3">
    <w:name w:val="List Bullet 3"/>
    <w:basedOn w:val="Normal"/>
    <w:qFormat/>
    <w:pPr>
      <w:numPr>
        <w:numId w:val="3"/>
      </w:numPr>
    </w:pPr>
  </w:style>
  <w:style w:type="paragraph" w:styleId="ListBullet4">
    <w:name w:val="List Bullet 4"/>
    <w:basedOn w:val="Normal"/>
    <w:qFormat/>
    <w:pPr>
      <w:numPr>
        <w:numId w:val="4"/>
      </w:numPr>
    </w:pPr>
  </w:style>
  <w:style w:type="paragraph" w:styleId="ListBullet5">
    <w:name w:val="List Bullet 5"/>
    <w:basedOn w:val="Normal"/>
    <w:qFormat/>
    <w:pPr>
      <w:numPr>
        <w:numId w:val="5"/>
      </w:numPr>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
      </w:numPr>
    </w:pPr>
  </w:style>
  <w:style w:type="paragraph" w:styleId="ListNumber2">
    <w:name w:val="List Number 2"/>
    <w:basedOn w:val="Normal"/>
    <w:qFormat/>
    <w:pPr>
      <w:numPr>
        <w:numId w:val="7"/>
      </w:numPr>
    </w:pPr>
  </w:style>
  <w:style w:type="paragraph" w:styleId="ListNumber3">
    <w:name w:val="List Number 3"/>
    <w:basedOn w:val="Normal"/>
    <w:qFormat/>
    <w:pPr>
      <w:numPr>
        <w:numId w:val="8"/>
      </w:numPr>
    </w:pPr>
  </w:style>
  <w:style w:type="paragraph" w:styleId="ListNumber4">
    <w:name w:val="List Number 4"/>
    <w:basedOn w:val="Normal"/>
    <w:qFormat/>
    <w:pPr>
      <w:numPr>
        <w:numId w:val="9"/>
      </w:numPr>
    </w:pPr>
  </w:style>
  <w:style w:type="paragraph" w:styleId="ListNumber5">
    <w:name w:val="List Number 5"/>
    <w:basedOn w:val="Normal"/>
    <w:qFormat/>
    <w:pPr>
      <w:numPr>
        <w:numId w:val="10"/>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val="en-US"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NormalWeb">
    <w:name w:val="Normal (Web)"/>
    <w:basedOn w:val="Normal"/>
    <w:qFormat/>
    <w:rPr>
      <w:sz w:val="24"/>
      <w:szCs w:val="24"/>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qFormat/>
    <w:pPr>
      <w:ind w:leftChars="200" w:left="200" w:hangingChars="200" w:hanging="200"/>
    </w:p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qFormat/>
    <w:pPr>
      <w:spacing w:before="120"/>
    </w:pPr>
    <w:rPr>
      <w:rFonts w:ascii="Arial" w:hAnsi="Arial" w:cs="Arial"/>
      <w:sz w:val="24"/>
      <w:szCs w:val="24"/>
    </w:rPr>
  </w:style>
  <w:style w:type="paragraph" w:styleId="TOC1">
    <w:name w:val="toc 1"/>
    <w:basedOn w:val="Normal"/>
    <w:next w:val="Normal"/>
    <w:qFormat/>
  </w:style>
  <w:style w:type="paragraph" w:styleId="TOC2">
    <w:name w:val="toc 2"/>
    <w:basedOn w:val="Normal"/>
    <w:next w:val="Normal"/>
    <w:qFormat/>
    <w:pPr>
      <w:ind w:leftChars="200" w:left="420"/>
    </w:pPr>
  </w:style>
  <w:style w:type="paragraph" w:styleId="TOC3">
    <w:name w:val="toc 3"/>
    <w:basedOn w:val="Normal"/>
    <w:next w:val="Normal"/>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fontstyle01">
    <w:name w:val="fontstyle01"/>
    <w:rPr>
      <w:rFonts w:ascii="SourceSansPro-Black" w:eastAsia="SourceSansPro-Black" w:hAnsi="SourceSansPro-Black" w:cs="SourceSansPro-Black"/>
      <w:b/>
      <w:bCs/>
      <w:color w:val="000000"/>
      <w:sz w:val="36"/>
      <w:szCs w:val="36"/>
    </w:rPr>
  </w:style>
  <w:style w:type="character" w:customStyle="1" w:styleId="fontstyle21">
    <w:name w:val="fontstyle21"/>
    <w:rPr>
      <w:rFonts w:ascii="SourceSansPro-Regular" w:eastAsia="SourceSansPro-Regular" w:hAnsi="SourceSansPro-Regular" w:cs="SourceSansPro-Regular"/>
      <w:color w:val="000000"/>
      <w:sz w:val="24"/>
      <w:szCs w:val="24"/>
    </w:rPr>
  </w:style>
  <w:style w:type="character" w:customStyle="1" w:styleId="fontstyle31">
    <w:name w:val="fontstyle31"/>
    <w:rPr>
      <w:rFonts w:ascii="SourceSansPro-Bold" w:eastAsia="SourceSansPro-Bold" w:hAnsi="SourceSansPro-Bold" w:cs="SourceSansPro-Bold"/>
      <w:b/>
      <w:bCs/>
      <w:color w:val="000000"/>
      <w:sz w:val="24"/>
      <w:szCs w:val="24"/>
    </w:rPr>
  </w:style>
  <w:style w:type="character" w:customStyle="1" w:styleId="HeaderChar">
    <w:name w:val="Header Char"/>
    <w:basedOn w:val="DefaultParagraphFont"/>
    <w:link w:val="Header"/>
    <w:uiPriority w:val="99"/>
    <w:rsid w:val="00E70F60"/>
    <w:rPr>
      <w:rFonts w:asciiTheme="minorHAnsi" w:eastAsiaTheme="minorEastAsia" w:hAnsiTheme="minorHAnsi" w:cstheme="minorBidi"/>
      <w:sz w:val="18"/>
      <w:szCs w:val="18"/>
      <w:lang w:val="en-US" w:eastAsia="zh-CN"/>
    </w:rPr>
  </w:style>
  <w:style w:type="character" w:customStyle="1" w:styleId="FooterChar">
    <w:name w:val="Footer Char"/>
    <w:basedOn w:val="DefaultParagraphFont"/>
    <w:link w:val="Footer"/>
    <w:uiPriority w:val="99"/>
    <w:rsid w:val="00E70F60"/>
    <w:rPr>
      <w:rFonts w:asciiTheme="minorHAnsi" w:eastAsiaTheme="minorEastAsia" w:hAnsiTheme="minorHAnsi" w:cstheme="minorBidi"/>
      <w:sz w:val="18"/>
      <w:szCs w:val="18"/>
      <w:lang w:val="en-US" w:eastAsia="zh-CN"/>
    </w:rPr>
  </w:style>
  <w:style w:type="character" w:customStyle="1" w:styleId="normaltextrun">
    <w:name w:val="normaltextrun"/>
    <w:basedOn w:val="DefaultParagraphFont"/>
    <w:rsid w:val="0052002B"/>
  </w:style>
  <w:style w:type="character" w:customStyle="1" w:styleId="eop">
    <w:name w:val="eop"/>
    <w:basedOn w:val="DefaultParagraphFont"/>
    <w:rsid w:val="00520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753851">
      <w:bodyDiv w:val="1"/>
      <w:marLeft w:val="0"/>
      <w:marRight w:val="0"/>
      <w:marTop w:val="0"/>
      <w:marBottom w:val="0"/>
      <w:divBdr>
        <w:top w:val="none" w:sz="0" w:space="0" w:color="auto"/>
        <w:left w:val="none" w:sz="0" w:space="0" w:color="auto"/>
        <w:bottom w:val="none" w:sz="0" w:space="0" w:color="auto"/>
        <w:right w:val="none" w:sz="0" w:space="0" w:color="auto"/>
      </w:divBdr>
    </w:div>
    <w:div w:id="1400707570">
      <w:bodyDiv w:val="1"/>
      <w:marLeft w:val="0"/>
      <w:marRight w:val="0"/>
      <w:marTop w:val="0"/>
      <w:marBottom w:val="0"/>
      <w:divBdr>
        <w:top w:val="none" w:sz="0" w:space="0" w:color="auto"/>
        <w:left w:val="none" w:sz="0" w:space="0" w:color="auto"/>
        <w:bottom w:val="none" w:sz="0" w:space="0" w:color="auto"/>
        <w:right w:val="none" w:sz="0" w:space="0" w:color="auto"/>
      </w:divBdr>
    </w:div>
    <w:div w:id="21406093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0F3D9D8-4E52-4370-A567-34A5A1657F4F}">
  <ds:schemaRefs>
    <ds:schemaRef ds:uri="http://schemas.microsoft.com/sharepoint/v3/contenttype/forms"/>
  </ds:schemaRefs>
</ds:datastoreItem>
</file>

<file path=customXml/itemProps2.xml><?xml version="1.0" encoding="utf-8"?>
<ds:datastoreItem xmlns:ds="http://schemas.openxmlformats.org/officeDocument/2006/customXml" ds:itemID="{1BD2FC55-DA07-4303-99DF-1CAD4C3BB0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730E1A-415E-4E88-9E2C-D8871E0D7A73}">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Pages>
  <Words>19932</Words>
  <Characters>113616</Characters>
  <Application>Microsoft Office Word</Application>
  <DocSecurity>0</DocSecurity>
  <Lines>946</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T470</dc:creator>
  <cp:keywords/>
  <cp:lastModifiedBy>Jakerson Bermudo</cp:lastModifiedBy>
  <cp:revision>237</cp:revision>
  <dcterms:created xsi:type="dcterms:W3CDTF">2023-04-20T16:11:00Z</dcterms:created>
  <dcterms:modified xsi:type="dcterms:W3CDTF">2023-06-11T11:45:00Z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AE20E494402048C3937172229CA7DE0B</vt:lpwstr>
  </property>
  <property fmtid="{D5CDD505-2E9C-101B-9397-08002B2CF9AE}" pid="4" name="ContentTypeId">
    <vt:lpwstr>0x01010078E5C03F786D684AB79627F2BAF5AB3A</vt:lpwstr>
  </property>
  <property fmtid="{D5CDD505-2E9C-101B-9397-08002B2CF9AE}" pid="5" name="MediaServiceImageTags">
    <vt:lpwstr/>
  </property>
</Properties>
</file>